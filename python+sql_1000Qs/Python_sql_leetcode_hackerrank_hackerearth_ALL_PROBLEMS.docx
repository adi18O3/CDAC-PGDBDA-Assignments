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35A4" w14:textId="77777777" w:rsidR="00295E78" w:rsidRDefault="00000000">
      <w:pPr>
        <w:pStyle w:val="Title"/>
      </w:pPr>
      <w:r>
        <w:t>Python</w:t>
      </w:r>
    </w:p>
    <w:p w14:paraId="34CAB995" w14:textId="77777777" w:rsidR="00295E78" w:rsidRDefault="00000000">
      <w:pPr>
        <w:pStyle w:val="Heading1"/>
      </w:pPr>
      <w:r>
        <w:t>Easy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051"/>
        <w:gridCol w:w="6130"/>
      </w:tblGrid>
      <w:tr w:rsidR="00295E78" w14:paraId="2C771B09" w14:textId="77777777" w:rsidTr="0079196B">
        <w:tc>
          <w:tcPr>
            <w:tcW w:w="675" w:type="dxa"/>
          </w:tcPr>
          <w:p w14:paraId="603E5D46" w14:textId="77777777" w:rsidR="00295E78" w:rsidRDefault="00000000">
            <w:r>
              <w:t>S.no</w:t>
            </w:r>
          </w:p>
        </w:tc>
        <w:tc>
          <w:tcPr>
            <w:tcW w:w="2051" w:type="dxa"/>
          </w:tcPr>
          <w:p w14:paraId="538D1F98" w14:textId="77777777" w:rsidR="00295E78" w:rsidRDefault="00000000">
            <w:r>
              <w:t>Problem</w:t>
            </w:r>
          </w:p>
        </w:tc>
        <w:tc>
          <w:tcPr>
            <w:tcW w:w="6130" w:type="dxa"/>
          </w:tcPr>
          <w:p w14:paraId="6801E9E6" w14:textId="77777777" w:rsidR="00295E78" w:rsidRDefault="00000000">
            <w:r>
              <w:t>Link</w:t>
            </w:r>
          </w:p>
        </w:tc>
      </w:tr>
      <w:tr w:rsidR="00295E78" w14:paraId="6AF73D55" w14:textId="77777777" w:rsidTr="0079196B">
        <w:tc>
          <w:tcPr>
            <w:tcW w:w="675" w:type="dxa"/>
          </w:tcPr>
          <w:p w14:paraId="7054F31F" w14:textId="77777777" w:rsidR="00295E78" w:rsidRDefault="00000000">
            <w:r>
              <w:t>1</w:t>
            </w:r>
          </w:p>
        </w:tc>
        <w:tc>
          <w:tcPr>
            <w:tcW w:w="2051" w:type="dxa"/>
          </w:tcPr>
          <w:p w14:paraId="05FFD7B6" w14:textId="77777777" w:rsidR="00295E78" w:rsidRDefault="00000000">
            <w:r>
              <w:t>Two Sum</w:t>
            </w:r>
          </w:p>
        </w:tc>
        <w:tc>
          <w:tcPr>
            <w:tcW w:w="6130" w:type="dxa"/>
          </w:tcPr>
          <w:p w14:paraId="430326E0" w14:textId="77777777" w:rsidR="00295E78" w:rsidRDefault="00000000">
            <w:r>
              <w:t>https://leetcode.com/problems/two-sum/</w:t>
            </w:r>
          </w:p>
        </w:tc>
      </w:tr>
      <w:tr w:rsidR="00295E78" w14:paraId="3163D4C9" w14:textId="77777777" w:rsidTr="0079196B">
        <w:tc>
          <w:tcPr>
            <w:tcW w:w="675" w:type="dxa"/>
          </w:tcPr>
          <w:p w14:paraId="29F8DD8B" w14:textId="77777777" w:rsidR="00295E78" w:rsidRDefault="00000000">
            <w:r>
              <w:t>2</w:t>
            </w:r>
          </w:p>
        </w:tc>
        <w:tc>
          <w:tcPr>
            <w:tcW w:w="2051" w:type="dxa"/>
          </w:tcPr>
          <w:p w14:paraId="4B57D41E" w14:textId="77777777" w:rsidR="00295E78" w:rsidRDefault="00000000">
            <w:r>
              <w:t>Palindrome Number</w:t>
            </w:r>
          </w:p>
        </w:tc>
        <w:tc>
          <w:tcPr>
            <w:tcW w:w="6130" w:type="dxa"/>
          </w:tcPr>
          <w:p w14:paraId="03716CB4" w14:textId="77777777" w:rsidR="00295E78" w:rsidRDefault="00000000">
            <w:r>
              <w:t>https://leetcode.com/problems/palindrome-number/</w:t>
            </w:r>
          </w:p>
        </w:tc>
      </w:tr>
      <w:tr w:rsidR="00295E78" w14:paraId="0FF5470E" w14:textId="77777777" w:rsidTr="0079196B">
        <w:tc>
          <w:tcPr>
            <w:tcW w:w="675" w:type="dxa"/>
          </w:tcPr>
          <w:p w14:paraId="5DE700FA" w14:textId="77777777" w:rsidR="00295E78" w:rsidRDefault="00000000">
            <w:r>
              <w:t>3</w:t>
            </w:r>
          </w:p>
        </w:tc>
        <w:tc>
          <w:tcPr>
            <w:tcW w:w="2051" w:type="dxa"/>
          </w:tcPr>
          <w:p w14:paraId="021D6E7C" w14:textId="77777777" w:rsidR="00295E78" w:rsidRDefault="00000000">
            <w:r>
              <w:t>Roman to Integer</w:t>
            </w:r>
          </w:p>
        </w:tc>
        <w:tc>
          <w:tcPr>
            <w:tcW w:w="6130" w:type="dxa"/>
          </w:tcPr>
          <w:p w14:paraId="3E244198" w14:textId="77777777" w:rsidR="00295E78" w:rsidRDefault="00000000">
            <w:r>
              <w:t>https://leetcode.com/problems/roman-to-integer/</w:t>
            </w:r>
          </w:p>
        </w:tc>
      </w:tr>
      <w:tr w:rsidR="00295E78" w14:paraId="14CD247A" w14:textId="77777777" w:rsidTr="0079196B">
        <w:tc>
          <w:tcPr>
            <w:tcW w:w="675" w:type="dxa"/>
          </w:tcPr>
          <w:p w14:paraId="4FB39E9B" w14:textId="77777777" w:rsidR="00295E78" w:rsidRDefault="00000000">
            <w:r>
              <w:t>4</w:t>
            </w:r>
          </w:p>
        </w:tc>
        <w:tc>
          <w:tcPr>
            <w:tcW w:w="2051" w:type="dxa"/>
          </w:tcPr>
          <w:p w14:paraId="38D874D4" w14:textId="77777777" w:rsidR="00295E78" w:rsidRDefault="00000000">
            <w:r>
              <w:t>Longest Common Prefix</w:t>
            </w:r>
          </w:p>
        </w:tc>
        <w:tc>
          <w:tcPr>
            <w:tcW w:w="6130" w:type="dxa"/>
          </w:tcPr>
          <w:p w14:paraId="6306BEA8" w14:textId="77777777" w:rsidR="00295E78" w:rsidRDefault="00000000">
            <w:r>
              <w:t>https://leetcode.com/problems/longest-common-prefix/</w:t>
            </w:r>
          </w:p>
        </w:tc>
      </w:tr>
      <w:tr w:rsidR="00295E78" w14:paraId="37328AFE" w14:textId="77777777" w:rsidTr="0079196B">
        <w:tc>
          <w:tcPr>
            <w:tcW w:w="675" w:type="dxa"/>
          </w:tcPr>
          <w:p w14:paraId="1CFD0FF3" w14:textId="77777777" w:rsidR="00295E78" w:rsidRDefault="00000000">
            <w:r>
              <w:t>5</w:t>
            </w:r>
          </w:p>
        </w:tc>
        <w:tc>
          <w:tcPr>
            <w:tcW w:w="2051" w:type="dxa"/>
          </w:tcPr>
          <w:p w14:paraId="33599686" w14:textId="77777777" w:rsidR="00295E78" w:rsidRDefault="00000000">
            <w:r>
              <w:t>Valid Parentheses</w:t>
            </w:r>
          </w:p>
        </w:tc>
        <w:tc>
          <w:tcPr>
            <w:tcW w:w="6130" w:type="dxa"/>
          </w:tcPr>
          <w:p w14:paraId="0EF063D5" w14:textId="77777777" w:rsidR="00295E78" w:rsidRDefault="00000000">
            <w:r>
              <w:t>https://leetcode.com/problems/valid-parentheses/</w:t>
            </w:r>
          </w:p>
        </w:tc>
      </w:tr>
      <w:tr w:rsidR="00295E78" w14:paraId="7AB1C6FC" w14:textId="77777777" w:rsidTr="0079196B">
        <w:tc>
          <w:tcPr>
            <w:tcW w:w="675" w:type="dxa"/>
          </w:tcPr>
          <w:p w14:paraId="290AF6FC" w14:textId="77777777" w:rsidR="00295E78" w:rsidRDefault="00000000">
            <w:r>
              <w:t>6</w:t>
            </w:r>
          </w:p>
        </w:tc>
        <w:tc>
          <w:tcPr>
            <w:tcW w:w="2051" w:type="dxa"/>
          </w:tcPr>
          <w:p w14:paraId="24B1EAAE" w14:textId="77777777" w:rsidR="00295E78" w:rsidRDefault="00000000">
            <w:r>
              <w:t>Merge Two Sorted Lists</w:t>
            </w:r>
          </w:p>
        </w:tc>
        <w:tc>
          <w:tcPr>
            <w:tcW w:w="6130" w:type="dxa"/>
          </w:tcPr>
          <w:p w14:paraId="5884D37A" w14:textId="77777777" w:rsidR="00295E78" w:rsidRDefault="00000000">
            <w:r>
              <w:t>https://leetcode.com/problems/merge-two-sorted-lists/</w:t>
            </w:r>
          </w:p>
        </w:tc>
      </w:tr>
      <w:tr w:rsidR="00295E78" w14:paraId="13170C5D" w14:textId="77777777" w:rsidTr="0079196B">
        <w:tc>
          <w:tcPr>
            <w:tcW w:w="675" w:type="dxa"/>
          </w:tcPr>
          <w:p w14:paraId="112B9F52" w14:textId="77777777" w:rsidR="00295E78" w:rsidRDefault="00000000">
            <w:r>
              <w:t>7</w:t>
            </w:r>
          </w:p>
        </w:tc>
        <w:tc>
          <w:tcPr>
            <w:tcW w:w="2051" w:type="dxa"/>
          </w:tcPr>
          <w:p w14:paraId="518BC44F" w14:textId="77777777" w:rsidR="00295E78" w:rsidRDefault="00000000">
            <w:r>
              <w:t>Remove Duplicates from Sorted Array</w:t>
            </w:r>
          </w:p>
        </w:tc>
        <w:tc>
          <w:tcPr>
            <w:tcW w:w="6130" w:type="dxa"/>
          </w:tcPr>
          <w:p w14:paraId="79F6FB63" w14:textId="77777777" w:rsidR="00295E78" w:rsidRDefault="00000000">
            <w:r>
              <w:t>https://leetcode.com/problems/remove-duplicates-from-sorted-array/</w:t>
            </w:r>
          </w:p>
        </w:tc>
      </w:tr>
      <w:tr w:rsidR="00295E78" w14:paraId="3BB6A72C" w14:textId="77777777" w:rsidTr="0079196B">
        <w:tc>
          <w:tcPr>
            <w:tcW w:w="675" w:type="dxa"/>
          </w:tcPr>
          <w:p w14:paraId="764207F3" w14:textId="77777777" w:rsidR="00295E78" w:rsidRDefault="00000000">
            <w:r>
              <w:t>8</w:t>
            </w:r>
          </w:p>
        </w:tc>
        <w:tc>
          <w:tcPr>
            <w:tcW w:w="2051" w:type="dxa"/>
          </w:tcPr>
          <w:p w14:paraId="5E37F002" w14:textId="77777777" w:rsidR="00295E78" w:rsidRDefault="00000000">
            <w:r>
              <w:t>Remove Element</w:t>
            </w:r>
          </w:p>
        </w:tc>
        <w:tc>
          <w:tcPr>
            <w:tcW w:w="6130" w:type="dxa"/>
          </w:tcPr>
          <w:p w14:paraId="22FF6AF3" w14:textId="77777777" w:rsidR="00295E78" w:rsidRDefault="00000000">
            <w:r>
              <w:t>https://leetcode.com/problems/remove-element/</w:t>
            </w:r>
          </w:p>
        </w:tc>
      </w:tr>
      <w:tr w:rsidR="00295E78" w14:paraId="5B86ABCB" w14:textId="77777777" w:rsidTr="0079196B">
        <w:tc>
          <w:tcPr>
            <w:tcW w:w="675" w:type="dxa"/>
          </w:tcPr>
          <w:p w14:paraId="693813FB" w14:textId="77777777" w:rsidR="00295E78" w:rsidRDefault="00000000">
            <w:r>
              <w:t>9</w:t>
            </w:r>
          </w:p>
        </w:tc>
        <w:tc>
          <w:tcPr>
            <w:tcW w:w="2051" w:type="dxa"/>
          </w:tcPr>
          <w:p w14:paraId="27636B96" w14:textId="77777777" w:rsidR="00295E78" w:rsidRDefault="00000000">
            <w:r>
              <w:t>Find the Index of the First Occurrence in a String</w:t>
            </w:r>
          </w:p>
        </w:tc>
        <w:tc>
          <w:tcPr>
            <w:tcW w:w="6130" w:type="dxa"/>
          </w:tcPr>
          <w:p w14:paraId="2C232672" w14:textId="77777777" w:rsidR="00295E78" w:rsidRDefault="00000000">
            <w:r>
              <w:t>https://leetcode.com/problems/find-the-index-of-the-first-occurrence-in-a-string/</w:t>
            </w:r>
          </w:p>
        </w:tc>
      </w:tr>
      <w:tr w:rsidR="00295E78" w14:paraId="67B5F2C9" w14:textId="77777777" w:rsidTr="0079196B">
        <w:tc>
          <w:tcPr>
            <w:tcW w:w="675" w:type="dxa"/>
          </w:tcPr>
          <w:p w14:paraId="5879766B" w14:textId="77777777" w:rsidR="00295E78" w:rsidRDefault="00000000">
            <w:r>
              <w:t>10</w:t>
            </w:r>
          </w:p>
        </w:tc>
        <w:tc>
          <w:tcPr>
            <w:tcW w:w="2051" w:type="dxa"/>
          </w:tcPr>
          <w:p w14:paraId="46C0C162" w14:textId="77777777" w:rsidR="00295E78" w:rsidRDefault="00000000">
            <w:r>
              <w:t>Search Insert Position</w:t>
            </w:r>
          </w:p>
        </w:tc>
        <w:tc>
          <w:tcPr>
            <w:tcW w:w="6130" w:type="dxa"/>
          </w:tcPr>
          <w:p w14:paraId="6BC7B69F" w14:textId="77777777" w:rsidR="00295E78" w:rsidRDefault="00000000">
            <w:r>
              <w:t>https://leetcode.com/problems/search-insert-position/</w:t>
            </w:r>
          </w:p>
        </w:tc>
      </w:tr>
      <w:tr w:rsidR="00295E78" w14:paraId="321B1BD1" w14:textId="77777777" w:rsidTr="0079196B">
        <w:tc>
          <w:tcPr>
            <w:tcW w:w="675" w:type="dxa"/>
          </w:tcPr>
          <w:p w14:paraId="4A300121" w14:textId="77777777" w:rsidR="00295E78" w:rsidRDefault="00000000">
            <w:r>
              <w:t>11</w:t>
            </w:r>
          </w:p>
        </w:tc>
        <w:tc>
          <w:tcPr>
            <w:tcW w:w="2051" w:type="dxa"/>
          </w:tcPr>
          <w:p w14:paraId="2EA82F59" w14:textId="77777777" w:rsidR="00295E78" w:rsidRDefault="00000000">
            <w:r>
              <w:t>Length of Last Word</w:t>
            </w:r>
          </w:p>
        </w:tc>
        <w:tc>
          <w:tcPr>
            <w:tcW w:w="6130" w:type="dxa"/>
          </w:tcPr>
          <w:p w14:paraId="052D3371" w14:textId="77777777" w:rsidR="00295E78" w:rsidRDefault="00000000">
            <w:r>
              <w:t>https://leetcode.com/problems/length-of-last-word/</w:t>
            </w:r>
          </w:p>
        </w:tc>
      </w:tr>
      <w:tr w:rsidR="00295E78" w14:paraId="559C9263" w14:textId="77777777" w:rsidTr="0079196B">
        <w:tc>
          <w:tcPr>
            <w:tcW w:w="675" w:type="dxa"/>
          </w:tcPr>
          <w:p w14:paraId="5506E961" w14:textId="77777777" w:rsidR="00295E78" w:rsidRDefault="00000000">
            <w:r>
              <w:t>12</w:t>
            </w:r>
          </w:p>
        </w:tc>
        <w:tc>
          <w:tcPr>
            <w:tcW w:w="2051" w:type="dxa"/>
          </w:tcPr>
          <w:p w14:paraId="053420E2" w14:textId="77777777" w:rsidR="00295E78" w:rsidRDefault="00000000">
            <w:r>
              <w:t>Plus One</w:t>
            </w:r>
          </w:p>
        </w:tc>
        <w:tc>
          <w:tcPr>
            <w:tcW w:w="6130" w:type="dxa"/>
          </w:tcPr>
          <w:p w14:paraId="3BDE2E22" w14:textId="77777777" w:rsidR="00295E78" w:rsidRDefault="00000000">
            <w:r>
              <w:t>https://leetcode.com/problems/plus-one/</w:t>
            </w:r>
          </w:p>
        </w:tc>
      </w:tr>
      <w:tr w:rsidR="00295E78" w14:paraId="3AB64511" w14:textId="77777777" w:rsidTr="0079196B">
        <w:tc>
          <w:tcPr>
            <w:tcW w:w="675" w:type="dxa"/>
          </w:tcPr>
          <w:p w14:paraId="72A8B71B" w14:textId="77777777" w:rsidR="00295E78" w:rsidRDefault="00000000">
            <w:r>
              <w:t>13</w:t>
            </w:r>
          </w:p>
        </w:tc>
        <w:tc>
          <w:tcPr>
            <w:tcW w:w="2051" w:type="dxa"/>
          </w:tcPr>
          <w:p w14:paraId="4D856A2A" w14:textId="77777777" w:rsidR="00295E78" w:rsidRDefault="00000000">
            <w:r>
              <w:t>Add Binary</w:t>
            </w:r>
          </w:p>
        </w:tc>
        <w:tc>
          <w:tcPr>
            <w:tcW w:w="6130" w:type="dxa"/>
          </w:tcPr>
          <w:p w14:paraId="1246A1B5" w14:textId="77777777" w:rsidR="00295E78" w:rsidRDefault="00000000">
            <w:r>
              <w:t>https://leetcode.com/problems/add-binary/</w:t>
            </w:r>
          </w:p>
        </w:tc>
      </w:tr>
      <w:tr w:rsidR="00295E78" w14:paraId="3AB631E3" w14:textId="77777777" w:rsidTr="0079196B">
        <w:tc>
          <w:tcPr>
            <w:tcW w:w="675" w:type="dxa"/>
          </w:tcPr>
          <w:p w14:paraId="7D846C5F" w14:textId="77777777" w:rsidR="00295E78" w:rsidRDefault="00000000">
            <w:r>
              <w:t>14</w:t>
            </w:r>
          </w:p>
        </w:tc>
        <w:tc>
          <w:tcPr>
            <w:tcW w:w="2051" w:type="dxa"/>
          </w:tcPr>
          <w:p w14:paraId="5C3E787D" w14:textId="77777777" w:rsidR="00295E78" w:rsidRDefault="00000000">
            <w:r>
              <w:t>Sqrt(x)</w:t>
            </w:r>
          </w:p>
        </w:tc>
        <w:tc>
          <w:tcPr>
            <w:tcW w:w="6130" w:type="dxa"/>
          </w:tcPr>
          <w:p w14:paraId="63A1368A" w14:textId="77777777" w:rsidR="00295E78" w:rsidRDefault="00000000">
            <w:r>
              <w:t>https://leetcode.com/problems/sqrtx/</w:t>
            </w:r>
          </w:p>
        </w:tc>
      </w:tr>
      <w:tr w:rsidR="00295E78" w14:paraId="09D641A8" w14:textId="77777777" w:rsidTr="0079196B">
        <w:tc>
          <w:tcPr>
            <w:tcW w:w="675" w:type="dxa"/>
          </w:tcPr>
          <w:p w14:paraId="7AA49E90" w14:textId="77777777" w:rsidR="00295E78" w:rsidRDefault="00000000">
            <w:r>
              <w:t>15</w:t>
            </w:r>
          </w:p>
        </w:tc>
        <w:tc>
          <w:tcPr>
            <w:tcW w:w="2051" w:type="dxa"/>
          </w:tcPr>
          <w:p w14:paraId="1863F6FF" w14:textId="77777777" w:rsidR="00295E78" w:rsidRDefault="00000000">
            <w:r>
              <w:t>Climbing Stairs</w:t>
            </w:r>
          </w:p>
        </w:tc>
        <w:tc>
          <w:tcPr>
            <w:tcW w:w="6130" w:type="dxa"/>
          </w:tcPr>
          <w:p w14:paraId="4E0751B4" w14:textId="77777777" w:rsidR="00295E78" w:rsidRDefault="00000000">
            <w:r>
              <w:t>https://leetcode.com/problems/climbing-stairs/</w:t>
            </w:r>
          </w:p>
        </w:tc>
      </w:tr>
      <w:tr w:rsidR="00295E78" w14:paraId="06E677F5" w14:textId="77777777" w:rsidTr="0079196B">
        <w:tc>
          <w:tcPr>
            <w:tcW w:w="675" w:type="dxa"/>
          </w:tcPr>
          <w:p w14:paraId="7BA186A5" w14:textId="77777777" w:rsidR="00295E78" w:rsidRDefault="00000000">
            <w:r>
              <w:t>16</w:t>
            </w:r>
          </w:p>
        </w:tc>
        <w:tc>
          <w:tcPr>
            <w:tcW w:w="2051" w:type="dxa"/>
          </w:tcPr>
          <w:p w14:paraId="7EB7661E" w14:textId="77777777" w:rsidR="00295E78" w:rsidRDefault="00000000">
            <w:r>
              <w:t>Remove Duplicates from Sorted List</w:t>
            </w:r>
          </w:p>
        </w:tc>
        <w:tc>
          <w:tcPr>
            <w:tcW w:w="6130" w:type="dxa"/>
          </w:tcPr>
          <w:p w14:paraId="5CD5889B" w14:textId="77777777" w:rsidR="00295E78" w:rsidRDefault="00000000">
            <w:r>
              <w:t>https://leetcode.com/problems/remove-duplicates-from-sorted-list/</w:t>
            </w:r>
          </w:p>
        </w:tc>
      </w:tr>
      <w:tr w:rsidR="00295E78" w14:paraId="3303D70F" w14:textId="77777777" w:rsidTr="0079196B">
        <w:tc>
          <w:tcPr>
            <w:tcW w:w="675" w:type="dxa"/>
          </w:tcPr>
          <w:p w14:paraId="529496B8" w14:textId="77777777" w:rsidR="00295E78" w:rsidRDefault="00000000">
            <w:r>
              <w:t>17</w:t>
            </w:r>
          </w:p>
        </w:tc>
        <w:tc>
          <w:tcPr>
            <w:tcW w:w="2051" w:type="dxa"/>
          </w:tcPr>
          <w:p w14:paraId="2966EAD6" w14:textId="77777777" w:rsidR="00295E78" w:rsidRDefault="00000000">
            <w:r>
              <w:t>Merge Sorted Array</w:t>
            </w:r>
          </w:p>
        </w:tc>
        <w:tc>
          <w:tcPr>
            <w:tcW w:w="6130" w:type="dxa"/>
          </w:tcPr>
          <w:p w14:paraId="6C4BCCFC" w14:textId="77777777" w:rsidR="00295E78" w:rsidRDefault="00000000">
            <w:r>
              <w:t>https://leetcode.com/problems/merge-sorted-array/</w:t>
            </w:r>
          </w:p>
        </w:tc>
      </w:tr>
      <w:tr w:rsidR="00295E78" w14:paraId="2FEEF3EC" w14:textId="77777777" w:rsidTr="0079196B">
        <w:tc>
          <w:tcPr>
            <w:tcW w:w="675" w:type="dxa"/>
          </w:tcPr>
          <w:p w14:paraId="355E2980" w14:textId="77777777" w:rsidR="00295E78" w:rsidRDefault="00000000">
            <w:r>
              <w:t>18</w:t>
            </w:r>
          </w:p>
        </w:tc>
        <w:tc>
          <w:tcPr>
            <w:tcW w:w="2051" w:type="dxa"/>
          </w:tcPr>
          <w:p w14:paraId="786ADF2D" w14:textId="77777777" w:rsidR="00295E78" w:rsidRDefault="00000000">
            <w:r>
              <w:t>Binary Tree Inorder Traversal</w:t>
            </w:r>
          </w:p>
        </w:tc>
        <w:tc>
          <w:tcPr>
            <w:tcW w:w="6130" w:type="dxa"/>
          </w:tcPr>
          <w:p w14:paraId="3700ACB9" w14:textId="77777777" w:rsidR="00295E78" w:rsidRDefault="00000000">
            <w:r>
              <w:t>https://leetcode.com/problems/binary-tree-inorder-traversal/</w:t>
            </w:r>
          </w:p>
        </w:tc>
      </w:tr>
      <w:tr w:rsidR="00295E78" w14:paraId="199FBFDE" w14:textId="77777777" w:rsidTr="0079196B">
        <w:tc>
          <w:tcPr>
            <w:tcW w:w="675" w:type="dxa"/>
          </w:tcPr>
          <w:p w14:paraId="7D107FD8" w14:textId="77777777" w:rsidR="00295E78" w:rsidRDefault="00000000">
            <w:r>
              <w:t>19</w:t>
            </w:r>
          </w:p>
        </w:tc>
        <w:tc>
          <w:tcPr>
            <w:tcW w:w="2051" w:type="dxa"/>
          </w:tcPr>
          <w:p w14:paraId="7D057CDF" w14:textId="77777777" w:rsidR="00295E78" w:rsidRDefault="00000000">
            <w:r>
              <w:t>Same Tree</w:t>
            </w:r>
          </w:p>
        </w:tc>
        <w:tc>
          <w:tcPr>
            <w:tcW w:w="6130" w:type="dxa"/>
          </w:tcPr>
          <w:p w14:paraId="56947D82" w14:textId="77777777" w:rsidR="00295E78" w:rsidRDefault="00000000">
            <w:r>
              <w:t>https://leetcode.com/problems/same-tree/</w:t>
            </w:r>
          </w:p>
        </w:tc>
      </w:tr>
      <w:tr w:rsidR="00295E78" w14:paraId="52EB826F" w14:textId="77777777" w:rsidTr="0079196B">
        <w:tc>
          <w:tcPr>
            <w:tcW w:w="675" w:type="dxa"/>
          </w:tcPr>
          <w:p w14:paraId="209060BF" w14:textId="77777777" w:rsidR="00295E78" w:rsidRDefault="00000000">
            <w:r>
              <w:t>20</w:t>
            </w:r>
          </w:p>
        </w:tc>
        <w:tc>
          <w:tcPr>
            <w:tcW w:w="2051" w:type="dxa"/>
          </w:tcPr>
          <w:p w14:paraId="5DDC4299" w14:textId="77777777" w:rsidR="00295E78" w:rsidRDefault="00000000">
            <w:r>
              <w:t>Symmetric Tree</w:t>
            </w:r>
          </w:p>
        </w:tc>
        <w:tc>
          <w:tcPr>
            <w:tcW w:w="6130" w:type="dxa"/>
          </w:tcPr>
          <w:p w14:paraId="65F3BECC" w14:textId="77777777" w:rsidR="00295E78" w:rsidRDefault="00000000">
            <w:r>
              <w:t>https://leetcode.com/problems/symmetric-tree/</w:t>
            </w:r>
          </w:p>
        </w:tc>
      </w:tr>
      <w:tr w:rsidR="00295E78" w14:paraId="3F7E3044" w14:textId="77777777" w:rsidTr="0079196B">
        <w:tc>
          <w:tcPr>
            <w:tcW w:w="675" w:type="dxa"/>
          </w:tcPr>
          <w:p w14:paraId="2FF7AC80" w14:textId="77777777" w:rsidR="00295E78" w:rsidRDefault="00000000">
            <w:r>
              <w:t>21</w:t>
            </w:r>
          </w:p>
        </w:tc>
        <w:tc>
          <w:tcPr>
            <w:tcW w:w="2051" w:type="dxa"/>
          </w:tcPr>
          <w:p w14:paraId="4BA16B9D" w14:textId="77777777" w:rsidR="00295E78" w:rsidRDefault="00000000">
            <w:r>
              <w:t>Maximum Depth of Binary Tree</w:t>
            </w:r>
          </w:p>
        </w:tc>
        <w:tc>
          <w:tcPr>
            <w:tcW w:w="6130" w:type="dxa"/>
          </w:tcPr>
          <w:p w14:paraId="0AAA39F5" w14:textId="77777777" w:rsidR="00295E78" w:rsidRDefault="00000000">
            <w:r>
              <w:t>https://leetcode.com/problems/maximum-depth-of-binary-tree/</w:t>
            </w:r>
          </w:p>
        </w:tc>
      </w:tr>
      <w:tr w:rsidR="00295E78" w14:paraId="3692F1C6" w14:textId="77777777" w:rsidTr="0079196B">
        <w:tc>
          <w:tcPr>
            <w:tcW w:w="675" w:type="dxa"/>
          </w:tcPr>
          <w:p w14:paraId="670E6662" w14:textId="77777777" w:rsidR="00295E78" w:rsidRDefault="00000000">
            <w:r>
              <w:t>22</w:t>
            </w:r>
          </w:p>
        </w:tc>
        <w:tc>
          <w:tcPr>
            <w:tcW w:w="2051" w:type="dxa"/>
          </w:tcPr>
          <w:p w14:paraId="2E7ABAF5" w14:textId="77777777" w:rsidR="00295E78" w:rsidRDefault="00000000">
            <w:r>
              <w:t>Convert Sorted Array to Binary Search Tree</w:t>
            </w:r>
          </w:p>
        </w:tc>
        <w:tc>
          <w:tcPr>
            <w:tcW w:w="6130" w:type="dxa"/>
          </w:tcPr>
          <w:p w14:paraId="35631E6C" w14:textId="77777777" w:rsidR="00295E78" w:rsidRDefault="00000000">
            <w:r>
              <w:t>https://leetcode.com/problems/convert-sorted-array-to-binary-search-tree/</w:t>
            </w:r>
          </w:p>
        </w:tc>
      </w:tr>
      <w:tr w:rsidR="00295E78" w14:paraId="6EF86B7E" w14:textId="77777777" w:rsidTr="0079196B">
        <w:tc>
          <w:tcPr>
            <w:tcW w:w="675" w:type="dxa"/>
          </w:tcPr>
          <w:p w14:paraId="3E51F8EB" w14:textId="77777777" w:rsidR="00295E78" w:rsidRDefault="00000000">
            <w:r>
              <w:t>23</w:t>
            </w:r>
          </w:p>
        </w:tc>
        <w:tc>
          <w:tcPr>
            <w:tcW w:w="2051" w:type="dxa"/>
          </w:tcPr>
          <w:p w14:paraId="69C72DDA" w14:textId="77777777" w:rsidR="00295E78" w:rsidRDefault="00000000">
            <w:r>
              <w:t>Balanced Binary Tree</w:t>
            </w:r>
          </w:p>
        </w:tc>
        <w:tc>
          <w:tcPr>
            <w:tcW w:w="6130" w:type="dxa"/>
          </w:tcPr>
          <w:p w14:paraId="19370646" w14:textId="77777777" w:rsidR="00295E78" w:rsidRDefault="00000000">
            <w:r>
              <w:t>https://leetcode.com/problems/balanced-binary-tree/</w:t>
            </w:r>
          </w:p>
        </w:tc>
      </w:tr>
      <w:tr w:rsidR="00295E78" w14:paraId="6E634BE0" w14:textId="77777777" w:rsidTr="0079196B">
        <w:tc>
          <w:tcPr>
            <w:tcW w:w="675" w:type="dxa"/>
          </w:tcPr>
          <w:p w14:paraId="4B40A63A" w14:textId="77777777" w:rsidR="00295E78" w:rsidRDefault="00000000">
            <w:r>
              <w:t>24</w:t>
            </w:r>
          </w:p>
        </w:tc>
        <w:tc>
          <w:tcPr>
            <w:tcW w:w="2051" w:type="dxa"/>
          </w:tcPr>
          <w:p w14:paraId="0A35D6D1" w14:textId="77777777" w:rsidR="00295E78" w:rsidRDefault="00000000">
            <w:r>
              <w:t>Minimum Depth of Binary Tree</w:t>
            </w:r>
          </w:p>
        </w:tc>
        <w:tc>
          <w:tcPr>
            <w:tcW w:w="6130" w:type="dxa"/>
          </w:tcPr>
          <w:p w14:paraId="4E7EB7F0" w14:textId="77777777" w:rsidR="00295E78" w:rsidRDefault="00000000">
            <w:r>
              <w:t>https://leetcode.com/problems/minimum-depth-of-binary-tree/</w:t>
            </w:r>
          </w:p>
        </w:tc>
      </w:tr>
      <w:tr w:rsidR="00295E78" w14:paraId="521D628B" w14:textId="77777777" w:rsidTr="0079196B">
        <w:tc>
          <w:tcPr>
            <w:tcW w:w="675" w:type="dxa"/>
          </w:tcPr>
          <w:p w14:paraId="7262BA79" w14:textId="77777777" w:rsidR="00295E78" w:rsidRDefault="00000000">
            <w:r>
              <w:t>25</w:t>
            </w:r>
          </w:p>
        </w:tc>
        <w:tc>
          <w:tcPr>
            <w:tcW w:w="2051" w:type="dxa"/>
          </w:tcPr>
          <w:p w14:paraId="50989597" w14:textId="77777777" w:rsidR="00295E78" w:rsidRDefault="00000000">
            <w:r>
              <w:t>Path Sum</w:t>
            </w:r>
          </w:p>
        </w:tc>
        <w:tc>
          <w:tcPr>
            <w:tcW w:w="6130" w:type="dxa"/>
          </w:tcPr>
          <w:p w14:paraId="08AF8F69" w14:textId="77777777" w:rsidR="00295E78" w:rsidRDefault="00000000">
            <w:r>
              <w:t>https://leetcode.com/problems/path-sum/</w:t>
            </w:r>
          </w:p>
        </w:tc>
      </w:tr>
      <w:tr w:rsidR="00295E78" w14:paraId="01BEF424" w14:textId="77777777" w:rsidTr="0079196B">
        <w:tc>
          <w:tcPr>
            <w:tcW w:w="675" w:type="dxa"/>
          </w:tcPr>
          <w:p w14:paraId="4C5A5F90" w14:textId="77777777" w:rsidR="00295E78" w:rsidRDefault="00000000">
            <w:r>
              <w:t>26</w:t>
            </w:r>
          </w:p>
        </w:tc>
        <w:tc>
          <w:tcPr>
            <w:tcW w:w="2051" w:type="dxa"/>
          </w:tcPr>
          <w:p w14:paraId="4210F4D3" w14:textId="77777777" w:rsidR="00295E78" w:rsidRDefault="00000000">
            <w:r>
              <w:t>Pascal's Triangle</w:t>
            </w:r>
          </w:p>
        </w:tc>
        <w:tc>
          <w:tcPr>
            <w:tcW w:w="6130" w:type="dxa"/>
          </w:tcPr>
          <w:p w14:paraId="1F8D1081" w14:textId="77777777" w:rsidR="00295E78" w:rsidRDefault="00000000">
            <w:r>
              <w:t>https://leetcode.com/problems/pascals-triangle/</w:t>
            </w:r>
          </w:p>
        </w:tc>
      </w:tr>
      <w:tr w:rsidR="00295E78" w14:paraId="531884EB" w14:textId="77777777" w:rsidTr="0079196B">
        <w:tc>
          <w:tcPr>
            <w:tcW w:w="675" w:type="dxa"/>
          </w:tcPr>
          <w:p w14:paraId="15A8C34D" w14:textId="77777777" w:rsidR="00295E78" w:rsidRDefault="00000000">
            <w:r>
              <w:t>27</w:t>
            </w:r>
          </w:p>
        </w:tc>
        <w:tc>
          <w:tcPr>
            <w:tcW w:w="2051" w:type="dxa"/>
          </w:tcPr>
          <w:p w14:paraId="065919A0" w14:textId="77777777" w:rsidR="00295E78" w:rsidRDefault="00000000">
            <w:r>
              <w:t>Pascal's Triangle II</w:t>
            </w:r>
          </w:p>
        </w:tc>
        <w:tc>
          <w:tcPr>
            <w:tcW w:w="6130" w:type="dxa"/>
          </w:tcPr>
          <w:p w14:paraId="2338BF88" w14:textId="77777777" w:rsidR="00295E78" w:rsidRDefault="00000000">
            <w:r>
              <w:t>https://leetcode.com/problems/pascals-triangle-ii/</w:t>
            </w:r>
          </w:p>
        </w:tc>
      </w:tr>
      <w:tr w:rsidR="00295E78" w14:paraId="6E1F5E5B" w14:textId="77777777" w:rsidTr="0079196B">
        <w:tc>
          <w:tcPr>
            <w:tcW w:w="675" w:type="dxa"/>
          </w:tcPr>
          <w:p w14:paraId="6EB01445" w14:textId="77777777" w:rsidR="00295E78" w:rsidRDefault="00000000">
            <w:r>
              <w:t>28</w:t>
            </w:r>
          </w:p>
        </w:tc>
        <w:tc>
          <w:tcPr>
            <w:tcW w:w="2051" w:type="dxa"/>
          </w:tcPr>
          <w:p w14:paraId="7406804B" w14:textId="77777777" w:rsidR="00295E78" w:rsidRDefault="00000000">
            <w:r>
              <w:t>Best Time to Buy and Sell Stock</w:t>
            </w:r>
          </w:p>
        </w:tc>
        <w:tc>
          <w:tcPr>
            <w:tcW w:w="6130" w:type="dxa"/>
          </w:tcPr>
          <w:p w14:paraId="3874A65F" w14:textId="77777777" w:rsidR="00295E78" w:rsidRDefault="00000000">
            <w:r>
              <w:t>https://leetcode.com/problems/best-time-to-buy-and-sell-stock/</w:t>
            </w:r>
          </w:p>
        </w:tc>
      </w:tr>
      <w:tr w:rsidR="00295E78" w14:paraId="1BDEF870" w14:textId="77777777" w:rsidTr="0079196B">
        <w:tc>
          <w:tcPr>
            <w:tcW w:w="675" w:type="dxa"/>
          </w:tcPr>
          <w:p w14:paraId="4473ACB7" w14:textId="77777777" w:rsidR="00295E78" w:rsidRDefault="00000000">
            <w:r>
              <w:t>29</w:t>
            </w:r>
          </w:p>
        </w:tc>
        <w:tc>
          <w:tcPr>
            <w:tcW w:w="2051" w:type="dxa"/>
          </w:tcPr>
          <w:p w14:paraId="24B5B270" w14:textId="77777777" w:rsidR="00295E78" w:rsidRDefault="00000000">
            <w:r>
              <w:t>Valid Palindrome</w:t>
            </w:r>
          </w:p>
        </w:tc>
        <w:tc>
          <w:tcPr>
            <w:tcW w:w="6130" w:type="dxa"/>
          </w:tcPr>
          <w:p w14:paraId="698B30E0" w14:textId="77777777" w:rsidR="00295E78" w:rsidRDefault="00000000">
            <w:r>
              <w:t>https://leetcode.com/problems/valid-palindrome/</w:t>
            </w:r>
          </w:p>
        </w:tc>
      </w:tr>
      <w:tr w:rsidR="00295E78" w14:paraId="4EE08182" w14:textId="77777777" w:rsidTr="0079196B">
        <w:tc>
          <w:tcPr>
            <w:tcW w:w="675" w:type="dxa"/>
          </w:tcPr>
          <w:p w14:paraId="53EDAC37" w14:textId="77777777" w:rsidR="00295E78" w:rsidRDefault="00000000">
            <w:r>
              <w:t>30</w:t>
            </w:r>
          </w:p>
        </w:tc>
        <w:tc>
          <w:tcPr>
            <w:tcW w:w="2051" w:type="dxa"/>
          </w:tcPr>
          <w:p w14:paraId="5FF4976A" w14:textId="77777777" w:rsidR="00295E78" w:rsidRDefault="00000000">
            <w:r>
              <w:t>Single Number</w:t>
            </w:r>
          </w:p>
        </w:tc>
        <w:tc>
          <w:tcPr>
            <w:tcW w:w="6130" w:type="dxa"/>
          </w:tcPr>
          <w:p w14:paraId="4561AAC1" w14:textId="77777777" w:rsidR="00295E78" w:rsidRDefault="00000000">
            <w:r>
              <w:t>https://leetcode.com/problems/single-number/</w:t>
            </w:r>
          </w:p>
        </w:tc>
      </w:tr>
      <w:tr w:rsidR="00295E78" w14:paraId="7ACE1F2A" w14:textId="77777777" w:rsidTr="0079196B">
        <w:tc>
          <w:tcPr>
            <w:tcW w:w="675" w:type="dxa"/>
          </w:tcPr>
          <w:p w14:paraId="15D53870" w14:textId="77777777" w:rsidR="00295E78" w:rsidRDefault="00000000">
            <w:r>
              <w:t>31</w:t>
            </w:r>
          </w:p>
        </w:tc>
        <w:tc>
          <w:tcPr>
            <w:tcW w:w="2051" w:type="dxa"/>
          </w:tcPr>
          <w:p w14:paraId="2FE2DCDB" w14:textId="77777777" w:rsidR="00295E78" w:rsidRDefault="00000000">
            <w:r>
              <w:t>Linked List Cycle</w:t>
            </w:r>
          </w:p>
        </w:tc>
        <w:tc>
          <w:tcPr>
            <w:tcW w:w="6130" w:type="dxa"/>
          </w:tcPr>
          <w:p w14:paraId="2D3F91EE" w14:textId="77777777" w:rsidR="00295E78" w:rsidRDefault="00000000">
            <w:r>
              <w:t>https://leetcode.com/problems/linked-list-cycle/</w:t>
            </w:r>
          </w:p>
        </w:tc>
      </w:tr>
      <w:tr w:rsidR="00295E78" w14:paraId="1C94F244" w14:textId="77777777" w:rsidTr="0079196B">
        <w:tc>
          <w:tcPr>
            <w:tcW w:w="675" w:type="dxa"/>
          </w:tcPr>
          <w:p w14:paraId="508E87F1" w14:textId="77777777" w:rsidR="00295E78" w:rsidRDefault="00000000">
            <w:r>
              <w:t>32</w:t>
            </w:r>
          </w:p>
        </w:tc>
        <w:tc>
          <w:tcPr>
            <w:tcW w:w="2051" w:type="dxa"/>
          </w:tcPr>
          <w:p w14:paraId="070201CB" w14:textId="77777777" w:rsidR="00295E78" w:rsidRDefault="00000000">
            <w:r>
              <w:t>Binary Tree Preorder Traversal</w:t>
            </w:r>
          </w:p>
        </w:tc>
        <w:tc>
          <w:tcPr>
            <w:tcW w:w="6130" w:type="dxa"/>
          </w:tcPr>
          <w:p w14:paraId="730B8908" w14:textId="77777777" w:rsidR="00295E78" w:rsidRDefault="00000000">
            <w:r>
              <w:t>https://leetcode.com/problems/binary-tree-preorder-traversal/</w:t>
            </w:r>
          </w:p>
        </w:tc>
      </w:tr>
      <w:tr w:rsidR="00295E78" w14:paraId="1590D2FB" w14:textId="77777777" w:rsidTr="0079196B">
        <w:tc>
          <w:tcPr>
            <w:tcW w:w="675" w:type="dxa"/>
          </w:tcPr>
          <w:p w14:paraId="191EE602" w14:textId="77777777" w:rsidR="00295E78" w:rsidRDefault="00000000">
            <w:r>
              <w:t>33</w:t>
            </w:r>
          </w:p>
        </w:tc>
        <w:tc>
          <w:tcPr>
            <w:tcW w:w="2051" w:type="dxa"/>
          </w:tcPr>
          <w:p w14:paraId="516AA342" w14:textId="77777777" w:rsidR="00295E78" w:rsidRDefault="00000000">
            <w:r>
              <w:t>Binary Tree Postorder Traversal</w:t>
            </w:r>
          </w:p>
        </w:tc>
        <w:tc>
          <w:tcPr>
            <w:tcW w:w="6130" w:type="dxa"/>
          </w:tcPr>
          <w:p w14:paraId="0305EE3A" w14:textId="77777777" w:rsidR="00295E78" w:rsidRDefault="00000000">
            <w:r>
              <w:t>https://leetcode.com/problems/binary-tree-postorder-traversal/</w:t>
            </w:r>
          </w:p>
        </w:tc>
      </w:tr>
      <w:tr w:rsidR="00295E78" w14:paraId="5C03F31B" w14:textId="77777777" w:rsidTr="0079196B">
        <w:tc>
          <w:tcPr>
            <w:tcW w:w="675" w:type="dxa"/>
          </w:tcPr>
          <w:p w14:paraId="6FFAAB98" w14:textId="77777777" w:rsidR="00295E78" w:rsidRDefault="00000000">
            <w:r>
              <w:t>34</w:t>
            </w:r>
          </w:p>
        </w:tc>
        <w:tc>
          <w:tcPr>
            <w:tcW w:w="2051" w:type="dxa"/>
          </w:tcPr>
          <w:p w14:paraId="7E95D0D7" w14:textId="77777777" w:rsidR="00295E78" w:rsidRDefault="00000000">
            <w:r>
              <w:t>Read N Characters Given Read4</w:t>
            </w:r>
          </w:p>
        </w:tc>
        <w:tc>
          <w:tcPr>
            <w:tcW w:w="6130" w:type="dxa"/>
          </w:tcPr>
          <w:p w14:paraId="5479B43A" w14:textId="77777777" w:rsidR="00295E78" w:rsidRDefault="00000000">
            <w:r>
              <w:t>https://leetcode.com/problems/read-n-characters-given-read4/</w:t>
            </w:r>
          </w:p>
        </w:tc>
      </w:tr>
      <w:tr w:rsidR="00295E78" w14:paraId="71793695" w14:textId="77777777" w:rsidTr="0079196B">
        <w:tc>
          <w:tcPr>
            <w:tcW w:w="675" w:type="dxa"/>
          </w:tcPr>
          <w:p w14:paraId="1E922B14" w14:textId="77777777" w:rsidR="00295E78" w:rsidRDefault="00000000">
            <w:r>
              <w:t>35</w:t>
            </w:r>
          </w:p>
        </w:tc>
        <w:tc>
          <w:tcPr>
            <w:tcW w:w="2051" w:type="dxa"/>
          </w:tcPr>
          <w:p w14:paraId="688B50B1" w14:textId="77777777" w:rsidR="00295E78" w:rsidRDefault="00000000">
            <w:r>
              <w:t>Intersection of Two Linked Lists</w:t>
            </w:r>
          </w:p>
        </w:tc>
        <w:tc>
          <w:tcPr>
            <w:tcW w:w="6130" w:type="dxa"/>
          </w:tcPr>
          <w:p w14:paraId="43A37982" w14:textId="77777777" w:rsidR="00295E78" w:rsidRDefault="00000000">
            <w:r>
              <w:t>https://leetcode.com/problems/intersection-of-two-linked-lists/</w:t>
            </w:r>
          </w:p>
        </w:tc>
      </w:tr>
      <w:tr w:rsidR="00295E78" w14:paraId="14F8B56C" w14:textId="77777777" w:rsidTr="0079196B">
        <w:tc>
          <w:tcPr>
            <w:tcW w:w="675" w:type="dxa"/>
          </w:tcPr>
          <w:p w14:paraId="522FE179" w14:textId="77777777" w:rsidR="00295E78" w:rsidRDefault="00000000">
            <w:r>
              <w:t>36</w:t>
            </w:r>
          </w:p>
        </w:tc>
        <w:tc>
          <w:tcPr>
            <w:tcW w:w="2051" w:type="dxa"/>
          </w:tcPr>
          <w:p w14:paraId="11E9B5CD" w14:textId="77777777" w:rsidR="00295E78" w:rsidRDefault="00000000">
            <w:r>
              <w:t>Missing Ranges</w:t>
            </w:r>
          </w:p>
        </w:tc>
        <w:tc>
          <w:tcPr>
            <w:tcW w:w="6130" w:type="dxa"/>
          </w:tcPr>
          <w:p w14:paraId="4DF040F4" w14:textId="77777777" w:rsidR="00295E78" w:rsidRDefault="00000000">
            <w:r>
              <w:t>https://leetcode.com/problems/missing-ranges/</w:t>
            </w:r>
          </w:p>
        </w:tc>
      </w:tr>
      <w:tr w:rsidR="00295E78" w14:paraId="2889CDFE" w14:textId="77777777" w:rsidTr="0079196B">
        <w:tc>
          <w:tcPr>
            <w:tcW w:w="675" w:type="dxa"/>
          </w:tcPr>
          <w:p w14:paraId="2454AF7A" w14:textId="77777777" w:rsidR="00295E78" w:rsidRDefault="00000000">
            <w:r>
              <w:t>37</w:t>
            </w:r>
          </w:p>
        </w:tc>
        <w:tc>
          <w:tcPr>
            <w:tcW w:w="2051" w:type="dxa"/>
          </w:tcPr>
          <w:p w14:paraId="5FDC9A7C" w14:textId="77777777" w:rsidR="00295E78" w:rsidRDefault="00000000">
            <w:r>
              <w:t>Excel Sheet Column Title</w:t>
            </w:r>
          </w:p>
        </w:tc>
        <w:tc>
          <w:tcPr>
            <w:tcW w:w="6130" w:type="dxa"/>
          </w:tcPr>
          <w:p w14:paraId="2D1F659C" w14:textId="77777777" w:rsidR="00295E78" w:rsidRDefault="00000000">
            <w:r>
              <w:t>https://leetcode.com/problems/excel-sheet-column-title/</w:t>
            </w:r>
          </w:p>
        </w:tc>
      </w:tr>
      <w:tr w:rsidR="00295E78" w14:paraId="7D03D242" w14:textId="77777777" w:rsidTr="0079196B">
        <w:tc>
          <w:tcPr>
            <w:tcW w:w="675" w:type="dxa"/>
          </w:tcPr>
          <w:p w14:paraId="49B04537" w14:textId="77777777" w:rsidR="00295E78" w:rsidRDefault="00000000">
            <w:r>
              <w:t>38</w:t>
            </w:r>
          </w:p>
        </w:tc>
        <w:tc>
          <w:tcPr>
            <w:tcW w:w="2051" w:type="dxa"/>
          </w:tcPr>
          <w:p w14:paraId="0A5C34D0" w14:textId="77777777" w:rsidR="00295E78" w:rsidRDefault="00000000">
            <w:r>
              <w:t>Majority Element</w:t>
            </w:r>
          </w:p>
        </w:tc>
        <w:tc>
          <w:tcPr>
            <w:tcW w:w="6130" w:type="dxa"/>
          </w:tcPr>
          <w:p w14:paraId="0E62BD46" w14:textId="77777777" w:rsidR="00295E78" w:rsidRDefault="00000000">
            <w:r>
              <w:t>https://leetcode.com/problems/majority-element/</w:t>
            </w:r>
          </w:p>
        </w:tc>
      </w:tr>
      <w:tr w:rsidR="00295E78" w14:paraId="0A0FBD79" w14:textId="77777777" w:rsidTr="0079196B">
        <w:tc>
          <w:tcPr>
            <w:tcW w:w="675" w:type="dxa"/>
          </w:tcPr>
          <w:p w14:paraId="16A63826" w14:textId="77777777" w:rsidR="00295E78" w:rsidRDefault="00000000">
            <w:r>
              <w:t>39</w:t>
            </w:r>
          </w:p>
        </w:tc>
        <w:tc>
          <w:tcPr>
            <w:tcW w:w="2051" w:type="dxa"/>
          </w:tcPr>
          <w:p w14:paraId="01C4BB30" w14:textId="77777777" w:rsidR="00295E78" w:rsidRDefault="00000000">
            <w:r>
              <w:t>Two Sum III - Data structure design</w:t>
            </w:r>
          </w:p>
        </w:tc>
        <w:tc>
          <w:tcPr>
            <w:tcW w:w="6130" w:type="dxa"/>
          </w:tcPr>
          <w:p w14:paraId="734DC872" w14:textId="77777777" w:rsidR="00295E78" w:rsidRDefault="00000000">
            <w:r>
              <w:t>https://leetcode.com/problems/two-sum-iii-data-structure-design/</w:t>
            </w:r>
          </w:p>
        </w:tc>
      </w:tr>
      <w:tr w:rsidR="00295E78" w14:paraId="667B2E33" w14:textId="77777777" w:rsidTr="0079196B">
        <w:tc>
          <w:tcPr>
            <w:tcW w:w="675" w:type="dxa"/>
          </w:tcPr>
          <w:p w14:paraId="18E47F56" w14:textId="77777777" w:rsidR="00295E78" w:rsidRDefault="00000000">
            <w:r>
              <w:t>40</w:t>
            </w:r>
          </w:p>
        </w:tc>
        <w:tc>
          <w:tcPr>
            <w:tcW w:w="2051" w:type="dxa"/>
          </w:tcPr>
          <w:p w14:paraId="10F5B873" w14:textId="77777777" w:rsidR="00295E78" w:rsidRDefault="00000000">
            <w:r>
              <w:t>Excel Sheet Column Number</w:t>
            </w:r>
          </w:p>
        </w:tc>
        <w:tc>
          <w:tcPr>
            <w:tcW w:w="6130" w:type="dxa"/>
          </w:tcPr>
          <w:p w14:paraId="3DB1BBB7" w14:textId="77777777" w:rsidR="00295E78" w:rsidRDefault="00000000">
            <w:r>
              <w:t>https://leetcode.com/problems/excel-sheet-column-number/</w:t>
            </w:r>
          </w:p>
        </w:tc>
      </w:tr>
      <w:tr w:rsidR="00295E78" w14:paraId="6AEEE896" w14:textId="77777777" w:rsidTr="0079196B">
        <w:tc>
          <w:tcPr>
            <w:tcW w:w="675" w:type="dxa"/>
          </w:tcPr>
          <w:p w14:paraId="1EA848C0" w14:textId="77777777" w:rsidR="00295E78" w:rsidRDefault="00000000">
            <w:r>
              <w:t>41</w:t>
            </w:r>
          </w:p>
        </w:tc>
        <w:tc>
          <w:tcPr>
            <w:tcW w:w="2051" w:type="dxa"/>
          </w:tcPr>
          <w:p w14:paraId="38FBA8A5" w14:textId="77777777" w:rsidR="00295E78" w:rsidRDefault="00000000">
            <w:r>
              <w:t>Reverse Bits</w:t>
            </w:r>
          </w:p>
        </w:tc>
        <w:tc>
          <w:tcPr>
            <w:tcW w:w="6130" w:type="dxa"/>
          </w:tcPr>
          <w:p w14:paraId="298192F1" w14:textId="77777777" w:rsidR="00295E78" w:rsidRDefault="00000000">
            <w:r>
              <w:t>https://leetcode.com/problems/reverse-bits/</w:t>
            </w:r>
          </w:p>
        </w:tc>
      </w:tr>
      <w:tr w:rsidR="00295E78" w14:paraId="31D3A018" w14:textId="77777777" w:rsidTr="0079196B">
        <w:tc>
          <w:tcPr>
            <w:tcW w:w="675" w:type="dxa"/>
          </w:tcPr>
          <w:p w14:paraId="6A5DB5CE" w14:textId="77777777" w:rsidR="00295E78" w:rsidRDefault="00000000">
            <w:r>
              <w:t>42</w:t>
            </w:r>
          </w:p>
        </w:tc>
        <w:tc>
          <w:tcPr>
            <w:tcW w:w="2051" w:type="dxa"/>
          </w:tcPr>
          <w:p w14:paraId="28148EA8" w14:textId="77777777" w:rsidR="00295E78" w:rsidRDefault="00000000">
            <w:r>
              <w:t>Number of 1 Bits</w:t>
            </w:r>
          </w:p>
        </w:tc>
        <w:tc>
          <w:tcPr>
            <w:tcW w:w="6130" w:type="dxa"/>
          </w:tcPr>
          <w:p w14:paraId="37B18F4F" w14:textId="77777777" w:rsidR="00295E78" w:rsidRDefault="00000000">
            <w:r>
              <w:t>https://leetcode.com/problems/number-of-1-bits/</w:t>
            </w:r>
          </w:p>
        </w:tc>
      </w:tr>
      <w:tr w:rsidR="00295E78" w14:paraId="6A42A563" w14:textId="77777777" w:rsidTr="0079196B">
        <w:tc>
          <w:tcPr>
            <w:tcW w:w="675" w:type="dxa"/>
          </w:tcPr>
          <w:p w14:paraId="1EB17CC2" w14:textId="77777777" w:rsidR="00295E78" w:rsidRDefault="00000000">
            <w:r>
              <w:t>43</w:t>
            </w:r>
          </w:p>
        </w:tc>
        <w:tc>
          <w:tcPr>
            <w:tcW w:w="2051" w:type="dxa"/>
          </w:tcPr>
          <w:p w14:paraId="1A0BCF42" w14:textId="77777777" w:rsidR="00295E78" w:rsidRDefault="00000000">
            <w:r>
              <w:t>Happy Number</w:t>
            </w:r>
          </w:p>
        </w:tc>
        <w:tc>
          <w:tcPr>
            <w:tcW w:w="6130" w:type="dxa"/>
          </w:tcPr>
          <w:p w14:paraId="521AD3F8" w14:textId="77777777" w:rsidR="00295E78" w:rsidRDefault="00000000">
            <w:r>
              <w:t>https://leetcode.com/problems/happy-number/</w:t>
            </w:r>
          </w:p>
        </w:tc>
      </w:tr>
      <w:tr w:rsidR="00295E78" w14:paraId="0669C384" w14:textId="77777777" w:rsidTr="0079196B">
        <w:tc>
          <w:tcPr>
            <w:tcW w:w="675" w:type="dxa"/>
          </w:tcPr>
          <w:p w14:paraId="19CFAE12" w14:textId="77777777" w:rsidR="00295E78" w:rsidRDefault="00000000">
            <w:r>
              <w:t>44</w:t>
            </w:r>
          </w:p>
        </w:tc>
        <w:tc>
          <w:tcPr>
            <w:tcW w:w="2051" w:type="dxa"/>
          </w:tcPr>
          <w:p w14:paraId="4F55999E" w14:textId="77777777" w:rsidR="00295E78" w:rsidRDefault="00000000">
            <w:r>
              <w:t>Remove Linked List Elements</w:t>
            </w:r>
          </w:p>
        </w:tc>
        <w:tc>
          <w:tcPr>
            <w:tcW w:w="6130" w:type="dxa"/>
          </w:tcPr>
          <w:p w14:paraId="21F31B44" w14:textId="77777777" w:rsidR="00295E78" w:rsidRDefault="00000000">
            <w:r>
              <w:t>https://leetcode.com/problems/remove-linked-list-elements/</w:t>
            </w:r>
          </w:p>
        </w:tc>
      </w:tr>
      <w:tr w:rsidR="00295E78" w14:paraId="556E7FB1" w14:textId="77777777" w:rsidTr="0079196B">
        <w:tc>
          <w:tcPr>
            <w:tcW w:w="675" w:type="dxa"/>
          </w:tcPr>
          <w:p w14:paraId="227E6131" w14:textId="77777777" w:rsidR="00295E78" w:rsidRDefault="00000000">
            <w:r>
              <w:t>45</w:t>
            </w:r>
          </w:p>
        </w:tc>
        <w:tc>
          <w:tcPr>
            <w:tcW w:w="2051" w:type="dxa"/>
          </w:tcPr>
          <w:p w14:paraId="65635E27" w14:textId="77777777" w:rsidR="00295E78" w:rsidRDefault="00000000">
            <w:r>
              <w:t>Isomorphic Strings</w:t>
            </w:r>
          </w:p>
        </w:tc>
        <w:tc>
          <w:tcPr>
            <w:tcW w:w="6130" w:type="dxa"/>
          </w:tcPr>
          <w:p w14:paraId="301FF7B4" w14:textId="77777777" w:rsidR="00295E78" w:rsidRDefault="00000000">
            <w:r>
              <w:t>https://leetcode.com/problems/isomorphic-strings/</w:t>
            </w:r>
          </w:p>
        </w:tc>
      </w:tr>
      <w:tr w:rsidR="00295E78" w14:paraId="41CCF448" w14:textId="77777777" w:rsidTr="0079196B">
        <w:tc>
          <w:tcPr>
            <w:tcW w:w="675" w:type="dxa"/>
          </w:tcPr>
          <w:p w14:paraId="0B259833" w14:textId="77777777" w:rsidR="00295E78" w:rsidRDefault="00000000">
            <w:r>
              <w:t>46</w:t>
            </w:r>
          </w:p>
        </w:tc>
        <w:tc>
          <w:tcPr>
            <w:tcW w:w="2051" w:type="dxa"/>
          </w:tcPr>
          <w:p w14:paraId="3C4C8969" w14:textId="77777777" w:rsidR="00295E78" w:rsidRDefault="00000000">
            <w:r>
              <w:t>Reverse Linked List</w:t>
            </w:r>
          </w:p>
        </w:tc>
        <w:tc>
          <w:tcPr>
            <w:tcW w:w="6130" w:type="dxa"/>
          </w:tcPr>
          <w:p w14:paraId="5F40536A" w14:textId="77777777" w:rsidR="00295E78" w:rsidRDefault="00000000">
            <w:r>
              <w:t>https://leetcode.com/problems/reverse-linked-list/</w:t>
            </w:r>
          </w:p>
        </w:tc>
      </w:tr>
      <w:tr w:rsidR="00295E78" w14:paraId="11B3BAB3" w14:textId="77777777" w:rsidTr="0079196B">
        <w:tc>
          <w:tcPr>
            <w:tcW w:w="675" w:type="dxa"/>
          </w:tcPr>
          <w:p w14:paraId="6EC441C6" w14:textId="77777777" w:rsidR="00295E78" w:rsidRDefault="00000000">
            <w:r>
              <w:t>47</w:t>
            </w:r>
          </w:p>
        </w:tc>
        <w:tc>
          <w:tcPr>
            <w:tcW w:w="2051" w:type="dxa"/>
          </w:tcPr>
          <w:p w14:paraId="7A1C3E0A" w14:textId="77777777" w:rsidR="00295E78" w:rsidRDefault="00000000">
            <w:r>
              <w:t>Contains Duplicate</w:t>
            </w:r>
          </w:p>
        </w:tc>
        <w:tc>
          <w:tcPr>
            <w:tcW w:w="6130" w:type="dxa"/>
          </w:tcPr>
          <w:p w14:paraId="2885023E" w14:textId="77777777" w:rsidR="00295E78" w:rsidRDefault="00000000">
            <w:r>
              <w:t>https://leetcode.com/problems/contains-duplicate/</w:t>
            </w:r>
          </w:p>
        </w:tc>
      </w:tr>
      <w:tr w:rsidR="00295E78" w14:paraId="51B3CFFB" w14:textId="77777777" w:rsidTr="0079196B">
        <w:tc>
          <w:tcPr>
            <w:tcW w:w="675" w:type="dxa"/>
          </w:tcPr>
          <w:p w14:paraId="370E2504" w14:textId="77777777" w:rsidR="00295E78" w:rsidRDefault="00000000">
            <w:r>
              <w:t>48</w:t>
            </w:r>
          </w:p>
        </w:tc>
        <w:tc>
          <w:tcPr>
            <w:tcW w:w="2051" w:type="dxa"/>
          </w:tcPr>
          <w:p w14:paraId="34AEE8F0" w14:textId="77777777" w:rsidR="00295E78" w:rsidRDefault="00000000">
            <w:r>
              <w:t>Contains Duplicate II</w:t>
            </w:r>
          </w:p>
        </w:tc>
        <w:tc>
          <w:tcPr>
            <w:tcW w:w="6130" w:type="dxa"/>
          </w:tcPr>
          <w:p w14:paraId="352B1AE7" w14:textId="77777777" w:rsidR="00295E78" w:rsidRDefault="00000000">
            <w:r>
              <w:t>https://leetcode.com/problems/contains-duplicate-ii/</w:t>
            </w:r>
          </w:p>
        </w:tc>
      </w:tr>
      <w:tr w:rsidR="00295E78" w14:paraId="1864AD05" w14:textId="77777777" w:rsidTr="0079196B">
        <w:tc>
          <w:tcPr>
            <w:tcW w:w="675" w:type="dxa"/>
          </w:tcPr>
          <w:p w14:paraId="7A3EB5A2" w14:textId="77777777" w:rsidR="00295E78" w:rsidRDefault="00000000">
            <w:r>
              <w:t>49</w:t>
            </w:r>
          </w:p>
        </w:tc>
        <w:tc>
          <w:tcPr>
            <w:tcW w:w="2051" w:type="dxa"/>
          </w:tcPr>
          <w:p w14:paraId="52CB05CE" w14:textId="77777777" w:rsidR="00295E78" w:rsidRDefault="00000000">
            <w:r>
              <w:t>Count Complete Tree Nodes</w:t>
            </w:r>
          </w:p>
        </w:tc>
        <w:tc>
          <w:tcPr>
            <w:tcW w:w="6130" w:type="dxa"/>
          </w:tcPr>
          <w:p w14:paraId="51AA96B6" w14:textId="77777777" w:rsidR="00295E78" w:rsidRDefault="00000000">
            <w:r>
              <w:t>https://leetcode.com/problems/count-complete-tree-nodes/</w:t>
            </w:r>
          </w:p>
        </w:tc>
      </w:tr>
      <w:tr w:rsidR="00295E78" w14:paraId="6B6FEFF5" w14:textId="77777777" w:rsidTr="0079196B">
        <w:tc>
          <w:tcPr>
            <w:tcW w:w="675" w:type="dxa"/>
          </w:tcPr>
          <w:p w14:paraId="694E57AE" w14:textId="77777777" w:rsidR="00295E78" w:rsidRDefault="00000000">
            <w:r>
              <w:t>50</w:t>
            </w:r>
          </w:p>
        </w:tc>
        <w:tc>
          <w:tcPr>
            <w:tcW w:w="2051" w:type="dxa"/>
          </w:tcPr>
          <w:p w14:paraId="7D869742" w14:textId="77777777" w:rsidR="00295E78" w:rsidRDefault="00000000">
            <w:r>
              <w:t>Implement Stack using Queues</w:t>
            </w:r>
          </w:p>
        </w:tc>
        <w:tc>
          <w:tcPr>
            <w:tcW w:w="6130" w:type="dxa"/>
          </w:tcPr>
          <w:p w14:paraId="2F65B225" w14:textId="77777777" w:rsidR="00295E78" w:rsidRDefault="00000000">
            <w:r>
              <w:t>https://leetcode.com/problems/implement-stack-using-queues/</w:t>
            </w:r>
          </w:p>
        </w:tc>
      </w:tr>
      <w:tr w:rsidR="00295E78" w14:paraId="6757183D" w14:textId="77777777" w:rsidTr="0079196B">
        <w:tc>
          <w:tcPr>
            <w:tcW w:w="675" w:type="dxa"/>
          </w:tcPr>
          <w:p w14:paraId="405584E3" w14:textId="77777777" w:rsidR="00295E78" w:rsidRDefault="00000000">
            <w:r>
              <w:t>51</w:t>
            </w:r>
          </w:p>
        </w:tc>
        <w:tc>
          <w:tcPr>
            <w:tcW w:w="2051" w:type="dxa"/>
          </w:tcPr>
          <w:p w14:paraId="2BD7CE1C" w14:textId="77777777" w:rsidR="00295E78" w:rsidRDefault="00000000">
            <w:r>
              <w:t>Invert Binary Tree</w:t>
            </w:r>
          </w:p>
        </w:tc>
        <w:tc>
          <w:tcPr>
            <w:tcW w:w="6130" w:type="dxa"/>
          </w:tcPr>
          <w:p w14:paraId="110AD341" w14:textId="77777777" w:rsidR="00295E78" w:rsidRDefault="00000000">
            <w:r>
              <w:t>https://leetcode.com/problems/invert-binary-tree/</w:t>
            </w:r>
          </w:p>
        </w:tc>
      </w:tr>
      <w:tr w:rsidR="00295E78" w14:paraId="4CC1E936" w14:textId="77777777" w:rsidTr="0079196B">
        <w:tc>
          <w:tcPr>
            <w:tcW w:w="675" w:type="dxa"/>
          </w:tcPr>
          <w:p w14:paraId="1349BBC6" w14:textId="77777777" w:rsidR="00295E78" w:rsidRDefault="00000000">
            <w:r>
              <w:t>52</w:t>
            </w:r>
          </w:p>
        </w:tc>
        <w:tc>
          <w:tcPr>
            <w:tcW w:w="2051" w:type="dxa"/>
          </w:tcPr>
          <w:p w14:paraId="0EB545B8" w14:textId="77777777" w:rsidR="00295E78" w:rsidRDefault="00000000">
            <w:r>
              <w:t>Summary Ranges</w:t>
            </w:r>
          </w:p>
        </w:tc>
        <w:tc>
          <w:tcPr>
            <w:tcW w:w="6130" w:type="dxa"/>
          </w:tcPr>
          <w:p w14:paraId="5B404C74" w14:textId="77777777" w:rsidR="00295E78" w:rsidRDefault="00000000">
            <w:r>
              <w:t>https://leetcode.com/problems/summary-ranges/</w:t>
            </w:r>
          </w:p>
        </w:tc>
      </w:tr>
      <w:tr w:rsidR="00295E78" w14:paraId="41DD1E7C" w14:textId="77777777" w:rsidTr="0079196B">
        <w:tc>
          <w:tcPr>
            <w:tcW w:w="675" w:type="dxa"/>
          </w:tcPr>
          <w:p w14:paraId="461CAC1C" w14:textId="77777777" w:rsidR="00295E78" w:rsidRDefault="00000000">
            <w:r>
              <w:t>53</w:t>
            </w:r>
          </w:p>
        </w:tc>
        <w:tc>
          <w:tcPr>
            <w:tcW w:w="2051" w:type="dxa"/>
          </w:tcPr>
          <w:p w14:paraId="550392CD" w14:textId="77777777" w:rsidR="00295E78" w:rsidRDefault="00000000">
            <w:r>
              <w:t>Power of Two</w:t>
            </w:r>
          </w:p>
        </w:tc>
        <w:tc>
          <w:tcPr>
            <w:tcW w:w="6130" w:type="dxa"/>
          </w:tcPr>
          <w:p w14:paraId="05239A25" w14:textId="77777777" w:rsidR="00295E78" w:rsidRDefault="00000000">
            <w:r>
              <w:t>https://leetcode.com/problems/power-of-two/</w:t>
            </w:r>
          </w:p>
        </w:tc>
      </w:tr>
      <w:tr w:rsidR="00295E78" w14:paraId="20E8D6EF" w14:textId="77777777" w:rsidTr="0079196B">
        <w:tc>
          <w:tcPr>
            <w:tcW w:w="675" w:type="dxa"/>
          </w:tcPr>
          <w:p w14:paraId="5AE758DB" w14:textId="77777777" w:rsidR="00295E78" w:rsidRDefault="00000000">
            <w:r>
              <w:t>54</w:t>
            </w:r>
          </w:p>
        </w:tc>
        <w:tc>
          <w:tcPr>
            <w:tcW w:w="2051" w:type="dxa"/>
          </w:tcPr>
          <w:p w14:paraId="7848B348" w14:textId="77777777" w:rsidR="00295E78" w:rsidRDefault="00000000">
            <w:r>
              <w:t>Implement Queue using Stacks</w:t>
            </w:r>
          </w:p>
        </w:tc>
        <w:tc>
          <w:tcPr>
            <w:tcW w:w="6130" w:type="dxa"/>
          </w:tcPr>
          <w:p w14:paraId="1812B650" w14:textId="77777777" w:rsidR="00295E78" w:rsidRDefault="00000000">
            <w:r>
              <w:t>https://leetcode.com/problems/implement-queue-using-stacks/</w:t>
            </w:r>
          </w:p>
        </w:tc>
      </w:tr>
      <w:tr w:rsidR="00295E78" w14:paraId="161CACB1" w14:textId="77777777" w:rsidTr="0079196B">
        <w:tc>
          <w:tcPr>
            <w:tcW w:w="675" w:type="dxa"/>
          </w:tcPr>
          <w:p w14:paraId="1F8A4753" w14:textId="77777777" w:rsidR="00295E78" w:rsidRDefault="00000000">
            <w:r>
              <w:t>55</w:t>
            </w:r>
          </w:p>
        </w:tc>
        <w:tc>
          <w:tcPr>
            <w:tcW w:w="2051" w:type="dxa"/>
          </w:tcPr>
          <w:p w14:paraId="16DEECFC" w14:textId="77777777" w:rsidR="00295E78" w:rsidRDefault="00000000">
            <w:r>
              <w:t>Palindrome Linked List</w:t>
            </w:r>
          </w:p>
        </w:tc>
        <w:tc>
          <w:tcPr>
            <w:tcW w:w="6130" w:type="dxa"/>
          </w:tcPr>
          <w:p w14:paraId="01362B02" w14:textId="77777777" w:rsidR="00295E78" w:rsidRDefault="00000000">
            <w:r>
              <w:t>https://leetcode.com/problems/palindrome-linked-list/</w:t>
            </w:r>
          </w:p>
        </w:tc>
      </w:tr>
      <w:tr w:rsidR="00295E78" w14:paraId="5A9190B9" w14:textId="77777777" w:rsidTr="0079196B">
        <w:tc>
          <w:tcPr>
            <w:tcW w:w="675" w:type="dxa"/>
          </w:tcPr>
          <w:p w14:paraId="6519C848" w14:textId="77777777" w:rsidR="00295E78" w:rsidRDefault="00000000">
            <w:r>
              <w:t>56</w:t>
            </w:r>
          </w:p>
        </w:tc>
        <w:tc>
          <w:tcPr>
            <w:tcW w:w="2051" w:type="dxa"/>
          </w:tcPr>
          <w:p w14:paraId="29257086" w14:textId="77777777" w:rsidR="00295E78" w:rsidRDefault="00000000">
            <w:r>
              <w:t>Valid Anagram</w:t>
            </w:r>
          </w:p>
        </w:tc>
        <w:tc>
          <w:tcPr>
            <w:tcW w:w="6130" w:type="dxa"/>
          </w:tcPr>
          <w:p w14:paraId="1C5A984D" w14:textId="77777777" w:rsidR="00295E78" w:rsidRDefault="00000000">
            <w:r>
              <w:t>https://leetcode.com/problems/valid-anagram/</w:t>
            </w:r>
          </w:p>
        </w:tc>
      </w:tr>
      <w:tr w:rsidR="00295E78" w14:paraId="33E8B0E7" w14:textId="77777777" w:rsidTr="0079196B">
        <w:tc>
          <w:tcPr>
            <w:tcW w:w="675" w:type="dxa"/>
          </w:tcPr>
          <w:p w14:paraId="1D69DF61" w14:textId="77777777" w:rsidR="00295E78" w:rsidRDefault="00000000">
            <w:r>
              <w:t>57</w:t>
            </w:r>
          </w:p>
        </w:tc>
        <w:tc>
          <w:tcPr>
            <w:tcW w:w="2051" w:type="dxa"/>
          </w:tcPr>
          <w:p w14:paraId="01AB3B5F" w14:textId="77777777" w:rsidR="00295E78" w:rsidRDefault="00000000">
            <w:r>
              <w:t>Shortest Word Distance</w:t>
            </w:r>
          </w:p>
        </w:tc>
        <w:tc>
          <w:tcPr>
            <w:tcW w:w="6130" w:type="dxa"/>
          </w:tcPr>
          <w:p w14:paraId="211168A8" w14:textId="77777777" w:rsidR="00295E78" w:rsidRDefault="00000000">
            <w:r>
              <w:t>https://leetcode.com/problems/shortest-word-distance/</w:t>
            </w:r>
          </w:p>
        </w:tc>
      </w:tr>
      <w:tr w:rsidR="00295E78" w14:paraId="7934A1DE" w14:textId="77777777" w:rsidTr="0079196B">
        <w:tc>
          <w:tcPr>
            <w:tcW w:w="675" w:type="dxa"/>
          </w:tcPr>
          <w:p w14:paraId="00D75D6C" w14:textId="77777777" w:rsidR="00295E78" w:rsidRDefault="00000000">
            <w:r>
              <w:t>58</w:t>
            </w:r>
          </w:p>
        </w:tc>
        <w:tc>
          <w:tcPr>
            <w:tcW w:w="2051" w:type="dxa"/>
          </w:tcPr>
          <w:p w14:paraId="6127A0FE" w14:textId="77777777" w:rsidR="00295E78" w:rsidRDefault="00000000">
            <w:r>
              <w:t>Strobogrammatic Number</w:t>
            </w:r>
          </w:p>
        </w:tc>
        <w:tc>
          <w:tcPr>
            <w:tcW w:w="6130" w:type="dxa"/>
          </w:tcPr>
          <w:p w14:paraId="48582949" w14:textId="77777777" w:rsidR="00295E78" w:rsidRDefault="00000000">
            <w:r>
              <w:t>https://leetcode.com/problems/strobogrammatic-number/</w:t>
            </w:r>
          </w:p>
        </w:tc>
      </w:tr>
      <w:tr w:rsidR="00295E78" w14:paraId="33DDC21E" w14:textId="77777777" w:rsidTr="0079196B">
        <w:tc>
          <w:tcPr>
            <w:tcW w:w="675" w:type="dxa"/>
          </w:tcPr>
          <w:p w14:paraId="7332C55F" w14:textId="77777777" w:rsidR="00295E78" w:rsidRDefault="00000000">
            <w:r>
              <w:t>59</w:t>
            </w:r>
          </w:p>
        </w:tc>
        <w:tc>
          <w:tcPr>
            <w:tcW w:w="2051" w:type="dxa"/>
          </w:tcPr>
          <w:p w14:paraId="7DCAB3EF" w14:textId="77777777" w:rsidR="00295E78" w:rsidRDefault="00000000">
            <w:r>
              <w:t>Meeting Rooms</w:t>
            </w:r>
          </w:p>
        </w:tc>
        <w:tc>
          <w:tcPr>
            <w:tcW w:w="6130" w:type="dxa"/>
          </w:tcPr>
          <w:p w14:paraId="6465E3B7" w14:textId="77777777" w:rsidR="00295E78" w:rsidRDefault="00000000">
            <w:r>
              <w:t>https://leetcode.com/problems/meeting-rooms/</w:t>
            </w:r>
          </w:p>
        </w:tc>
      </w:tr>
      <w:tr w:rsidR="00295E78" w14:paraId="5AFDB442" w14:textId="77777777" w:rsidTr="0079196B">
        <w:tc>
          <w:tcPr>
            <w:tcW w:w="675" w:type="dxa"/>
          </w:tcPr>
          <w:p w14:paraId="5D6CBC2F" w14:textId="77777777" w:rsidR="00295E78" w:rsidRDefault="00000000">
            <w:r>
              <w:t>60</w:t>
            </w:r>
          </w:p>
        </w:tc>
        <w:tc>
          <w:tcPr>
            <w:tcW w:w="2051" w:type="dxa"/>
          </w:tcPr>
          <w:p w14:paraId="2F7C3543" w14:textId="77777777" w:rsidR="00295E78" w:rsidRDefault="00000000">
            <w:r>
              <w:t>Binary Tree Paths</w:t>
            </w:r>
          </w:p>
        </w:tc>
        <w:tc>
          <w:tcPr>
            <w:tcW w:w="6130" w:type="dxa"/>
          </w:tcPr>
          <w:p w14:paraId="4B140B2E" w14:textId="77777777" w:rsidR="00295E78" w:rsidRDefault="00000000">
            <w:r>
              <w:t>https://leetcode.com/problems/binary-tree-paths/</w:t>
            </w:r>
          </w:p>
        </w:tc>
      </w:tr>
      <w:tr w:rsidR="00295E78" w14:paraId="7AF7780D" w14:textId="77777777" w:rsidTr="0079196B">
        <w:tc>
          <w:tcPr>
            <w:tcW w:w="675" w:type="dxa"/>
          </w:tcPr>
          <w:p w14:paraId="51F92BEE" w14:textId="77777777" w:rsidR="00295E78" w:rsidRDefault="00000000">
            <w:r>
              <w:t>61</w:t>
            </w:r>
          </w:p>
        </w:tc>
        <w:tc>
          <w:tcPr>
            <w:tcW w:w="2051" w:type="dxa"/>
          </w:tcPr>
          <w:p w14:paraId="5F172F23" w14:textId="77777777" w:rsidR="00295E78" w:rsidRDefault="00000000">
            <w:r>
              <w:t>Add Digits</w:t>
            </w:r>
          </w:p>
        </w:tc>
        <w:tc>
          <w:tcPr>
            <w:tcW w:w="6130" w:type="dxa"/>
          </w:tcPr>
          <w:p w14:paraId="17783E37" w14:textId="77777777" w:rsidR="00295E78" w:rsidRDefault="00000000">
            <w:r>
              <w:t>https://leetcode.com/problems/add-digits/</w:t>
            </w:r>
          </w:p>
        </w:tc>
      </w:tr>
      <w:tr w:rsidR="00295E78" w14:paraId="48208E07" w14:textId="77777777" w:rsidTr="0079196B">
        <w:tc>
          <w:tcPr>
            <w:tcW w:w="675" w:type="dxa"/>
          </w:tcPr>
          <w:p w14:paraId="02C59425" w14:textId="77777777" w:rsidR="00295E78" w:rsidRDefault="00000000">
            <w:r>
              <w:t>62</w:t>
            </w:r>
          </w:p>
        </w:tc>
        <w:tc>
          <w:tcPr>
            <w:tcW w:w="2051" w:type="dxa"/>
          </w:tcPr>
          <w:p w14:paraId="70D10802" w14:textId="77777777" w:rsidR="00295E78" w:rsidRDefault="00000000">
            <w:r>
              <w:t>Ugly Number</w:t>
            </w:r>
          </w:p>
        </w:tc>
        <w:tc>
          <w:tcPr>
            <w:tcW w:w="6130" w:type="dxa"/>
          </w:tcPr>
          <w:p w14:paraId="1E2D3A41" w14:textId="77777777" w:rsidR="00295E78" w:rsidRDefault="00000000">
            <w:r>
              <w:t>https://leetcode.com/problems/ugly-number/</w:t>
            </w:r>
          </w:p>
        </w:tc>
      </w:tr>
      <w:tr w:rsidR="00295E78" w14:paraId="75B86958" w14:textId="77777777" w:rsidTr="0079196B">
        <w:tc>
          <w:tcPr>
            <w:tcW w:w="675" w:type="dxa"/>
          </w:tcPr>
          <w:p w14:paraId="23F58826" w14:textId="77777777" w:rsidR="00295E78" w:rsidRDefault="00000000">
            <w:r>
              <w:t>63</w:t>
            </w:r>
          </w:p>
        </w:tc>
        <w:tc>
          <w:tcPr>
            <w:tcW w:w="2051" w:type="dxa"/>
          </w:tcPr>
          <w:p w14:paraId="1D74D8F9" w14:textId="77777777" w:rsidR="00295E78" w:rsidRDefault="00000000">
            <w:r>
              <w:t>Palindrome Permutation</w:t>
            </w:r>
          </w:p>
        </w:tc>
        <w:tc>
          <w:tcPr>
            <w:tcW w:w="6130" w:type="dxa"/>
          </w:tcPr>
          <w:p w14:paraId="26B480A8" w14:textId="77777777" w:rsidR="00295E78" w:rsidRDefault="00000000">
            <w:r>
              <w:t>https://leetcode.com/problems/palindrome-permutation/</w:t>
            </w:r>
          </w:p>
        </w:tc>
      </w:tr>
      <w:tr w:rsidR="00295E78" w14:paraId="7A12AC5E" w14:textId="77777777" w:rsidTr="0079196B">
        <w:tc>
          <w:tcPr>
            <w:tcW w:w="675" w:type="dxa"/>
          </w:tcPr>
          <w:p w14:paraId="3EAE5DA3" w14:textId="77777777" w:rsidR="00295E78" w:rsidRDefault="00000000">
            <w:r>
              <w:t>64</w:t>
            </w:r>
          </w:p>
        </w:tc>
        <w:tc>
          <w:tcPr>
            <w:tcW w:w="2051" w:type="dxa"/>
          </w:tcPr>
          <w:p w14:paraId="424B1C0B" w14:textId="77777777" w:rsidR="00295E78" w:rsidRDefault="00000000">
            <w:r>
              <w:t>Missing Number</w:t>
            </w:r>
          </w:p>
        </w:tc>
        <w:tc>
          <w:tcPr>
            <w:tcW w:w="6130" w:type="dxa"/>
          </w:tcPr>
          <w:p w14:paraId="567FA611" w14:textId="77777777" w:rsidR="00295E78" w:rsidRDefault="00000000">
            <w:r>
              <w:t>https://leetcode.com/problems/missing-number/</w:t>
            </w:r>
          </w:p>
        </w:tc>
      </w:tr>
      <w:tr w:rsidR="00295E78" w14:paraId="0E71127B" w14:textId="77777777" w:rsidTr="0079196B">
        <w:tc>
          <w:tcPr>
            <w:tcW w:w="675" w:type="dxa"/>
          </w:tcPr>
          <w:p w14:paraId="396B9C51" w14:textId="77777777" w:rsidR="00295E78" w:rsidRDefault="00000000">
            <w:r>
              <w:t>65</w:t>
            </w:r>
          </w:p>
        </w:tc>
        <w:tc>
          <w:tcPr>
            <w:tcW w:w="2051" w:type="dxa"/>
          </w:tcPr>
          <w:p w14:paraId="7058A72A" w14:textId="77777777" w:rsidR="00295E78" w:rsidRDefault="00000000">
            <w:r>
              <w:t>Closest Binary Search Tree Value</w:t>
            </w:r>
          </w:p>
        </w:tc>
        <w:tc>
          <w:tcPr>
            <w:tcW w:w="6130" w:type="dxa"/>
          </w:tcPr>
          <w:p w14:paraId="1411EB00" w14:textId="77777777" w:rsidR="00295E78" w:rsidRDefault="00000000">
            <w:r>
              <w:t>https://leetcode.com/problems/closest-binary-search-tree-value/</w:t>
            </w:r>
          </w:p>
        </w:tc>
      </w:tr>
      <w:tr w:rsidR="00295E78" w14:paraId="65537A4C" w14:textId="77777777" w:rsidTr="0079196B">
        <w:tc>
          <w:tcPr>
            <w:tcW w:w="675" w:type="dxa"/>
          </w:tcPr>
          <w:p w14:paraId="22DEA3FF" w14:textId="77777777" w:rsidR="00295E78" w:rsidRDefault="00000000">
            <w:r>
              <w:t>66</w:t>
            </w:r>
          </w:p>
        </w:tc>
        <w:tc>
          <w:tcPr>
            <w:tcW w:w="2051" w:type="dxa"/>
          </w:tcPr>
          <w:p w14:paraId="524620A9" w14:textId="77777777" w:rsidR="00295E78" w:rsidRDefault="00000000">
            <w:r>
              <w:t>First Bad Version</w:t>
            </w:r>
          </w:p>
        </w:tc>
        <w:tc>
          <w:tcPr>
            <w:tcW w:w="6130" w:type="dxa"/>
          </w:tcPr>
          <w:p w14:paraId="675FE7FB" w14:textId="77777777" w:rsidR="00295E78" w:rsidRDefault="00000000">
            <w:r>
              <w:t>https://leetcode.com/problems/first-bad-version/</w:t>
            </w:r>
          </w:p>
        </w:tc>
      </w:tr>
      <w:tr w:rsidR="00295E78" w14:paraId="1D285327" w14:textId="77777777" w:rsidTr="0079196B">
        <w:tc>
          <w:tcPr>
            <w:tcW w:w="675" w:type="dxa"/>
          </w:tcPr>
          <w:p w14:paraId="4E87A7F3" w14:textId="77777777" w:rsidR="00295E78" w:rsidRDefault="00000000">
            <w:r>
              <w:t>67</w:t>
            </w:r>
          </w:p>
        </w:tc>
        <w:tc>
          <w:tcPr>
            <w:tcW w:w="2051" w:type="dxa"/>
          </w:tcPr>
          <w:p w14:paraId="4542F629" w14:textId="77777777" w:rsidR="00295E78" w:rsidRDefault="00000000">
            <w:r>
              <w:t>Move Zeroes</w:t>
            </w:r>
          </w:p>
        </w:tc>
        <w:tc>
          <w:tcPr>
            <w:tcW w:w="6130" w:type="dxa"/>
          </w:tcPr>
          <w:p w14:paraId="34EA576A" w14:textId="77777777" w:rsidR="00295E78" w:rsidRDefault="00000000">
            <w:r>
              <w:t>https://leetcode.com/problems/move-zeroes/</w:t>
            </w:r>
          </w:p>
        </w:tc>
      </w:tr>
      <w:tr w:rsidR="00295E78" w14:paraId="25D950B2" w14:textId="77777777" w:rsidTr="0079196B">
        <w:tc>
          <w:tcPr>
            <w:tcW w:w="675" w:type="dxa"/>
          </w:tcPr>
          <w:p w14:paraId="2F0ACA3F" w14:textId="77777777" w:rsidR="00295E78" w:rsidRDefault="00000000">
            <w:r>
              <w:t>68</w:t>
            </w:r>
          </w:p>
        </w:tc>
        <w:tc>
          <w:tcPr>
            <w:tcW w:w="2051" w:type="dxa"/>
          </w:tcPr>
          <w:p w14:paraId="4BFDACE0" w14:textId="77777777" w:rsidR="00295E78" w:rsidRDefault="00000000">
            <w:r>
              <w:t>Word Pattern</w:t>
            </w:r>
          </w:p>
        </w:tc>
        <w:tc>
          <w:tcPr>
            <w:tcW w:w="6130" w:type="dxa"/>
          </w:tcPr>
          <w:p w14:paraId="5DDDECFB" w14:textId="77777777" w:rsidR="00295E78" w:rsidRDefault="00000000">
            <w:r>
              <w:t>https://leetcode.com/problems/word-pattern/</w:t>
            </w:r>
          </w:p>
        </w:tc>
      </w:tr>
      <w:tr w:rsidR="00295E78" w14:paraId="1EBB86B9" w14:textId="77777777" w:rsidTr="0079196B">
        <w:tc>
          <w:tcPr>
            <w:tcW w:w="675" w:type="dxa"/>
          </w:tcPr>
          <w:p w14:paraId="1CF98BA4" w14:textId="77777777" w:rsidR="00295E78" w:rsidRDefault="00000000">
            <w:r>
              <w:t>69</w:t>
            </w:r>
          </w:p>
        </w:tc>
        <w:tc>
          <w:tcPr>
            <w:tcW w:w="2051" w:type="dxa"/>
          </w:tcPr>
          <w:p w14:paraId="2C6ED74A" w14:textId="77777777" w:rsidR="00295E78" w:rsidRDefault="00000000">
            <w:r>
              <w:t>Nim Game</w:t>
            </w:r>
          </w:p>
        </w:tc>
        <w:tc>
          <w:tcPr>
            <w:tcW w:w="6130" w:type="dxa"/>
          </w:tcPr>
          <w:p w14:paraId="3345FB04" w14:textId="77777777" w:rsidR="00295E78" w:rsidRDefault="00000000">
            <w:r>
              <w:t>https://leetcode.com/problems/nim-game/</w:t>
            </w:r>
          </w:p>
        </w:tc>
      </w:tr>
      <w:tr w:rsidR="00295E78" w14:paraId="257A6324" w14:textId="77777777" w:rsidTr="0079196B">
        <w:tc>
          <w:tcPr>
            <w:tcW w:w="675" w:type="dxa"/>
          </w:tcPr>
          <w:p w14:paraId="1B2C1883" w14:textId="77777777" w:rsidR="00295E78" w:rsidRDefault="00000000">
            <w:r>
              <w:t>70</w:t>
            </w:r>
          </w:p>
        </w:tc>
        <w:tc>
          <w:tcPr>
            <w:tcW w:w="2051" w:type="dxa"/>
          </w:tcPr>
          <w:p w14:paraId="05B52100" w14:textId="77777777" w:rsidR="00295E78" w:rsidRDefault="00000000">
            <w:r>
              <w:t>Flip Game</w:t>
            </w:r>
          </w:p>
        </w:tc>
        <w:tc>
          <w:tcPr>
            <w:tcW w:w="6130" w:type="dxa"/>
          </w:tcPr>
          <w:p w14:paraId="10BFB473" w14:textId="77777777" w:rsidR="00295E78" w:rsidRDefault="00000000">
            <w:r>
              <w:t>https://leetcode.com/problems/flip-game/</w:t>
            </w:r>
          </w:p>
        </w:tc>
      </w:tr>
      <w:tr w:rsidR="00295E78" w14:paraId="0E83C7FF" w14:textId="77777777" w:rsidTr="0079196B">
        <w:tc>
          <w:tcPr>
            <w:tcW w:w="675" w:type="dxa"/>
          </w:tcPr>
          <w:p w14:paraId="633A1ADE" w14:textId="77777777" w:rsidR="00295E78" w:rsidRDefault="00000000">
            <w:r>
              <w:t>71</w:t>
            </w:r>
          </w:p>
        </w:tc>
        <w:tc>
          <w:tcPr>
            <w:tcW w:w="2051" w:type="dxa"/>
          </w:tcPr>
          <w:p w14:paraId="472598BB" w14:textId="77777777" w:rsidR="00295E78" w:rsidRDefault="00000000">
            <w:r>
              <w:t>Range Sum Query - Immutable</w:t>
            </w:r>
          </w:p>
        </w:tc>
        <w:tc>
          <w:tcPr>
            <w:tcW w:w="6130" w:type="dxa"/>
          </w:tcPr>
          <w:p w14:paraId="08610EDC" w14:textId="77777777" w:rsidR="00295E78" w:rsidRDefault="00000000">
            <w:r>
              <w:t>https://leetcode.com/problems/range-sum-query-immutable/</w:t>
            </w:r>
          </w:p>
        </w:tc>
      </w:tr>
      <w:tr w:rsidR="00295E78" w14:paraId="33C22551" w14:textId="77777777" w:rsidTr="0079196B">
        <w:tc>
          <w:tcPr>
            <w:tcW w:w="675" w:type="dxa"/>
          </w:tcPr>
          <w:p w14:paraId="709C2C58" w14:textId="77777777" w:rsidR="00295E78" w:rsidRDefault="00000000">
            <w:r>
              <w:t>72</w:t>
            </w:r>
          </w:p>
        </w:tc>
        <w:tc>
          <w:tcPr>
            <w:tcW w:w="2051" w:type="dxa"/>
          </w:tcPr>
          <w:p w14:paraId="325E1A57" w14:textId="77777777" w:rsidR="00295E78" w:rsidRDefault="00000000">
            <w:r>
              <w:t>Power of Three</w:t>
            </w:r>
          </w:p>
        </w:tc>
        <w:tc>
          <w:tcPr>
            <w:tcW w:w="6130" w:type="dxa"/>
          </w:tcPr>
          <w:p w14:paraId="5F254482" w14:textId="77777777" w:rsidR="00295E78" w:rsidRDefault="00000000">
            <w:r>
              <w:t>https://leetcode.com/problems/power-of-three/</w:t>
            </w:r>
          </w:p>
        </w:tc>
      </w:tr>
      <w:tr w:rsidR="00295E78" w14:paraId="78E0B6AF" w14:textId="77777777" w:rsidTr="0079196B">
        <w:tc>
          <w:tcPr>
            <w:tcW w:w="675" w:type="dxa"/>
          </w:tcPr>
          <w:p w14:paraId="3A1E5218" w14:textId="77777777" w:rsidR="00295E78" w:rsidRDefault="00000000">
            <w:r>
              <w:t>73</w:t>
            </w:r>
          </w:p>
        </w:tc>
        <w:tc>
          <w:tcPr>
            <w:tcW w:w="2051" w:type="dxa"/>
          </w:tcPr>
          <w:p w14:paraId="38402901" w14:textId="77777777" w:rsidR="00295E78" w:rsidRDefault="00000000">
            <w:r>
              <w:t>Counting Bits</w:t>
            </w:r>
          </w:p>
        </w:tc>
        <w:tc>
          <w:tcPr>
            <w:tcW w:w="6130" w:type="dxa"/>
          </w:tcPr>
          <w:p w14:paraId="1071CD61" w14:textId="77777777" w:rsidR="00295E78" w:rsidRDefault="00000000">
            <w:r>
              <w:t>https://leetcode.com/problems/counting-bits/</w:t>
            </w:r>
          </w:p>
        </w:tc>
      </w:tr>
      <w:tr w:rsidR="00295E78" w14:paraId="37B6A3CA" w14:textId="77777777" w:rsidTr="0079196B">
        <w:tc>
          <w:tcPr>
            <w:tcW w:w="675" w:type="dxa"/>
          </w:tcPr>
          <w:p w14:paraId="5FCD5D78" w14:textId="77777777" w:rsidR="00295E78" w:rsidRDefault="00000000">
            <w:r>
              <w:t>74</w:t>
            </w:r>
          </w:p>
        </w:tc>
        <w:tc>
          <w:tcPr>
            <w:tcW w:w="2051" w:type="dxa"/>
          </w:tcPr>
          <w:p w14:paraId="6487B536" w14:textId="77777777" w:rsidR="00295E78" w:rsidRDefault="00000000">
            <w:r>
              <w:t>Power of Four</w:t>
            </w:r>
          </w:p>
        </w:tc>
        <w:tc>
          <w:tcPr>
            <w:tcW w:w="6130" w:type="dxa"/>
          </w:tcPr>
          <w:p w14:paraId="453FB2AE" w14:textId="77777777" w:rsidR="00295E78" w:rsidRDefault="00000000">
            <w:r>
              <w:t>https://leetcode.com/problems/power-of-four/</w:t>
            </w:r>
          </w:p>
        </w:tc>
      </w:tr>
      <w:tr w:rsidR="00295E78" w14:paraId="1A1DBFEA" w14:textId="77777777" w:rsidTr="0079196B">
        <w:tc>
          <w:tcPr>
            <w:tcW w:w="675" w:type="dxa"/>
          </w:tcPr>
          <w:p w14:paraId="74B64968" w14:textId="77777777" w:rsidR="00295E78" w:rsidRDefault="00000000">
            <w:r>
              <w:t>75</w:t>
            </w:r>
          </w:p>
        </w:tc>
        <w:tc>
          <w:tcPr>
            <w:tcW w:w="2051" w:type="dxa"/>
          </w:tcPr>
          <w:p w14:paraId="102B107F" w14:textId="77777777" w:rsidR="00295E78" w:rsidRDefault="00000000">
            <w:r>
              <w:t>Reverse String</w:t>
            </w:r>
          </w:p>
        </w:tc>
        <w:tc>
          <w:tcPr>
            <w:tcW w:w="6130" w:type="dxa"/>
          </w:tcPr>
          <w:p w14:paraId="5F249966" w14:textId="77777777" w:rsidR="00295E78" w:rsidRDefault="00000000">
            <w:r>
              <w:t>https://leetcode.com/problems/reverse-string/</w:t>
            </w:r>
          </w:p>
        </w:tc>
      </w:tr>
      <w:tr w:rsidR="00295E78" w14:paraId="13EEAF22" w14:textId="77777777" w:rsidTr="0079196B">
        <w:tc>
          <w:tcPr>
            <w:tcW w:w="675" w:type="dxa"/>
          </w:tcPr>
          <w:p w14:paraId="02583008" w14:textId="77777777" w:rsidR="00295E78" w:rsidRDefault="00000000">
            <w:r>
              <w:t>76</w:t>
            </w:r>
          </w:p>
        </w:tc>
        <w:tc>
          <w:tcPr>
            <w:tcW w:w="2051" w:type="dxa"/>
          </w:tcPr>
          <w:p w14:paraId="0C3742FB" w14:textId="77777777" w:rsidR="00295E78" w:rsidRDefault="00000000">
            <w:r>
              <w:t>Reverse Vowels of a String</w:t>
            </w:r>
          </w:p>
        </w:tc>
        <w:tc>
          <w:tcPr>
            <w:tcW w:w="6130" w:type="dxa"/>
          </w:tcPr>
          <w:p w14:paraId="3F1140C6" w14:textId="77777777" w:rsidR="00295E78" w:rsidRDefault="00000000">
            <w:r>
              <w:t>https://leetcode.com/problems/reverse-vowels-of-a-string/</w:t>
            </w:r>
          </w:p>
        </w:tc>
      </w:tr>
      <w:tr w:rsidR="00295E78" w14:paraId="67273D18" w14:textId="77777777" w:rsidTr="0079196B">
        <w:tc>
          <w:tcPr>
            <w:tcW w:w="675" w:type="dxa"/>
          </w:tcPr>
          <w:p w14:paraId="46C17348" w14:textId="77777777" w:rsidR="00295E78" w:rsidRDefault="00000000">
            <w:r>
              <w:t>77</w:t>
            </w:r>
          </w:p>
        </w:tc>
        <w:tc>
          <w:tcPr>
            <w:tcW w:w="2051" w:type="dxa"/>
          </w:tcPr>
          <w:p w14:paraId="06707963" w14:textId="77777777" w:rsidR="00295E78" w:rsidRDefault="00000000">
            <w:r>
              <w:t>Moving Average from Data Stream</w:t>
            </w:r>
          </w:p>
        </w:tc>
        <w:tc>
          <w:tcPr>
            <w:tcW w:w="6130" w:type="dxa"/>
          </w:tcPr>
          <w:p w14:paraId="23ED717B" w14:textId="77777777" w:rsidR="00295E78" w:rsidRDefault="00000000">
            <w:r>
              <w:t>https://leetcode.com/problems/moving-average-from-data-stream/</w:t>
            </w:r>
          </w:p>
        </w:tc>
      </w:tr>
      <w:tr w:rsidR="00295E78" w14:paraId="3DC7C8CE" w14:textId="77777777" w:rsidTr="0079196B">
        <w:tc>
          <w:tcPr>
            <w:tcW w:w="675" w:type="dxa"/>
          </w:tcPr>
          <w:p w14:paraId="675FB182" w14:textId="77777777" w:rsidR="00295E78" w:rsidRDefault="00000000">
            <w:r>
              <w:t>78</w:t>
            </w:r>
          </w:p>
        </w:tc>
        <w:tc>
          <w:tcPr>
            <w:tcW w:w="2051" w:type="dxa"/>
          </w:tcPr>
          <w:p w14:paraId="5D29C8BA" w14:textId="77777777" w:rsidR="00295E78" w:rsidRDefault="00000000">
            <w:r>
              <w:t>Intersection of Two Arrays</w:t>
            </w:r>
          </w:p>
        </w:tc>
        <w:tc>
          <w:tcPr>
            <w:tcW w:w="6130" w:type="dxa"/>
          </w:tcPr>
          <w:p w14:paraId="2706751E" w14:textId="77777777" w:rsidR="00295E78" w:rsidRDefault="00000000">
            <w:r>
              <w:t>https://leetcode.com/problems/intersection-of-two-arrays/</w:t>
            </w:r>
          </w:p>
        </w:tc>
      </w:tr>
      <w:tr w:rsidR="00295E78" w14:paraId="6D39FB9A" w14:textId="77777777" w:rsidTr="0079196B">
        <w:tc>
          <w:tcPr>
            <w:tcW w:w="675" w:type="dxa"/>
          </w:tcPr>
          <w:p w14:paraId="346F5690" w14:textId="77777777" w:rsidR="00295E78" w:rsidRDefault="00000000">
            <w:r>
              <w:t>79</w:t>
            </w:r>
          </w:p>
        </w:tc>
        <w:tc>
          <w:tcPr>
            <w:tcW w:w="2051" w:type="dxa"/>
          </w:tcPr>
          <w:p w14:paraId="2E588FFB" w14:textId="77777777" w:rsidR="00295E78" w:rsidRDefault="00000000">
            <w:r>
              <w:t>Intersection of Two Arrays II</w:t>
            </w:r>
          </w:p>
        </w:tc>
        <w:tc>
          <w:tcPr>
            <w:tcW w:w="6130" w:type="dxa"/>
          </w:tcPr>
          <w:p w14:paraId="16985678" w14:textId="77777777" w:rsidR="00295E78" w:rsidRDefault="00000000">
            <w:r>
              <w:t>https://leetcode.com/problems/intersection-of-two-arrays-ii/</w:t>
            </w:r>
          </w:p>
        </w:tc>
      </w:tr>
      <w:tr w:rsidR="00295E78" w14:paraId="7C244DFA" w14:textId="77777777" w:rsidTr="0079196B">
        <w:tc>
          <w:tcPr>
            <w:tcW w:w="675" w:type="dxa"/>
          </w:tcPr>
          <w:p w14:paraId="6476441F" w14:textId="77777777" w:rsidR="00295E78" w:rsidRDefault="00000000">
            <w:r>
              <w:t>80</w:t>
            </w:r>
          </w:p>
        </w:tc>
        <w:tc>
          <w:tcPr>
            <w:tcW w:w="2051" w:type="dxa"/>
          </w:tcPr>
          <w:p w14:paraId="282038CC" w14:textId="77777777" w:rsidR="00295E78" w:rsidRDefault="00000000">
            <w:r>
              <w:t>Logger Rate Limiter</w:t>
            </w:r>
          </w:p>
        </w:tc>
        <w:tc>
          <w:tcPr>
            <w:tcW w:w="6130" w:type="dxa"/>
          </w:tcPr>
          <w:p w14:paraId="772FB449" w14:textId="77777777" w:rsidR="00295E78" w:rsidRDefault="00000000">
            <w:r>
              <w:t>https://leetcode.com/problems/logger-rate-limiter/</w:t>
            </w:r>
          </w:p>
        </w:tc>
      </w:tr>
      <w:tr w:rsidR="00295E78" w14:paraId="00BAEB9F" w14:textId="77777777" w:rsidTr="0079196B">
        <w:tc>
          <w:tcPr>
            <w:tcW w:w="675" w:type="dxa"/>
          </w:tcPr>
          <w:p w14:paraId="17D05A99" w14:textId="77777777" w:rsidR="00295E78" w:rsidRDefault="00000000">
            <w:r>
              <w:t>81</w:t>
            </w:r>
          </w:p>
        </w:tc>
        <w:tc>
          <w:tcPr>
            <w:tcW w:w="2051" w:type="dxa"/>
          </w:tcPr>
          <w:p w14:paraId="2F304CEA" w14:textId="77777777" w:rsidR="00295E78" w:rsidRDefault="00000000">
            <w:r>
              <w:t>Valid Perfect Square</w:t>
            </w:r>
          </w:p>
        </w:tc>
        <w:tc>
          <w:tcPr>
            <w:tcW w:w="6130" w:type="dxa"/>
          </w:tcPr>
          <w:p w14:paraId="6B0382B9" w14:textId="77777777" w:rsidR="00295E78" w:rsidRDefault="00000000">
            <w:r>
              <w:t>https://leetcode.com/problems/valid-perfect-square/</w:t>
            </w:r>
          </w:p>
        </w:tc>
      </w:tr>
      <w:tr w:rsidR="00295E78" w14:paraId="3E32546F" w14:textId="77777777" w:rsidTr="0079196B">
        <w:tc>
          <w:tcPr>
            <w:tcW w:w="675" w:type="dxa"/>
          </w:tcPr>
          <w:p w14:paraId="1DEDE258" w14:textId="77777777" w:rsidR="00295E78" w:rsidRDefault="00000000">
            <w:r>
              <w:t>82</w:t>
            </w:r>
          </w:p>
        </w:tc>
        <w:tc>
          <w:tcPr>
            <w:tcW w:w="2051" w:type="dxa"/>
          </w:tcPr>
          <w:p w14:paraId="4A110A8F" w14:textId="77777777" w:rsidR="00295E78" w:rsidRDefault="00000000">
            <w:r>
              <w:t>Guess Number Higher or Lower</w:t>
            </w:r>
          </w:p>
        </w:tc>
        <w:tc>
          <w:tcPr>
            <w:tcW w:w="6130" w:type="dxa"/>
          </w:tcPr>
          <w:p w14:paraId="0ACEE4F5" w14:textId="77777777" w:rsidR="00295E78" w:rsidRDefault="00000000">
            <w:r>
              <w:t>https://leetcode.com/problems/guess-number-higher-or-lower/</w:t>
            </w:r>
          </w:p>
        </w:tc>
      </w:tr>
      <w:tr w:rsidR="00295E78" w14:paraId="49734D4E" w14:textId="77777777" w:rsidTr="0079196B">
        <w:tc>
          <w:tcPr>
            <w:tcW w:w="675" w:type="dxa"/>
          </w:tcPr>
          <w:p w14:paraId="2BDE0077" w14:textId="77777777" w:rsidR="00295E78" w:rsidRDefault="00000000">
            <w:r>
              <w:t>83</w:t>
            </w:r>
          </w:p>
        </w:tc>
        <w:tc>
          <w:tcPr>
            <w:tcW w:w="2051" w:type="dxa"/>
          </w:tcPr>
          <w:p w14:paraId="7EC49C69" w14:textId="77777777" w:rsidR="00295E78" w:rsidRDefault="00000000">
            <w:r>
              <w:t>Ransom Note</w:t>
            </w:r>
          </w:p>
        </w:tc>
        <w:tc>
          <w:tcPr>
            <w:tcW w:w="6130" w:type="dxa"/>
          </w:tcPr>
          <w:p w14:paraId="57B15769" w14:textId="77777777" w:rsidR="00295E78" w:rsidRDefault="00000000">
            <w:r>
              <w:t>https://leetcode.com/problems/ransom-note/</w:t>
            </w:r>
          </w:p>
        </w:tc>
      </w:tr>
      <w:tr w:rsidR="00295E78" w14:paraId="7712B1E9" w14:textId="77777777" w:rsidTr="0079196B">
        <w:tc>
          <w:tcPr>
            <w:tcW w:w="675" w:type="dxa"/>
          </w:tcPr>
          <w:p w14:paraId="67699455" w14:textId="77777777" w:rsidR="00295E78" w:rsidRDefault="00000000">
            <w:r>
              <w:t>84</w:t>
            </w:r>
          </w:p>
        </w:tc>
        <w:tc>
          <w:tcPr>
            <w:tcW w:w="2051" w:type="dxa"/>
          </w:tcPr>
          <w:p w14:paraId="586C6967" w14:textId="77777777" w:rsidR="00295E78" w:rsidRDefault="00000000">
            <w:r>
              <w:t>First Unique Character in a String</w:t>
            </w:r>
          </w:p>
        </w:tc>
        <w:tc>
          <w:tcPr>
            <w:tcW w:w="6130" w:type="dxa"/>
          </w:tcPr>
          <w:p w14:paraId="52147D2B" w14:textId="77777777" w:rsidR="00295E78" w:rsidRDefault="00000000">
            <w:r>
              <w:t>https://leetcode.com/problems/first-unique-character-in-a-string/</w:t>
            </w:r>
          </w:p>
        </w:tc>
      </w:tr>
      <w:tr w:rsidR="00295E78" w14:paraId="559882A3" w14:textId="77777777" w:rsidTr="0079196B">
        <w:tc>
          <w:tcPr>
            <w:tcW w:w="675" w:type="dxa"/>
          </w:tcPr>
          <w:p w14:paraId="234028F0" w14:textId="77777777" w:rsidR="00295E78" w:rsidRDefault="00000000">
            <w:r>
              <w:t>85</w:t>
            </w:r>
          </w:p>
        </w:tc>
        <w:tc>
          <w:tcPr>
            <w:tcW w:w="2051" w:type="dxa"/>
          </w:tcPr>
          <w:p w14:paraId="6F6F4B3D" w14:textId="77777777" w:rsidR="00295E78" w:rsidRDefault="00000000">
            <w:r>
              <w:t>Find the Difference</w:t>
            </w:r>
          </w:p>
        </w:tc>
        <w:tc>
          <w:tcPr>
            <w:tcW w:w="6130" w:type="dxa"/>
          </w:tcPr>
          <w:p w14:paraId="1BA64B03" w14:textId="77777777" w:rsidR="00295E78" w:rsidRDefault="00000000">
            <w:r>
              <w:t>https://leetcode.com/problems/find-the-difference/</w:t>
            </w:r>
          </w:p>
        </w:tc>
      </w:tr>
      <w:tr w:rsidR="00295E78" w14:paraId="7102FC3F" w14:textId="77777777" w:rsidTr="0079196B">
        <w:tc>
          <w:tcPr>
            <w:tcW w:w="675" w:type="dxa"/>
          </w:tcPr>
          <w:p w14:paraId="56D88B2B" w14:textId="77777777" w:rsidR="00295E78" w:rsidRDefault="00000000">
            <w:r>
              <w:t>86</w:t>
            </w:r>
          </w:p>
        </w:tc>
        <w:tc>
          <w:tcPr>
            <w:tcW w:w="2051" w:type="dxa"/>
          </w:tcPr>
          <w:p w14:paraId="4C5FD64C" w14:textId="77777777" w:rsidR="00295E78" w:rsidRDefault="00000000">
            <w:r>
              <w:t>Is Subsequence</w:t>
            </w:r>
          </w:p>
        </w:tc>
        <w:tc>
          <w:tcPr>
            <w:tcW w:w="6130" w:type="dxa"/>
          </w:tcPr>
          <w:p w14:paraId="13AD0E1C" w14:textId="77777777" w:rsidR="00295E78" w:rsidRDefault="00000000">
            <w:r>
              <w:t>https://leetcode.com/problems/is-subsequence/</w:t>
            </w:r>
          </w:p>
        </w:tc>
      </w:tr>
      <w:tr w:rsidR="00295E78" w14:paraId="005719F5" w14:textId="77777777" w:rsidTr="0079196B">
        <w:tc>
          <w:tcPr>
            <w:tcW w:w="675" w:type="dxa"/>
          </w:tcPr>
          <w:p w14:paraId="1A93DFF2" w14:textId="77777777" w:rsidR="00295E78" w:rsidRDefault="00000000">
            <w:r>
              <w:t>87</w:t>
            </w:r>
          </w:p>
        </w:tc>
        <w:tc>
          <w:tcPr>
            <w:tcW w:w="2051" w:type="dxa"/>
          </w:tcPr>
          <w:p w14:paraId="3602FF7C" w14:textId="77777777" w:rsidR="00295E78" w:rsidRDefault="00000000">
            <w:r>
              <w:t>Binary Watch</w:t>
            </w:r>
          </w:p>
        </w:tc>
        <w:tc>
          <w:tcPr>
            <w:tcW w:w="6130" w:type="dxa"/>
          </w:tcPr>
          <w:p w14:paraId="2C101735" w14:textId="77777777" w:rsidR="00295E78" w:rsidRDefault="00000000">
            <w:r>
              <w:t>https://leetcode.com/problems/binary-watch/</w:t>
            </w:r>
          </w:p>
        </w:tc>
      </w:tr>
      <w:tr w:rsidR="00295E78" w14:paraId="572DADAF" w14:textId="77777777" w:rsidTr="0079196B">
        <w:tc>
          <w:tcPr>
            <w:tcW w:w="675" w:type="dxa"/>
          </w:tcPr>
          <w:p w14:paraId="288B8D58" w14:textId="77777777" w:rsidR="00295E78" w:rsidRDefault="00000000">
            <w:r>
              <w:t>88</w:t>
            </w:r>
          </w:p>
        </w:tc>
        <w:tc>
          <w:tcPr>
            <w:tcW w:w="2051" w:type="dxa"/>
          </w:tcPr>
          <w:p w14:paraId="0CBA2B6F" w14:textId="77777777" w:rsidR="00295E78" w:rsidRDefault="00000000">
            <w:r>
              <w:t>Sum of Left Leaves</w:t>
            </w:r>
          </w:p>
        </w:tc>
        <w:tc>
          <w:tcPr>
            <w:tcW w:w="6130" w:type="dxa"/>
          </w:tcPr>
          <w:p w14:paraId="5D21079B" w14:textId="77777777" w:rsidR="00295E78" w:rsidRDefault="00000000">
            <w:r>
              <w:t>https://leetcode.com/problems/sum-of-left-leaves/</w:t>
            </w:r>
          </w:p>
        </w:tc>
      </w:tr>
      <w:tr w:rsidR="00295E78" w14:paraId="353EBC4F" w14:textId="77777777" w:rsidTr="0079196B">
        <w:tc>
          <w:tcPr>
            <w:tcW w:w="675" w:type="dxa"/>
          </w:tcPr>
          <w:p w14:paraId="0E6CED64" w14:textId="77777777" w:rsidR="00295E78" w:rsidRDefault="00000000">
            <w:r>
              <w:t>89</w:t>
            </w:r>
          </w:p>
        </w:tc>
        <w:tc>
          <w:tcPr>
            <w:tcW w:w="2051" w:type="dxa"/>
          </w:tcPr>
          <w:p w14:paraId="03DBCE81" w14:textId="77777777" w:rsidR="00295E78" w:rsidRDefault="00000000">
            <w:r>
              <w:t>Convert a Number to Hexadecimal</w:t>
            </w:r>
          </w:p>
        </w:tc>
        <w:tc>
          <w:tcPr>
            <w:tcW w:w="6130" w:type="dxa"/>
          </w:tcPr>
          <w:p w14:paraId="228DCEAE" w14:textId="77777777" w:rsidR="00295E78" w:rsidRDefault="00000000">
            <w:r>
              <w:t>https://leetcode.com/problems/convert-a-number-to-hexadecimal/</w:t>
            </w:r>
          </w:p>
        </w:tc>
      </w:tr>
      <w:tr w:rsidR="00295E78" w14:paraId="24A01041" w14:textId="77777777" w:rsidTr="0079196B">
        <w:tc>
          <w:tcPr>
            <w:tcW w:w="675" w:type="dxa"/>
          </w:tcPr>
          <w:p w14:paraId="42CAE709" w14:textId="77777777" w:rsidR="00295E78" w:rsidRDefault="00000000">
            <w:r>
              <w:t>90</w:t>
            </w:r>
          </w:p>
        </w:tc>
        <w:tc>
          <w:tcPr>
            <w:tcW w:w="2051" w:type="dxa"/>
          </w:tcPr>
          <w:p w14:paraId="7D0E10EB" w14:textId="77777777" w:rsidR="00295E78" w:rsidRDefault="00000000">
            <w:r>
              <w:t>Valid Word Abbreviation</w:t>
            </w:r>
          </w:p>
        </w:tc>
        <w:tc>
          <w:tcPr>
            <w:tcW w:w="6130" w:type="dxa"/>
          </w:tcPr>
          <w:p w14:paraId="1FAC009B" w14:textId="77777777" w:rsidR="00295E78" w:rsidRDefault="00000000">
            <w:r>
              <w:t>https://leetcode.com/problems/valid-word-abbreviation/</w:t>
            </w:r>
          </w:p>
        </w:tc>
      </w:tr>
      <w:tr w:rsidR="00295E78" w14:paraId="3E344C89" w14:textId="77777777" w:rsidTr="0079196B">
        <w:tc>
          <w:tcPr>
            <w:tcW w:w="675" w:type="dxa"/>
          </w:tcPr>
          <w:p w14:paraId="2B9C4E34" w14:textId="77777777" w:rsidR="00295E78" w:rsidRDefault="00000000">
            <w:r>
              <w:t>91</w:t>
            </w:r>
          </w:p>
        </w:tc>
        <w:tc>
          <w:tcPr>
            <w:tcW w:w="2051" w:type="dxa"/>
          </w:tcPr>
          <w:p w14:paraId="2670EA66" w14:textId="77777777" w:rsidR="00295E78" w:rsidRDefault="00000000">
            <w:r>
              <w:t>Longest Palindrome</w:t>
            </w:r>
          </w:p>
        </w:tc>
        <w:tc>
          <w:tcPr>
            <w:tcW w:w="6130" w:type="dxa"/>
          </w:tcPr>
          <w:p w14:paraId="54DD05CC" w14:textId="77777777" w:rsidR="00295E78" w:rsidRDefault="00000000">
            <w:r>
              <w:t>https://leetcode.com/problems/longest-palindrome/</w:t>
            </w:r>
          </w:p>
        </w:tc>
      </w:tr>
      <w:tr w:rsidR="00295E78" w14:paraId="3011B2B5" w14:textId="77777777" w:rsidTr="0079196B">
        <w:tc>
          <w:tcPr>
            <w:tcW w:w="675" w:type="dxa"/>
          </w:tcPr>
          <w:p w14:paraId="7768ED0C" w14:textId="77777777" w:rsidR="00295E78" w:rsidRDefault="00000000">
            <w:r>
              <w:t>92</w:t>
            </w:r>
          </w:p>
        </w:tc>
        <w:tc>
          <w:tcPr>
            <w:tcW w:w="2051" w:type="dxa"/>
          </w:tcPr>
          <w:p w14:paraId="0F5AD7EE" w14:textId="77777777" w:rsidR="00295E78" w:rsidRDefault="00000000">
            <w:r>
              <w:t>Fizz Buzz</w:t>
            </w:r>
          </w:p>
        </w:tc>
        <w:tc>
          <w:tcPr>
            <w:tcW w:w="6130" w:type="dxa"/>
          </w:tcPr>
          <w:p w14:paraId="2B1A6E99" w14:textId="77777777" w:rsidR="00295E78" w:rsidRDefault="00000000">
            <w:r>
              <w:t>https://leetcode.com/problems/fizz-buzz/</w:t>
            </w:r>
          </w:p>
        </w:tc>
      </w:tr>
      <w:tr w:rsidR="00295E78" w14:paraId="51AE1A1B" w14:textId="77777777" w:rsidTr="0079196B">
        <w:tc>
          <w:tcPr>
            <w:tcW w:w="675" w:type="dxa"/>
          </w:tcPr>
          <w:p w14:paraId="32019C67" w14:textId="77777777" w:rsidR="00295E78" w:rsidRDefault="00000000">
            <w:r>
              <w:t>93</w:t>
            </w:r>
          </w:p>
        </w:tc>
        <w:tc>
          <w:tcPr>
            <w:tcW w:w="2051" w:type="dxa"/>
          </w:tcPr>
          <w:p w14:paraId="02D9DC4F" w14:textId="77777777" w:rsidR="00295E78" w:rsidRDefault="00000000">
            <w:r>
              <w:t>Third Maximum Number</w:t>
            </w:r>
          </w:p>
        </w:tc>
        <w:tc>
          <w:tcPr>
            <w:tcW w:w="6130" w:type="dxa"/>
          </w:tcPr>
          <w:p w14:paraId="7AE581B6" w14:textId="77777777" w:rsidR="00295E78" w:rsidRDefault="00000000">
            <w:r>
              <w:t>https://leetcode.com/problems/third-maximum-number/</w:t>
            </w:r>
          </w:p>
        </w:tc>
      </w:tr>
      <w:tr w:rsidR="00295E78" w14:paraId="6B7E26B5" w14:textId="77777777" w:rsidTr="0079196B">
        <w:tc>
          <w:tcPr>
            <w:tcW w:w="675" w:type="dxa"/>
          </w:tcPr>
          <w:p w14:paraId="1F2C5973" w14:textId="77777777" w:rsidR="00295E78" w:rsidRDefault="00000000">
            <w:r>
              <w:t>94</w:t>
            </w:r>
          </w:p>
        </w:tc>
        <w:tc>
          <w:tcPr>
            <w:tcW w:w="2051" w:type="dxa"/>
          </w:tcPr>
          <w:p w14:paraId="037049E0" w14:textId="77777777" w:rsidR="00295E78" w:rsidRDefault="00000000">
            <w:r>
              <w:t>Add Strings</w:t>
            </w:r>
          </w:p>
        </w:tc>
        <w:tc>
          <w:tcPr>
            <w:tcW w:w="6130" w:type="dxa"/>
          </w:tcPr>
          <w:p w14:paraId="05CED997" w14:textId="77777777" w:rsidR="00295E78" w:rsidRDefault="00000000">
            <w:r>
              <w:t>https://leetcode.com/problems/add-strings/</w:t>
            </w:r>
          </w:p>
        </w:tc>
      </w:tr>
      <w:tr w:rsidR="00295E78" w14:paraId="785E3811" w14:textId="77777777" w:rsidTr="0079196B">
        <w:tc>
          <w:tcPr>
            <w:tcW w:w="675" w:type="dxa"/>
          </w:tcPr>
          <w:p w14:paraId="619FD813" w14:textId="77777777" w:rsidR="00295E78" w:rsidRDefault="00000000">
            <w:r>
              <w:t>95</w:t>
            </w:r>
          </w:p>
        </w:tc>
        <w:tc>
          <w:tcPr>
            <w:tcW w:w="2051" w:type="dxa"/>
          </w:tcPr>
          <w:p w14:paraId="4C314783" w14:textId="77777777" w:rsidR="00295E78" w:rsidRDefault="00000000">
            <w:r>
              <w:t>Valid Word Square</w:t>
            </w:r>
          </w:p>
        </w:tc>
        <w:tc>
          <w:tcPr>
            <w:tcW w:w="6130" w:type="dxa"/>
          </w:tcPr>
          <w:p w14:paraId="19915B09" w14:textId="77777777" w:rsidR="00295E78" w:rsidRDefault="00000000">
            <w:r>
              <w:t>https://leetcode.com/problems/valid-word-square/</w:t>
            </w:r>
          </w:p>
        </w:tc>
      </w:tr>
      <w:tr w:rsidR="00295E78" w14:paraId="4B30D01D" w14:textId="77777777" w:rsidTr="0079196B">
        <w:tc>
          <w:tcPr>
            <w:tcW w:w="675" w:type="dxa"/>
          </w:tcPr>
          <w:p w14:paraId="5199CF2C" w14:textId="77777777" w:rsidR="00295E78" w:rsidRDefault="00000000">
            <w:r>
              <w:t>96</w:t>
            </w:r>
          </w:p>
        </w:tc>
        <w:tc>
          <w:tcPr>
            <w:tcW w:w="2051" w:type="dxa"/>
          </w:tcPr>
          <w:p w14:paraId="14ADB383" w14:textId="77777777" w:rsidR="00295E78" w:rsidRDefault="00000000">
            <w:r>
              <w:t>Number of Segments in a String</w:t>
            </w:r>
          </w:p>
        </w:tc>
        <w:tc>
          <w:tcPr>
            <w:tcW w:w="6130" w:type="dxa"/>
          </w:tcPr>
          <w:p w14:paraId="66CC6AF9" w14:textId="77777777" w:rsidR="00295E78" w:rsidRDefault="00000000">
            <w:r>
              <w:t>https://leetcode.com/problems/number-of-segments-in-a-string/</w:t>
            </w:r>
          </w:p>
        </w:tc>
      </w:tr>
      <w:tr w:rsidR="00295E78" w14:paraId="4835AF20" w14:textId="77777777" w:rsidTr="0079196B">
        <w:tc>
          <w:tcPr>
            <w:tcW w:w="675" w:type="dxa"/>
          </w:tcPr>
          <w:p w14:paraId="2AACB377" w14:textId="77777777" w:rsidR="00295E78" w:rsidRDefault="00000000">
            <w:r>
              <w:t>97</w:t>
            </w:r>
          </w:p>
        </w:tc>
        <w:tc>
          <w:tcPr>
            <w:tcW w:w="2051" w:type="dxa"/>
          </w:tcPr>
          <w:p w14:paraId="3E6DA848" w14:textId="77777777" w:rsidR="00295E78" w:rsidRDefault="00000000">
            <w:r>
              <w:t>Arranging Coins</w:t>
            </w:r>
          </w:p>
        </w:tc>
        <w:tc>
          <w:tcPr>
            <w:tcW w:w="6130" w:type="dxa"/>
          </w:tcPr>
          <w:p w14:paraId="0FDDBA03" w14:textId="77777777" w:rsidR="00295E78" w:rsidRDefault="00000000">
            <w:r>
              <w:t>https://leetcode.com/problems/arranging-coins/</w:t>
            </w:r>
          </w:p>
        </w:tc>
      </w:tr>
      <w:tr w:rsidR="00295E78" w14:paraId="60E853BB" w14:textId="77777777" w:rsidTr="0079196B">
        <w:tc>
          <w:tcPr>
            <w:tcW w:w="675" w:type="dxa"/>
          </w:tcPr>
          <w:p w14:paraId="4E8C34A4" w14:textId="77777777" w:rsidR="00295E78" w:rsidRDefault="00000000">
            <w:r>
              <w:t>98</w:t>
            </w:r>
          </w:p>
        </w:tc>
        <w:tc>
          <w:tcPr>
            <w:tcW w:w="2051" w:type="dxa"/>
          </w:tcPr>
          <w:p w14:paraId="73CC657F" w14:textId="77777777" w:rsidR="00295E78" w:rsidRDefault="00000000">
            <w:r>
              <w:t>Find All Numbers Disappeared in an Array</w:t>
            </w:r>
          </w:p>
        </w:tc>
        <w:tc>
          <w:tcPr>
            <w:tcW w:w="6130" w:type="dxa"/>
          </w:tcPr>
          <w:p w14:paraId="035EA4E3" w14:textId="77777777" w:rsidR="00295E78" w:rsidRDefault="00000000">
            <w:r>
              <w:t>https://leetcode.com/problems/find-all-numbers-disappeared-in-an-array/</w:t>
            </w:r>
          </w:p>
        </w:tc>
      </w:tr>
      <w:tr w:rsidR="00295E78" w14:paraId="747FC3D3" w14:textId="77777777" w:rsidTr="0079196B">
        <w:tc>
          <w:tcPr>
            <w:tcW w:w="675" w:type="dxa"/>
          </w:tcPr>
          <w:p w14:paraId="4BE120C6" w14:textId="77777777" w:rsidR="00295E78" w:rsidRDefault="00000000">
            <w:r>
              <w:t>99</w:t>
            </w:r>
          </w:p>
        </w:tc>
        <w:tc>
          <w:tcPr>
            <w:tcW w:w="2051" w:type="dxa"/>
          </w:tcPr>
          <w:p w14:paraId="16B31EBA" w14:textId="77777777" w:rsidR="00295E78" w:rsidRDefault="00000000">
            <w:r>
              <w:t>Assign Cookies</w:t>
            </w:r>
          </w:p>
        </w:tc>
        <w:tc>
          <w:tcPr>
            <w:tcW w:w="6130" w:type="dxa"/>
          </w:tcPr>
          <w:p w14:paraId="70AE9464" w14:textId="77777777" w:rsidR="00295E78" w:rsidRDefault="00000000">
            <w:r>
              <w:t>https://leetcode.com/problems/assign-cookies/</w:t>
            </w:r>
          </w:p>
        </w:tc>
      </w:tr>
      <w:tr w:rsidR="00295E78" w14:paraId="4D4EF40F" w14:textId="77777777" w:rsidTr="0079196B">
        <w:tc>
          <w:tcPr>
            <w:tcW w:w="675" w:type="dxa"/>
          </w:tcPr>
          <w:p w14:paraId="64886D76" w14:textId="77777777" w:rsidR="00295E78" w:rsidRDefault="00000000">
            <w:r>
              <w:t>100</w:t>
            </w:r>
          </w:p>
        </w:tc>
        <w:tc>
          <w:tcPr>
            <w:tcW w:w="2051" w:type="dxa"/>
          </w:tcPr>
          <w:p w14:paraId="60DC32CA" w14:textId="77777777" w:rsidR="00295E78" w:rsidRDefault="00000000">
            <w:r>
              <w:t>Repeated Substring Pattern</w:t>
            </w:r>
          </w:p>
        </w:tc>
        <w:tc>
          <w:tcPr>
            <w:tcW w:w="6130" w:type="dxa"/>
          </w:tcPr>
          <w:p w14:paraId="7A9550F0" w14:textId="77777777" w:rsidR="00295E78" w:rsidRDefault="00000000">
            <w:r>
              <w:t>https://leetcode.com/problems/repeated-substring-pattern/</w:t>
            </w:r>
          </w:p>
        </w:tc>
      </w:tr>
      <w:tr w:rsidR="00295E78" w14:paraId="5D85D657" w14:textId="77777777" w:rsidTr="0079196B">
        <w:tc>
          <w:tcPr>
            <w:tcW w:w="675" w:type="dxa"/>
          </w:tcPr>
          <w:p w14:paraId="68F5BA70" w14:textId="77777777" w:rsidR="00295E78" w:rsidRDefault="00000000">
            <w:r>
              <w:t>101</w:t>
            </w:r>
          </w:p>
        </w:tc>
        <w:tc>
          <w:tcPr>
            <w:tcW w:w="2051" w:type="dxa"/>
          </w:tcPr>
          <w:p w14:paraId="35FE5678" w14:textId="77777777" w:rsidR="00295E78" w:rsidRDefault="00000000">
            <w:r>
              <w:t>Hamming Distance</w:t>
            </w:r>
          </w:p>
        </w:tc>
        <w:tc>
          <w:tcPr>
            <w:tcW w:w="6130" w:type="dxa"/>
          </w:tcPr>
          <w:p w14:paraId="79481621" w14:textId="77777777" w:rsidR="00295E78" w:rsidRDefault="00000000">
            <w:r>
              <w:t>https://leetcode.com/problems/hamming-distance/</w:t>
            </w:r>
          </w:p>
        </w:tc>
      </w:tr>
      <w:tr w:rsidR="00295E78" w14:paraId="2CCD3F8C" w14:textId="77777777" w:rsidTr="0079196B">
        <w:tc>
          <w:tcPr>
            <w:tcW w:w="675" w:type="dxa"/>
          </w:tcPr>
          <w:p w14:paraId="727CA63D" w14:textId="77777777" w:rsidR="00295E78" w:rsidRDefault="00000000">
            <w:r>
              <w:t>102</w:t>
            </w:r>
          </w:p>
        </w:tc>
        <w:tc>
          <w:tcPr>
            <w:tcW w:w="2051" w:type="dxa"/>
          </w:tcPr>
          <w:p w14:paraId="33025BCF" w14:textId="77777777" w:rsidR="00295E78" w:rsidRDefault="00000000">
            <w:r>
              <w:t>Island Perimeter</w:t>
            </w:r>
          </w:p>
        </w:tc>
        <w:tc>
          <w:tcPr>
            <w:tcW w:w="6130" w:type="dxa"/>
          </w:tcPr>
          <w:p w14:paraId="7C88F288" w14:textId="77777777" w:rsidR="00295E78" w:rsidRDefault="00000000">
            <w:r>
              <w:t>https://leetcode.com/problems/island-perimeter/</w:t>
            </w:r>
          </w:p>
        </w:tc>
      </w:tr>
      <w:tr w:rsidR="00295E78" w14:paraId="0A4BFB0F" w14:textId="77777777" w:rsidTr="0079196B">
        <w:tc>
          <w:tcPr>
            <w:tcW w:w="675" w:type="dxa"/>
          </w:tcPr>
          <w:p w14:paraId="590BA650" w14:textId="77777777" w:rsidR="00295E78" w:rsidRDefault="00000000">
            <w:r>
              <w:t>103</w:t>
            </w:r>
          </w:p>
        </w:tc>
        <w:tc>
          <w:tcPr>
            <w:tcW w:w="2051" w:type="dxa"/>
          </w:tcPr>
          <w:p w14:paraId="2EF83DB4" w14:textId="77777777" w:rsidR="00295E78" w:rsidRDefault="00000000">
            <w:r>
              <w:t>Number Complement</w:t>
            </w:r>
          </w:p>
        </w:tc>
        <w:tc>
          <w:tcPr>
            <w:tcW w:w="6130" w:type="dxa"/>
          </w:tcPr>
          <w:p w14:paraId="0463F8C9" w14:textId="77777777" w:rsidR="00295E78" w:rsidRDefault="00000000">
            <w:r>
              <w:t>https://leetcode.com/problems/number-complement/</w:t>
            </w:r>
          </w:p>
        </w:tc>
      </w:tr>
      <w:tr w:rsidR="00295E78" w14:paraId="43E1C5EE" w14:textId="77777777" w:rsidTr="0079196B">
        <w:tc>
          <w:tcPr>
            <w:tcW w:w="675" w:type="dxa"/>
          </w:tcPr>
          <w:p w14:paraId="1FEB1F3B" w14:textId="77777777" w:rsidR="00295E78" w:rsidRDefault="00000000">
            <w:r>
              <w:t>104</w:t>
            </w:r>
          </w:p>
        </w:tc>
        <w:tc>
          <w:tcPr>
            <w:tcW w:w="2051" w:type="dxa"/>
          </w:tcPr>
          <w:p w14:paraId="1A19D76E" w14:textId="77777777" w:rsidR="00295E78" w:rsidRDefault="00000000">
            <w:r>
              <w:t>License Key Formatting</w:t>
            </w:r>
          </w:p>
        </w:tc>
        <w:tc>
          <w:tcPr>
            <w:tcW w:w="6130" w:type="dxa"/>
          </w:tcPr>
          <w:p w14:paraId="6C6A44E4" w14:textId="77777777" w:rsidR="00295E78" w:rsidRDefault="00000000">
            <w:r>
              <w:t>https://leetcode.com/problems/license-key-formatting/</w:t>
            </w:r>
          </w:p>
        </w:tc>
      </w:tr>
      <w:tr w:rsidR="00295E78" w14:paraId="64FDC79D" w14:textId="77777777" w:rsidTr="0079196B">
        <w:tc>
          <w:tcPr>
            <w:tcW w:w="675" w:type="dxa"/>
          </w:tcPr>
          <w:p w14:paraId="477312E7" w14:textId="77777777" w:rsidR="00295E78" w:rsidRDefault="00000000">
            <w:r>
              <w:t>105</w:t>
            </w:r>
          </w:p>
        </w:tc>
        <w:tc>
          <w:tcPr>
            <w:tcW w:w="2051" w:type="dxa"/>
          </w:tcPr>
          <w:p w14:paraId="24A900C9" w14:textId="77777777" w:rsidR="00295E78" w:rsidRDefault="00000000">
            <w:r>
              <w:t>Max Consecutive Ones</w:t>
            </w:r>
          </w:p>
        </w:tc>
        <w:tc>
          <w:tcPr>
            <w:tcW w:w="6130" w:type="dxa"/>
          </w:tcPr>
          <w:p w14:paraId="028FE2D5" w14:textId="77777777" w:rsidR="00295E78" w:rsidRDefault="00000000">
            <w:r>
              <w:t>https://leetcode.com/problems/max-consecutive-ones/</w:t>
            </w:r>
          </w:p>
        </w:tc>
      </w:tr>
      <w:tr w:rsidR="00295E78" w14:paraId="11F1EE7E" w14:textId="77777777" w:rsidTr="0079196B">
        <w:tc>
          <w:tcPr>
            <w:tcW w:w="675" w:type="dxa"/>
          </w:tcPr>
          <w:p w14:paraId="76DFC1C1" w14:textId="77777777" w:rsidR="00295E78" w:rsidRDefault="00000000">
            <w:r>
              <w:t>106</w:t>
            </w:r>
          </w:p>
        </w:tc>
        <w:tc>
          <w:tcPr>
            <w:tcW w:w="2051" w:type="dxa"/>
          </w:tcPr>
          <w:p w14:paraId="0118F34A" w14:textId="77777777" w:rsidR="00295E78" w:rsidRDefault="00000000">
            <w:r>
              <w:t>Construct the Rectangle</w:t>
            </w:r>
          </w:p>
        </w:tc>
        <w:tc>
          <w:tcPr>
            <w:tcW w:w="6130" w:type="dxa"/>
          </w:tcPr>
          <w:p w14:paraId="353A2032" w14:textId="77777777" w:rsidR="00295E78" w:rsidRDefault="00000000">
            <w:r>
              <w:t>https://leetcode.com/problems/construct-the-rectangle/</w:t>
            </w:r>
          </w:p>
        </w:tc>
      </w:tr>
      <w:tr w:rsidR="00295E78" w14:paraId="2ABF6DE4" w14:textId="77777777" w:rsidTr="0079196B">
        <w:tc>
          <w:tcPr>
            <w:tcW w:w="675" w:type="dxa"/>
          </w:tcPr>
          <w:p w14:paraId="09570BF7" w14:textId="77777777" w:rsidR="00295E78" w:rsidRDefault="00000000">
            <w:r>
              <w:t>107</w:t>
            </w:r>
          </w:p>
        </w:tc>
        <w:tc>
          <w:tcPr>
            <w:tcW w:w="2051" w:type="dxa"/>
          </w:tcPr>
          <w:p w14:paraId="6B72B6B1" w14:textId="77777777" w:rsidR="00295E78" w:rsidRDefault="00000000">
            <w:r>
              <w:t>Teemo Attacking</w:t>
            </w:r>
          </w:p>
        </w:tc>
        <w:tc>
          <w:tcPr>
            <w:tcW w:w="6130" w:type="dxa"/>
          </w:tcPr>
          <w:p w14:paraId="2AD79016" w14:textId="77777777" w:rsidR="00295E78" w:rsidRDefault="00000000">
            <w:r>
              <w:t>https://leetcode.com/problems/teemo-attacking/</w:t>
            </w:r>
          </w:p>
        </w:tc>
      </w:tr>
      <w:tr w:rsidR="00295E78" w14:paraId="6D93077A" w14:textId="77777777" w:rsidTr="0079196B">
        <w:tc>
          <w:tcPr>
            <w:tcW w:w="675" w:type="dxa"/>
          </w:tcPr>
          <w:p w14:paraId="0CE78BC3" w14:textId="77777777" w:rsidR="00295E78" w:rsidRDefault="00000000">
            <w:r>
              <w:t>108</w:t>
            </w:r>
          </w:p>
        </w:tc>
        <w:tc>
          <w:tcPr>
            <w:tcW w:w="2051" w:type="dxa"/>
          </w:tcPr>
          <w:p w14:paraId="29E979B4" w14:textId="77777777" w:rsidR="00295E78" w:rsidRDefault="00000000">
            <w:r>
              <w:t>Next Greater Element I</w:t>
            </w:r>
          </w:p>
        </w:tc>
        <w:tc>
          <w:tcPr>
            <w:tcW w:w="6130" w:type="dxa"/>
          </w:tcPr>
          <w:p w14:paraId="7CEEBB43" w14:textId="77777777" w:rsidR="00295E78" w:rsidRDefault="00000000">
            <w:r>
              <w:t>https://leetcode.com/problems/next-greater-element-i/</w:t>
            </w:r>
          </w:p>
        </w:tc>
      </w:tr>
      <w:tr w:rsidR="00295E78" w14:paraId="79082AE7" w14:textId="77777777" w:rsidTr="0079196B">
        <w:tc>
          <w:tcPr>
            <w:tcW w:w="675" w:type="dxa"/>
          </w:tcPr>
          <w:p w14:paraId="3C92C330" w14:textId="77777777" w:rsidR="00295E78" w:rsidRDefault="00000000">
            <w:r>
              <w:t>109</w:t>
            </w:r>
          </w:p>
        </w:tc>
        <w:tc>
          <w:tcPr>
            <w:tcW w:w="2051" w:type="dxa"/>
          </w:tcPr>
          <w:p w14:paraId="6556E99E" w14:textId="77777777" w:rsidR="00295E78" w:rsidRDefault="00000000">
            <w:r>
              <w:t>Keyboard Row</w:t>
            </w:r>
          </w:p>
        </w:tc>
        <w:tc>
          <w:tcPr>
            <w:tcW w:w="6130" w:type="dxa"/>
          </w:tcPr>
          <w:p w14:paraId="524D42CA" w14:textId="77777777" w:rsidR="00295E78" w:rsidRDefault="00000000">
            <w:r>
              <w:t>https://leetcode.com/problems/keyboard-row/</w:t>
            </w:r>
          </w:p>
        </w:tc>
      </w:tr>
      <w:tr w:rsidR="00295E78" w14:paraId="468A343F" w14:textId="77777777" w:rsidTr="0079196B">
        <w:tc>
          <w:tcPr>
            <w:tcW w:w="675" w:type="dxa"/>
          </w:tcPr>
          <w:p w14:paraId="4962D2DC" w14:textId="77777777" w:rsidR="00295E78" w:rsidRDefault="00000000">
            <w:r>
              <w:t>110</w:t>
            </w:r>
          </w:p>
        </w:tc>
        <w:tc>
          <w:tcPr>
            <w:tcW w:w="2051" w:type="dxa"/>
          </w:tcPr>
          <w:p w14:paraId="6F400DF9" w14:textId="77777777" w:rsidR="00295E78" w:rsidRDefault="00000000">
            <w:r>
              <w:t>Find Mode in Binary Search Tree</w:t>
            </w:r>
          </w:p>
        </w:tc>
        <w:tc>
          <w:tcPr>
            <w:tcW w:w="6130" w:type="dxa"/>
          </w:tcPr>
          <w:p w14:paraId="0764F150" w14:textId="77777777" w:rsidR="00295E78" w:rsidRDefault="00000000">
            <w:r>
              <w:t>https://leetcode.com/problems/find-mode-in-binary-search-tree/</w:t>
            </w:r>
          </w:p>
        </w:tc>
      </w:tr>
      <w:tr w:rsidR="00295E78" w14:paraId="064AC09C" w14:textId="77777777" w:rsidTr="0079196B">
        <w:tc>
          <w:tcPr>
            <w:tcW w:w="675" w:type="dxa"/>
          </w:tcPr>
          <w:p w14:paraId="3F0338D7" w14:textId="77777777" w:rsidR="00295E78" w:rsidRDefault="00000000">
            <w:r>
              <w:t>111</w:t>
            </w:r>
          </w:p>
        </w:tc>
        <w:tc>
          <w:tcPr>
            <w:tcW w:w="2051" w:type="dxa"/>
          </w:tcPr>
          <w:p w14:paraId="79A875C8" w14:textId="77777777" w:rsidR="00295E78" w:rsidRDefault="00000000">
            <w:r>
              <w:t>Base 7</w:t>
            </w:r>
          </w:p>
        </w:tc>
        <w:tc>
          <w:tcPr>
            <w:tcW w:w="6130" w:type="dxa"/>
          </w:tcPr>
          <w:p w14:paraId="4EBB6627" w14:textId="77777777" w:rsidR="00295E78" w:rsidRDefault="00000000">
            <w:r>
              <w:t>https://leetcode.com/problems/base-7/</w:t>
            </w:r>
          </w:p>
        </w:tc>
      </w:tr>
      <w:tr w:rsidR="00295E78" w14:paraId="3CE57927" w14:textId="77777777" w:rsidTr="0079196B">
        <w:tc>
          <w:tcPr>
            <w:tcW w:w="675" w:type="dxa"/>
          </w:tcPr>
          <w:p w14:paraId="7CCBDD5C" w14:textId="77777777" w:rsidR="00295E78" w:rsidRDefault="00000000">
            <w:r>
              <w:t>112</w:t>
            </w:r>
          </w:p>
        </w:tc>
        <w:tc>
          <w:tcPr>
            <w:tcW w:w="2051" w:type="dxa"/>
          </w:tcPr>
          <w:p w14:paraId="33F81792" w14:textId="77777777" w:rsidR="00295E78" w:rsidRDefault="00000000">
            <w:r>
              <w:t>Relative Ranks</w:t>
            </w:r>
          </w:p>
        </w:tc>
        <w:tc>
          <w:tcPr>
            <w:tcW w:w="6130" w:type="dxa"/>
          </w:tcPr>
          <w:p w14:paraId="4FAD0D56" w14:textId="77777777" w:rsidR="00295E78" w:rsidRDefault="00000000">
            <w:r>
              <w:t>https://leetcode.com/problems/relative-ranks/</w:t>
            </w:r>
          </w:p>
        </w:tc>
      </w:tr>
      <w:tr w:rsidR="00295E78" w14:paraId="7F0EA6F8" w14:textId="77777777" w:rsidTr="0079196B">
        <w:tc>
          <w:tcPr>
            <w:tcW w:w="675" w:type="dxa"/>
          </w:tcPr>
          <w:p w14:paraId="4A65B000" w14:textId="77777777" w:rsidR="00295E78" w:rsidRDefault="00000000">
            <w:r>
              <w:t>113</w:t>
            </w:r>
          </w:p>
        </w:tc>
        <w:tc>
          <w:tcPr>
            <w:tcW w:w="2051" w:type="dxa"/>
          </w:tcPr>
          <w:p w14:paraId="3A1DB9E1" w14:textId="77777777" w:rsidR="00295E78" w:rsidRDefault="00000000">
            <w:r>
              <w:t>Perfect Number</w:t>
            </w:r>
          </w:p>
        </w:tc>
        <w:tc>
          <w:tcPr>
            <w:tcW w:w="6130" w:type="dxa"/>
          </w:tcPr>
          <w:p w14:paraId="2170CA53" w14:textId="77777777" w:rsidR="00295E78" w:rsidRDefault="00000000">
            <w:r>
              <w:t>https://leetcode.com/problems/perfect-number/</w:t>
            </w:r>
          </w:p>
        </w:tc>
      </w:tr>
      <w:tr w:rsidR="00295E78" w14:paraId="4372D71B" w14:textId="77777777" w:rsidTr="0079196B">
        <w:tc>
          <w:tcPr>
            <w:tcW w:w="675" w:type="dxa"/>
          </w:tcPr>
          <w:p w14:paraId="7028699C" w14:textId="77777777" w:rsidR="00295E78" w:rsidRDefault="00000000">
            <w:r>
              <w:t>114</w:t>
            </w:r>
          </w:p>
        </w:tc>
        <w:tc>
          <w:tcPr>
            <w:tcW w:w="2051" w:type="dxa"/>
          </w:tcPr>
          <w:p w14:paraId="596866B4" w14:textId="77777777" w:rsidR="00295E78" w:rsidRDefault="00000000">
            <w:r>
              <w:t>Fibonacci Number</w:t>
            </w:r>
          </w:p>
        </w:tc>
        <w:tc>
          <w:tcPr>
            <w:tcW w:w="6130" w:type="dxa"/>
          </w:tcPr>
          <w:p w14:paraId="1538E9ED" w14:textId="77777777" w:rsidR="00295E78" w:rsidRDefault="00000000">
            <w:r>
              <w:t>https://leetcode.com/problems/fibonacci-number/</w:t>
            </w:r>
          </w:p>
        </w:tc>
      </w:tr>
      <w:tr w:rsidR="00295E78" w14:paraId="27DC1DC6" w14:textId="77777777" w:rsidTr="0079196B">
        <w:tc>
          <w:tcPr>
            <w:tcW w:w="675" w:type="dxa"/>
          </w:tcPr>
          <w:p w14:paraId="27B2EE84" w14:textId="77777777" w:rsidR="00295E78" w:rsidRDefault="00000000">
            <w:r>
              <w:t>115</w:t>
            </w:r>
          </w:p>
        </w:tc>
        <w:tc>
          <w:tcPr>
            <w:tcW w:w="2051" w:type="dxa"/>
          </w:tcPr>
          <w:p w14:paraId="16751147" w14:textId="77777777" w:rsidR="00295E78" w:rsidRDefault="00000000">
            <w:r>
              <w:t>Detect Capital</w:t>
            </w:r>
          </w:p>
        </w:tc>
        <w:tc>
          <w:tcPr>
            <w:tcW w:w="6130" w:type="dxa"/>
          </w:tcPr>
          <w:p w14:paraId="242483AC" w14:textId="77777777" w:rsidR="00295E78" w:rsidRDefault="00000000">
            <w:r>
              <w:t>https://leetcode.com/problems/detect-capital/</w:t>
            </w:r>
          </w:p>
        </w:tc>
      </w:tr>
      <w:tr w:rsidR="00295E78" w14:paraId="4D00FDA2" w14:textId="77777777" w:rsidTr="0079196B">
        <w:tc>
          <w:tcPr>
            <w:tcW w:w="675" w:type="dxa"/>
          </w:tcPr>
          <w:p w14:paraId="426F08ED" w14:textId="77777777" w:rsidR="00295E78" w:rsidRDefault="00000000">
            <w:r>
              <w:t>116</w:t>
            </w:r>
          </w:p>
        </w:tc>
        <w:tc>
          <w:tcPr>
            <w:tcW w:w="2051" w:type="dxa"/>
          </w:tcPr>
          <w:p w14:paraId="38B63754" w14:textId="77777777" w:rsidR="00295E78" w:rsidRDefault="00000000">
            <w:r>
              <w:t>Longest Uncommon Subsequence I</w:t>
            </w:r>
          </w:p>
        </w:tc>
        <w:tc>
          <w:tcPr>
            <w:tcW w:w="6130" w:type="dxa"/>
          </w:tcPr>
          <w:p w14:paraId="41755314" w14:textId="77777777" w:rsidR="00295E78" w:rsidRDefault="00000000">
            <w:r>
              <w:t>https://leetcode.com/problems/longest-uncommon-subsequence-i/</w:t>
            </w:r>
          </w:p>
        </w:tc>
      </w:tr>
      <w:tr w:rsidR="00295E78" w14:paraId="23547EA4" w14:textId="77777777" w:rsidTr="0079196B">
        <w:tc>
          <w:tcPr>
            <w:tcW w:w="675" w:type="dxa"/>
          </w:tcPr>
          <w:p w14:paraId="3A0F01C0" w14:textId="77777777" w:rsidR="00295E78" w:rsidRDefault="00000000">
            <w:r>
              <w:t>117</w:t>
            </w:r>
          </w:p>
        </w:tc>
        <w:tc>
          <w:tcPr>
            <w:tcW w:w="2051" w:type="dxa"/>
          </w:tcPr>
          <w:p w14:paraId="6CC2EAAE" w14:textId="77777777" w:rsidR="00295E78" w:rsidRDefault="00000000">
            <w:r>
              <w:t>Minimum Absolute Difference in BST</w:t>
            </w:r>
          </w:p>
        </w:tc>
        <w:tc>
          <w:tcPr>
            <w:tcW w:w="6130" w:type="dxa"/>
          </w:tcPr>
          <w:p w14:paraId="0CB1FD71" w14:textId="77777777" w:rsidR="00295E78" w:rsidRDefault="00000000">
            <w:r>
              <w:t>https://leetcode.com/problems/minimum-absolute-difference-in-bst/</w:t>
            </w:r>
          </w:p>
        </w:tc>
      </w:tr>
      <w:tr w:rsidR="00295E78" w14:paraId="64CFB550" w14:textId="77777777" w:rsidTr="0079196B">
        <w:tc>
          <w:tcPr>
            <w:tcW w:w="675" w:type="dxa"/>
          </w:tcPr>
          <w:p w14:paraId="7B8B21F5" w14:textId="77777777" w:rsidR="00295E78" w:rsidRDefault="00000000">
            <w:r>
              <w:t>118</w:t>
            </w:r>
          </w:p>
        </w:tc>
        <w:tc>
          <w:tcPr>
            <w:tcW w:w="2051" w:type="dxa"/>
          </w:tcPr>
          <w:p w14:paraId="23A29FAE" w14:textId="77777777" w:rsidR="00295E78" w:rsidRDefault="00000000">
            <w:r>
              <w:t>Reverse String II</w:t>
            </w:r>
          </w:p>
        </w:tc>
        <w:tc>
          <w:tcPr>
            <w:tcW w:w="6130" w:type="dxa"/>
          </w:tcPr>
          <w:p w14:paraId="30D48A70" w14:textId="77777777" w:rsidR="00295E78" w:rsidRDefault="00000000">
            <w:r>
              <w:t>https://leetcode.com/problems/reverse-string-ii/</w:t>
            </w:r>
          </w:p>
        </w:tc>
      </w:tr>
      <w:tr w:rsidR="00295E78" w14:paraId="40DB4A02" w14:textId="77777777" w:rsidTr="0079196B">
        <w:tc>
          <w:tcPr>
            <w:tcW w:w="675" w:type="dxa"/>
          </w:tcPr>
          <w:p w14:paraId="0F6BBAF9" w14:textId="77777777" w:rsidR="00295E78" w:rsidRDefault="00000000">
            <w:r>
              <w:t>119</w:t>
            </w:r>
          </w:p>
        </w:tc>
        <w:tc>
          <w:tcPr>
            <w:tcW w:w="2051" w:type="dxa"/>
          </w:tcPr>
          <w:p w14:paraId="32F08E11" w14:textId="77777777" w:rsidR="00295E78" w:rsidRDefault="00000000">
            <w:r>
              <w:t>Diameter of Binary Tree</w:t>
            </w:r>
          </w:p>
        </w:tc>
        <w:tc>
          <w:tcPr>
            <w:tcW w:w="6130" w:type="dxa"/>
          </w:tcPr>
          <w:p w14:paraId="5186F113" w14:textId="77777777" w:rsidR="00295E78" w:rsidRDefault="00000000">
            <w:r>
              <w:t>https://leetcode.com/problems/diameter-of-binary-tree/</w:t>
            </w:r>
          </w:p>
        </w:tc>
      </w:tr>
      <w:tr w:rsidR="00295E78" w14:paraId="7CCC0C5D" w14:textId="77777777" w:rsidTr="0079196B">
        <w:tc>
          <w:tcPr>
            <w:tcW w:w="675" w:type="dxa"/>
          </w:tcPr>
          <w:p w14:paraId="37B2FBFA" w14:textId="77777777" w:rsidR="00295E78" w:rsidRDefault="00000000">
            <w:r>
              <w:t>120</w:t>
            </w:r>
          </w:p>
        </w:tc>
        <w:tc>
          <w:tcPr>
            <w:tcW w:w="2051" w:type="dxa"/>
          </w:tcPr>
          <w:p w14:paraId="68798A12" w14:textId="77777777" w:rsidR="00295E78" w:rsidRDefault="00000000">
            <w:r>
              <w:t>Student Attendance Record I</w:t>
            </w:r>
          </w:p>
        </w:tc>
        <w:tc>
          <w:tcPr>
            <w:tcW w:w="6130" w:type="dxa"/>
          </w:tcPr>
          <w:p w14:paraId="19B2D618" w14:textId="77777777" w:rsidR="00295E78" w:rsidRDefault="00000000">
            <w:r>
              <w:t>https://leetcode.com/problems/student-attendance-record-i/</w:t>
            </w:r>
          </w:p>
        </w:tc>
      </w:tr>
      <w:tr w:rsidR="00295E78" w14:paraId="58C18F1C" w14:textId="77777777" w:rsidTr="0079196B">
        <w:tc>
          <w:tcPr>
            <w:tcW w:w="675" w:type="dxa"/>
          </w:tcPr>
          <w:p w14:paraId="3B034E16" w14:textId="77777777" w:rsidR="00295E78" w:rsidRDefault="00000000">
            <w:r>
              <w:t>121</w:t>
            </w:r>
          </w:p>
        </w:tc>
        <w:tc>
          <w:tcPr>
            <w:tcW w:w="2051" w:type="dxa"/>
          </w:tcPr>
          <w:p w14:paraId="08D7770A" w14:textId="77777777" w:rsidR="00295E78" w:rsidRDefault="00000000">
            <w:r>
              <w:t>Reverse Words in a String III</w:t>
            </w:r>
          </w:p>
        </w:tc>
        <w:tc>
          <w:tcPr>
            <w:tcW w:w="6130" w:type="dxa"/>
          </w:tcPr>
          <w:p w14:paraId="4CFE7454" w14:textId="77777777" w:rsidR="00295E78" w:rsidRDefault="00000000">
            <w:r>
              <w:t>https://leetcode.com/problems/reverse-words-in-a-string-iii/</w:t>
            </w:r>
          </w:p>
        </w:tc>
      </w:tr>
      <w:tr w:rsidR="00295E78" w14:paraId="69F42629" w14:textId="77777777" w:rsidTr="0079196B">
        <w:tc>
          <w:tcPr>
            <w:tcW w:w="675" w:type="dxa"/>
          </w:tcPr>
          <w:p w14:paraId="149C01C9" w14:textId="77777777" w:rsidR="00295E78" w:rsidRDefault="00000000">
            <w:r>
              <w:t>122</w:t>
            </w:r>
          </w:p>
        </w:tc>
        <w:tc>
          <w:tcPr>
            <w:tcW w:w="2051" w:type="dxa"/>
          </w:tcPr>
          <w:p w14:paraId="3FFD42FA" w14:textId="77777777" w:rsidR="00295E78" w:rsidRDefault="00000000">
            <w:r>
              <w:t>Maximum Depth of N-ary Tree</w:t>
            </w:r>
          </w:p>
        </w:tc>
        <w:tc>
          <w:tcPr>
            <w:tcW w:w="6130" w:type="dxa"/>
          </w:tcPr>
          <w:p w14:paraId="71FF4B2E" w14:textId="77777777" w:rsidR="00295E78" w:rsidRDefault="00000000">
            <w:r>
              <w:t>https://leetcode.com/problems/maximum-depth-of-n-ary-tree/</w:t>
            </w:r>
          </w:p>
        </w:tc>
      </w:tr>
      <w:tr w:rsidR="00295E78" w14:paraId="077E5403" w14:textId="77777777" w:rsidTr="0079196B">
        <w:tc>
          <w:tcPr>
            <w:tcW w:w="675" w:type="dxa"/>
          </w:tcPr>
          <w:p w14:paraId="5668D5E0" w14:textId="77777777" w:rsidR="00295E78" w:rsidRDefault="00000000">
            <w:r>
              <w:t>123</w:t>
            </w:r>
          </w:p>
        </w:tc>
        <w:tc>
          <w:tcPr>
            <w:tcW w:w="2051" w:type="dxa"/>
          </w:tcPr>
          <w:p w14:paraId="0EE1CA32" w14:textId="77777777" w:rsidR="00295E78" w:rsidRDefault="00000000">
            <w:r>
              <w:t>Array Partition</w:t>
            </w:r>
          </w:p>
        </w:tc>
        <w:tc>
          <w:tcPr>
            <w:tcW w:w="6130" w:type="dxa"/>
          </w:tcPr>
          <w:p w14:paraId="07168F26" w14:textId="77777777" w:rsidR="00295E78" w:rsidRDefault="00000000">
            <w:r>
              <w:t>https://leetcode.com/problems/array-partition/</w:t>
            </w:r>
          </w:p>
        </w:tc>
      </w:tr>
      <w:tr w:rsidR="00295E78" w14:paraId="072F6573" w14:textId="77777777" w:rsidTr="0079196B">
        <w:tc>
          <w:tcPr>
            <w:tcW w:w="675" w:type="dxa"/>
          </w:tcPr>
          <w:p w14:paraId="1469BB34" w14:textId="77777777" w:rsidR="00295E78" w:rsidRDefault="00000000">
            <w:r>
              <w:t>124</w:t>
            </w:r>
          </w:p>
        </w:tc>
        <w:tc>
          <w:tcPr>
            <w:tcW w:w="2051" w:type="dxa"/>
          </w:tcPr>
          <w:p w14:paraId="373F71A3" w14:textId="77777777" w:rsidR="00295E78" w:rsidRDefault="00000000">
            <w:r>
              <w:t>Binary Tree Tilt</w:t>
            </w:r>
          </w:p>
        </w:tc>
        <w:tc>
          <w:tcPr>
            <w:tcW w:w="6130" w:type="dxa"/>
          </w:tcPr>
          <w:p w14:paraId="17F75974" w14:textId="77777777" w:rsidR="00295E78" w:rsidRDefault="00000000">
            <w:r>
              <w:t>https://leetcode.com/problems/binary-tree-tilt/</w:t>
            </w:r>
          </w:p>
        </w:tc>
      </w:tr>
      <w:tr w:rsidR="00295E78" w14:paraId="3B55DF3B" w14:textId="77777777" w:rsidTr="0079196B">
        <w:tc>
          <w:tcPr>
            <w:tcW w:w="675" w:type="dxa"/>
          </w:tcPr>
          <w:p w14:paraId="4053A9FE" w14:textId="77777777" w:rsidR="00295E78" w:rsidRDefault="00000000">
            <w:r>
              <w:t>125</w:t>
            </w:r>
          </w:p>
        </w:tc>
        <w:tc>
          <w:tcPr>
            <w:tcW w:w="2051" w:type="dxa"/>
          </w:tcPr>
          <w:p w14:paraId="64AD5E79" w14:textId="77777777" w:rsidR="00295E78" w:rsidRDefault="00000000">
            <w:r>
              <w:t>Reshape the Matrix</w:t>
            </w:r>
          </w:p>
        </w:tc>
        <w:tc>
          <w:tcPr>
            <w:tcW w:w="6130" w:type="dxa"/>
          </w:tcPr>
          <w:p w14:paraId="6A0E22B1" w14:textId="77777777" w:rsidR="00295E78" w:rsidRDefault="00000000">
            <w:r>
              <w:t>https://leetcode.com/problems/reshape-the-matrix/</w:t>
            </w:r>
          </w:p>
        </w:tc>
      </w:tr>
      <w:tr w:rsidR="00295E78" w14:paraId="16B631BF" w14:textId="77777777" w:rsidTr="0079196B">
        <w:tc>
          <w:tcPr>
            <w:tcW w:w="675" w:type="dxa"/>
          </w:tcPr>
          <w:p w14:paraId="6861A8BB" w14:textId="77777777" w:rsidR="00295E78" w:rsidRDefault="00000000">
            <w:r>
              <w:t>126</w:t>
            </w:r>
          </w:p>
        </w:tc>
        <w:tc>
          <w:tcPr>
            <w:tcW w:w="2051" w:type="dxa"/>
          </w:tcPr>
          <w:p w14:paraId="05930706" w14:textId="77777777" w:rsidR="00295E78" w:rsidRDefault="00000000">
            <w:r>
              <w:t>Subtree of Another Tree</w:t>
            </w:r>
          </w:p>
        </w:tc>
        <w:tc>
          <w:tcPr>
            <w:tcW w:w="6130" w:type="dxa"/>
          </w:tcPr>
          <w:p w14:paraId="748112AB" w14:textId="77777777" w:rsidR="00295E78" w:rsidRDefault="00000000">
            <w:r>
              <w:t>https://leetcode.com/problems/subtree-of-another-tree/</w:t>
            </w:r>
          </w:p>
        </w:tc>
      </w:tr>
      <w:tr w:rsidR="00295E78" w14:paraId="48C02B66" w14:textId="77777777" w:rsidTr="0079196B">
        <w:tc>
          <w:tcPr>
            <w:tcW w:w="675" w:type="dxa"/>
          </w:tcPr>
          <w:p w14:paraId="669F172B" w14:textId="77777777" w:rsidR="00295E78" w:rsidRDefault="00000000">
            <w:r>
              <w:t>127</w:t>
            </w:r>
          </w:p>
        </w:tc>
        <w:tc>
          <w:tcPr>
            <w:tcW w:w="2051" w:type="dxa"/>
          </w:tcPr>
          <w:p w14:paraId="0048C1F7" w14:textId="77777777" w:rsidR="00295E78" w:rsidRDefault="00000000">
            <w:r>
              <w:t>Distribute Candies</w:t>
            </w:r>
          </w:p>
        </w:tc>
        <w:tc>
          <w:tcPr>
            <w:tcW w:w="6130" w:type="dxa"/>
          </w:tcPr>
          <w:p w14:paraId="0245BF15" w14:textId="77777777" w:rsidR="00295E78" w:rsidRDefault="00000000">
            <w:r>
              <w:t>https://leetcode.com/problems/distribute-candies/</w:t>
            </w:r>
          </w:p>
        </w:tc>
      </w:tr>
      <w:tr w:rsidR="00295E78" w14:paraId="713FDB37" w14:textId="77777777" w:rsidTr="0079196B">
        <w:tc>
          <w:tcPr>
            <w:tcW w:w="675" w:type="dxa"/>
          </w:tcPr>
          <w:p w14:paraId="0F4DB4B3" w14:textId="77777777" w:rsidR="00295E78" w:rsidRDefault="00000000">
            <w:r>
              <w:t>128</w:t>
            </w:r>
          </w:p>
        </w:tc>
        <w:tc>
          <w:tcPr>
            <w:tcW w:w="2051" w:type="dxa"/>
          </w:tcPr>
          <w:p w14:paraId="3319E39C" w14:textId="77777777" w:rsidR="00295E78" w:rsidRDefault="00000000">
            <w:r>
              <w:t>N-ary Tree Preorder Traversal</w:t>
            </w:r>
          </w:p>
        </w:tc>
        <w:tc>
          <w:tcPr>
            <w:tcW w:w="6130" w:type="dxa"/>
          </w:tcPr>
          <w:p w14:paraId="033DB470" w14:textId="77777777" w:rsidR="00295E78" w:rsidRDefault="00000000">
            <w:r>
              <w:t>https://leetcode.com/problems/n-ary-tree-preorder-traversal/</w:t>
            </w:r>
          </w:p>
        </w:tc>
      </w:tr>
      <w:tr w:rsidR="00295E78" w14:paraId="4A2B16F5" w14:textId="77777777" w:rsidTr="0079196B">
        <w:tc>
          <w:tcPr>
            <w:tcW w:w="675" w:type="dxa"/>
          </w:tcPr>
          <w:p w14:paraId="39C9C578" w14:textId="77777777" w:rsidR="00295E78" w:rsidRDefault="00000000">
            <w:r>
              <w:t>129</w:t>
            </w:r>
          </w:p>
        </w:tc>
        <w:tc>
          <w:tcPr>
            <w:tcW w:w="2051" w:type="dxa"/>
          </w:tcPr>
          <w:p w14:paraId="0CA95A26" w14:textId="77777777" w:rsidR="00295E78" w:rsidRDefault="00000000">
            <w:r>
              <w:t>N-ary Tree Postorder Traversal</w:t>
            </w:r>
          </w:p>
        </w:tc>
        <w:tc>
          <w:tcPr>
            <w:tcW w:w="6130" w:type="dxa"/>
          </w:tcPr>
          <w:p w14:paraId="57F41734" w14:textId="77777777" w:rsidR="00295E78" w:rsidRDefault="00000000">
            <w:r>
              <w:t>https://leetcode.com/problems/n-ary-tree-postorder-traversal/</w:t>
            </w:r>
          </w:p>
        </w:tc>
      </w:tr>
      <w:tr w:rsidR="00295E78" w14:paraId="5DFAFFA0" w14:textId="77777777" w:rsidTr="0079196B">
        <w:tc>
          <w:tcPr>
            <w:tcW w:w="675" w:type="dxa"/>
          </w:tcPr>
          <w:p w14:paraId="721C9283" w14:textId="77777777" w:rsidR="00295E78" w:rsidRDefault="00000000">
            <w:r>
              <w:t>130</w:t>
            </w:r>
          </w:p>
        </w:tc>
        <w:tc>
          <w:tcPr>
            <w:tcW w:w="2051" w:type="dxa"/>
          </w:tcPr>
          <w:p w14:paraId="4D2D9FCE" w14:textId="77777777" w:rsidR="00295E78" w:rsidRDefault="00000000">
            <w:r>
              <w:t>Longest Harmonious Subsequence</w:t>
            </w:r>
          </w:p>
        </w:tc>
        <w:tc>
          <w:tcPr>
            <w:tcW w:w="6130" w:type="dxa"/>
          </w:tcPr>
          <w:p w14:paraId="6A58712F" w14:textId="77777777" w:rsidR="00295E78" w:rsidRDefault="00000000">
            <w:r>
              <w:t>https://leetcode.com/problems/longest-harmonious-subsequence/</w:t>
            </w:r>
          </w:p>
        </w:tc>
      </w:tr>
      <w:tr w:rsidR="00295E78" w14:paraId="30C2F4BA" w14:textId="77777777" w:rsidTr="0079196B">
        <w:tc>
          <w:tcPr>
            <w:tcW w:w="675" w:type="dxa"/>
          </w:tcPr>
          <w:p w14:paraId="012D7804" w14:textId="77777777" w:rsidR="00295E78" w:rsidRDefault="00000000">
            <w:r>
              <w:t>131</w:t>
            </w:r>
          </w:p>
        </w:tc>
        <w:tc>
          <w:tcPr>
            <w:tcW w:w="2051" w:type="dxa"/>
          </w:tcPr>
          <w:p w14:paraId="4861F197" w14:textId="77777777" w:rsidR="00295E78" w:rsidRDefault="00000000">
            <w:r>
              <w:t>Range Addition II</w:t>
            </w:r>
          </w:p>
        </w:tc>
        <w:tc>
          <w:tcPr>
            <w:tcW w:w="6130" w:type="dxa"/>
          </w:tcPr>
          <w:p w14:paraId="707E1A46" w14:textId="77777777" w:rsidR="00295E78" w:rsidRDefault="00000000">
            <w:r>
              <w:t>https://leetcode.com/problems/range-addition-ii/</w:t>
            </w:r>
          </w:p>
        </w:tc>
      </w:tr>
      <w:tr w:rsidR="00295E78" w14:paraId="1929A541" w14:textId="77777777" w:rsidTr="0079196B">
        <w:tc>
          <w:tcPr>
            <w:tcW w:w="675" w:type="dxa"/>
          </w:tcPr>
          <w:p w14:paraId="423362CE" w14:textId="77777777" w:rsidR="00295E78" w:rsidRDefault="00000000">
            <w:r>
              <w:t>132</w:t>
            </w:r>
          </w:p>
        </w:tc>
        <w:tc>
          <w:tcPr>
            <w:tcW w:w="2051" w:type="dxa"/>
          </w:tcPr>
          <w:p w14:paraId="48624D81" w14:textId="77777777" w:rsidR="00295E78" w:rsidRDefault="00000000">
            <w:r>
              <w:t>Minimum Index Sum of Two Lists</w:t>
            </w:r>
          </w:p>
        </w:tc>
        <w:tc>
          <w:tcPr>
            <w:tcW w:w="6130" w:type="dxa"/>
          </w:tcPr>
          <w:p w14:paraId="7E443171" w14:textId="77777777" w:rsidR="00295E78" w:rsidRDefault="00000000">
            <w:r>
              <w:t>https://leetcode.com/problems/minimum-index-sum-of-two-lists/</w:t>
            </w:r>
          </w:p>
        </w:tc>
      </w:tr>
      <w:tr w:rsidR="00295E78" w14:paraId="43E8A039" w14:textId="77777777" w:rsidTr="0079196B">
        <w:tc>
          <w:tcPr>
            <w:tcW w:w="675" w:type="dxa"/>
          </w:tcPr>
          <w:p w14:paraId="6DB562FC" w14:textId="77777777" w:rsidR="00295E78" w:rsidRDefault="00000000">
            <w:r>
              <w:t>133</w:t>
            </w:r>
          </w:p>
        </w:tc>
        <w:tc>
          <w:tcPr>
            <w:tcW w:w="2051" w:type="dxa"/>
          </w:tcPr>
          <w:p w14:paraId="62A35C79" w14:textId="77777777" w:rsidR="00295E78" w:rsidRDefault="00000000">
            <w:r>
              <w:t>Design Compressed String Iterator</w:t>
            </w:r>
          </w:p>
        </w:tc>
        <w:tc>
          <w:tcPr>
            <w:tcW w:w="6130" w:type="dxa"/>
          </w:tcPr>
          <w:p w14:paraId="301F82C6" w14:textId="77777777" w:rsidR="00295E78" w:rsidRDefault="00000000">
            <w:r>
              <w:t>https://leetcode.com/problems/design-compressed-string-iterator/</w:t>
            </w:r>
          </w:p>
        </w:tc>
      </w:tr>
      <w:tr w:rsidR="00295E78" w14:paraId="231EF32F" w14:textId="77777777" w:rsidTr="0079196B">
        <w:tc>
          <w:tcPr>
            <w:tcW w:w="675" w:type="dxa"/>
          </w:tcPr>
          <w:p w14:paraId="4E5790AF" w14:textId="77777777" w:rsidR="00295E78" w:rsidRDefault="00000000">
            <w:r>
              <w:t>134</w:t>
            </w:r>
          </w:p>
        </w:tc>
        <w:tc>
          <w:tcPr>
            <w:tcW w:w="2051" w:type="dxa"/>
          </w:tcPr>
          <w:p w14:paraId="10566B95" w14:textId="77777777" w:rsidR="00295E78" w:rsidRDefault="00000000">
            <w:r>
              <w:t>Can Place Flowers</w:t>
            </w:r>
          </w:p>
        </w:tc>
        <w:tc>
          <w:tcPr>
            <w:tcW w:w="6130" w:type="dxa"/>
          </w:tcPr>
          <w:p w14:paraId="5E69FD15" w14:textId="77777777" w:rsidR="00295E78" w:rsidRDefault="00000000">
            <w:r>
              <w:t>https://leetcode.com/problems/can-place-flowers/</w:t>
            </w:r>
          </w:p>
        </w:tc>
      </w:tr>
      <w:tr w:rsidR="00295E78" w14:paraId="7AF0AE6E" w14:textId="77777777" w:rsidTr="0079196B">
        <w:tc>
          <w:tcPr>
            <w:tcW w:w="675" w:type="dxa"/>
          </w:tcPr>
          <w:p w14:paraId="756422C5" w14:textId="77777777" w:rsidR="00295E78" w:rsidRDefault="00000000">
            <w:r>
              <w:t>135</w:t>
            </w:r>
          </w:p>
        </w:tc>
        <w:tc>
          <w:tcPr>
            <w:tcW w:w="2051" w:type="dxa"/>
          </w:tcPr>
          <w:p w14:paraId="1D96D176" w14:textId="77777777" w:rsidR="00295E78" w:rsidRDefault="00000000">
            <w:r>
              <w:t>Merge Two Binary Trees</w:t>
            </w:r>
          </w:p>
        </w:tc>
        <w:tc>
          <w:tcPr>
            <w:tcW w:w="6130" w:type="dxa"/>
          </w:tcPr>
          <w:p w14:paraId="3DEE52F1" w14:textId="77777777" w:rsidR="00295E78" w:rsidRDefault="00000000">
            <w:r>
              <w:t>https://leetcode.com/problems/merge-two-binary-trees/</w:t>
            </w:r>
          </w:p>
        </w:tc>
      </w:tr>
      <w:tr w:rsidR="00295E78" w14:paraId="7C85DEBE" w14:textId="77777777" w:rsidTr="0079196B">
        <w:tc>
          <w:tcPr>
            <w:tcW w:w="675" w:type="dxa"/>
          </w:tcPr>
          <w:p w14:paraId="7E60ABB7" w14:textId="77777777" w:rsidR="00295E78" w:rsidRDefault="00000000">
            <w:r>
              <w:t>136</w:t>
            </w:r>
          </w:p>
        </w:tc>
        <w:tc>
          <w:tcPr>
            <w:tcW w:w="2051" w:type="dxa"/>
          </w:tcPr>
          <w:p w14:paraId="5DA89220" w14:textId="77777777" w:rsidR="00295E78" w:rsidRDefault="00000000">
            <w:r>
              <w:t>Maximum Product of Three Numbers</w:t>
            </w:r>
          </w:p>
        </w:tc>
        <w:tc>
          <w:tcPr>
            <w:tcW w:w="6130" w:type="dxa"/>
          </w:tcPr>
          <w:p w14:paraId="26FABF33" w14:textId="77777777" w:rsidR="00295E78" w:rsidRDefault="00000000">
            <w:r>
              <w:t>https://leetcode.com/problems/maximum-product-of-three-numbers/</w:t>
            </w:r>
          </w:p>
        </w:tc>
      </w:tr>
      <w:tr w:rsidR="00295E78" w14:paraId="5857166A" w14:textId="77777777" w:rsidTr="0079196B">
        <w:tc>
          <w:tcPr>
            <w:tcW w:w="675" w:type="dxa"/>
          </w:tcPr>
          <w:p w14:paraId="36BF0959" w14:textId="77777777" w:rsidR="00295E78" w:rsidRDefault="00000000">
            <w:r>
              <w:t>137</w:t>
            </w:r>
          </w:p>
        </w:tc>
        <w:tc>
          <w:tcPr>
            <w:tcW w:w="2051" w:type="dxa"/>
          </w:tcPr>
          <w:p w14:paraId="59D66B94" w14:textId="77777777" w:rsidR="00295E78" w:rsidRDefault="00000000">
            <w:r>
              <w:t>Average of Levels in Binary Tree</w:t>
            </w:r>
          </w:p>
        </w:tc>
        <w:tc>
          <w:tcPr>
            <w:tcW w:w="6130" w:type="dxa"/>
          </w:tcPr>
          <w:p w14:paraId="11E9FB37" w14:textId="77777777" w:rsidR="00295E78" w:rsidRDefault="00000000">
            <w:r>
              <w:t>https://leetcode.com/problems/average-of-levels-in-binary-tree/</w:t>
            </w:r>
          </w:p>
        </w:tc>
      </w:tr>
      <w:tr w:rsidR="00295E78" w14:paraId="167425C6" w14:textId="77777777" w:rsidTr="0079196B">
        <w:tc>
          <w:tcPr>
            <w:tcW w:w="675" w:type="dxa"/>
          </w:tcPr>
          <w:p w14:paraId="2003CB82" w14:textId="77777777" w:rsidR="00295E78" w:rsidRDefault="00000000">
            <w:r>
              <w:t>138</w:t>
            </w:r>
          </w:p>
        </w:tc>
        <w:tc>
          <w:tcPr>
            <w:tcW w:w="2051" w:type="dxa"/>
          </w:tcPr>
          <w:p w14:paraId="4CA2FC63" w14:textId="77777777" w:rsidR="00295E78" w:rsidRDefault="00000000">
            <w:r>
              <w:t>Maximum Average Subarray I</w:t>
            </w:r>
          </w:p>
        </w:tc>
        <w:tc>
          <w:tcPr>
            <w:tcW w:w="6130" w:type="dxa"/>
          </w:tcPr>
          <w:p w14:paraId="23B94AB7" w14:textId="77777777" w:rsidR="00295E78" w:rsidRDefault="00000000">
            <w:r>
              <w:t>https://leetcode.com/problems/maximum-average-subarray-i/</w:t>
            </w:r>
          </w:p>
        </w:tc>
      </w:tr>
      <w:tr w:rsidR="00295E78" w14:paraId="3345A890" w14:textId="77777777" w:rsidTr="0079196B">
        <w:tc>
          <w:tcPr>
            <w:tcW w:w="675" w:type="dxa"/>
          </w:tcPr>
          <w:p w14:paraId="00D9E7DD" w14:textId="77777777" w:rsidR="00295E78" w:rsidRDefault="00000000">
            <w:r>
              <w:t>139</w:t>
            </w:r>
          </w:p>
        </w:tc>
        <w:tc>
          <w:tcPr>
            <w:tcW w:w="2051" w:type="dxa"/>
          </w:tcPr>
          <w:p w14:paraId="42A0AEF9" w14:textId="77777777" w:rsidR="00295E78" w:rsidRDefault="00000000">
            <w:r>
              <w:t>Set Mismatch</w:t>
            </w:r>
          </w:p>
        </w:tc>
        <w:tc>
          <w:tcPr>
            <w:tcW w:w="6130" w:type="dxa"/>
          </w:tcPr>
          <w:p w14:paraId="29656E4F" w14:textId="77777777" w:rsidR="00295E78" w:rsidRDefault="00000000">
            <w:r>
              <w:t>https://leetcode.com/problems/set-mismatch/</w:t>
            </w:r>
          </w:p>
        </w:tc>
      </w:tr>
      <w:tr w:rsidR="00295E78" w14:paraId="3B698253" w14:textId="77777777" w:rsidTr="0079196B">
        <w:tc>
          <w:tcPr>
            <w:tcW w:w="675" w:type="dxa"/>
          </w:tcPr>
          <w:p w14:paraId="12606A51" w14:textId="77777777" w:rsidR="00295E78" w:rsidRDefault="00000000">
            <w:r>
              <w:t>140</w:t>
            </w:r>
          </w:p>
        </w:tc>
        <w:tc>
          <w:tcPr>
            <w:tcW w:w="2051" w:type="dxa"/>
          </w:tcPr>
          <w:p w14:paraId="17DB5C47" w14:textId="77777777" w:rsidR="00295E78" w:rsidRDefault="00000000">
            <w:r>
              <w:t>Two Sum IV - Input is a BST</w:t>
            </w:r>
          </w:p>
        </w:tc>
        <w:tc>
          <w:tcPr>
            <w:tcW w:w="6130" w:type="dxa"/>
          </w:tcPr>
          <w:p w14:paraId="556FC1C5" w14:textId="77777777" w:rsidR="00295E78" w:rsidRDefault="00000000">
            <w:r>
              <w:t>https://leetcode.com/problems/two-sum-iv-input-is-a-bst/</w:t>
            </w:r>
          </w:p>
        </w:tc>
      </w:tr>
      <w:tr w:rsidR="00295E78" w14:paraId="1F232DC2" w14:textId="77777777" w:rsidTr="0079196B">
        <w:tc>
          <w:tcPr>
            <w:tcW w:w="675" w:type="dxa"/>
          </w:tcPr>
          <w:p w14:paraId="59B9893C" w14:textId="77777777" w:rsidR="00295E78" w:rsidRDefault="00000000">
            <w:r>
              <w:t>141</w:t>
            </w:r>
          </w:p>
        </w:tc>
        <w:tc>
          <w:tcPr>
            <w:tcW w:w="2051" w:type="dxa"/>
          </w:tcPr>
          <w:p w14:paraId="3DD2AFE5" w14:textId="77777777" w:rsidR="00295E78" w:rsidRDefault="00000000">
            <w:r>
              <w:t>Robot Return to Origin</w:t>
            </w:r>
          </w:p>
        </w:tc>
        <w:tc>
          <w:tcPr>
            <w:tcW w:w="6130" w:type="dxa"/>
          </w:tcPr>
          <w:p w14:paraId="56B2A9A6" w14:textId="77777777" w:rsidR="00295E78" w:rsidRDefault="00000000">
            <w:r>
              <w:t>https://leetcode.com/problems/robot-return-to-origin/</w:t>
            </w:r>
          </w:p>
        </w:tc>
      </w:tr>
      <w:tr w:rsidR="00295E78" w14:paraId="292CABDC" w14:textId="77777777" w:rsidTr="0079196B">
        <w:tc>
          <w:tcPr>
            <w:tcW w:w="675" w:type="dxa"/>
          </w:tcPr>
          <w:p w14:paraId="239F26E6" w14:textId="77777777" w:rsidR="00295E78" w:rsidRDefault="00000000">
            <w:r>
              <w:t>142</w:t>
            </w:r>
          </w:p>
        </w:tc>
        <w:tc>
          <w:tcPr>
            <w:tcW w:w="2051" w:type="dxa"/>
          </w:tcPr>
          <w:p w14:paraId="2BA3FA9B" w14:textId="77777777" w:rsidR="00295E78" w:rsidRDefault="00000000">
            <w:r>
              <w:t>Image Smoother</w:t>
            </w:r>
          </w:p>
        </w:tc>
        <w:tc>
          <w:tcPr>
            <w:tcW w:w="6130" w:type="dxa"/>
          </w:tcPr>
          <w:p w14:paraId="4CD1D6DD" w14:textId="77777777" w:rsidR="00295E78" w:rsidRDefault="00000000">
            <w:r>
              <w:t>https://leetcode.com/problems/image-smoother/</w:t>
            </w:r>
          </w:p>
        </w:tc>
      </w:tr>
      <w:tr w:rsidR="00295E78" w14:paraId="03089D46" w14:textId="77777777" w:rsidTr="0079196B">
        <w:tc>
          <w:tcPr>
            <w:tcW w:w="675" w:type="dxa"/>
          </w:tcPr>
          <w:p w14:paraId="31C9ED04" w14:textId="77777777" w:rsidR="00295E78" w:rsidRDefault="00000000">
            <w:r>
              <w:t>143</w:t>
            </w:r>
          </w:p>
        </w:tc>
        <w:tc>
          <w:tcPr>
            <w:tcW w:w="2051" w:type="dxa"/>
          </w:tcPr>
          <w:p w14:paraId="2A9680FB" w14:textId="77777777" w:rsidR="00295E78" w:rsidRDefault="00000000">
            <w:r>
              <w:t>Second Minimum Node In a Binary Tree</w:t>
            </w:r>
          </w:p>
        </w:tc>
        <w:tc>
          <w:tcPr>
            <w:tcW w:w="6130" w:type="dxa"/>
          </w:tcPr>
          <w:p w14:paraId="6ADEDE72" w14:textId="77777777" w:rsidR="00295E78" w:rsidRDefault="00000000">
            <w:r>
              <w:t>https://leetcode.com/problems/second-minimum-node-in-a-binary-tree/</w:t>
            </w:r>
          </w:p>
        </w:tc>
      </w:tr>
      <w:tr w:rsidR="00295E78" w14:paraId="3E4B4CD2" w14:textId="77777777" w:rsidTr="0079196B">
        <w:tc>
          <w:tcPr>
            <w:tcW w:w="675" w:type="dxa"/>
          </w:tcPr>
          <w:p w14:paraId="7C864298" w14:textId="77777777" w:rsidR="00295E78" w:rsidRDefault="00000000">
            <w:r>
              <w:t>144</w:t>
            </w:r>
          </w:p>
        </w:tc>
        <w:tc>
          <w:tcPr>
            <w:tcW w:w="2051" w:type="dxa"/>
          </w:tcPr>
          <w:p w14:paraId="45B5BBF4" w14:textId="77777777" w:rsidR="00295E78" w:rsidRDefault="00000000">
            <w:r>
              <w:t>Longest Continuous Increasing Subsequence</w:t>
            </w:r>
          </w:p>
        </w:tc>
        <w:tc>
          <w:tcPr>
            <w:tcW w:w="6130" w:type="dxa"/>
          </w:tcPr>
          <w:p w14:paraId="67F85E6C" w14:textId="77777777" w:rsidR="00295E78" w:rsidRDefault="00000000">
            <w:r>
              <w:t>https://leetcode.com/problems/longest-continuous-increasing-subsequence/</w:t>
            </w:r>
          </w:p>
        </w:tc>
      </w:tr>
      <w:tr w:rsidR="00295E78" w14:paraId="36F45FB4" w14:textId="77777777" w:rsidTr="0079196B">
        <w:tc>
          <w:tcPr>
            <w:tcW w:w="675" w:type="dxa"/>
          </w:tcPr>
          <w:p w14:paraId="69CEEA3B" w14:textId="77777777" w:rsidR="00295E78" w:rsidRDefault="00000000">
            <w:r>
              <w:t>145</w:t>
            </w:r>
          </w:p>
        </w:tc>
        <w:tc>
          <w:tcPr>
            <w:tcW w:w="2051" w:type="dxa"/>
          </w:tcPr>
          <w:p w14:paraId="41FCC063" w14:textId="77777777" w:rsidR="00295E78" w:rsidRDefault="00000000">
            <w:r>
              <w:t>Valid Palindrome II</w:t>
            </w:r>
          </w:p>
        </w:tc>
        <w:tc>
          <w:tcPr>
            <w:tcW w:w="6130" w:type="dxa"/>
          </w:tcPr>
          <w:p w14:paraId="186D5F79" w14:textId="77777777" w:rsidR="00295E78" w:rsidRDefault="00000000">
            <w:r>
              <w:t>https://leetcode.com/problems/valid-palindrome-ii/</w:t>
            </w:r>
          </w:p>
        </w:tc>
      </w:tr>
      <w:tr w:rsidR="00295E78" w14:paraId="7DB6C51C" w14:textId="77777777" w:rsidTr="0079196B">
        <w:tc>
          <w:tcPr>
            <w:tcW w:w="675" w:type="dxa"/>
          </w:tcPr>
          <w:p w14:paraId="58083F73" w14:textId="77777777" w:rsidR="00295E78" w:rsidRDefault="00000000">
            <w:r>
              <w:t>146</w:t>
            </w:r>
          </w:p>
        </w:tc>
        <w:tc>
          <w:tcPr>
            <w:tcW w:w="2051" w:type="dxa"/>
          </w:tcPr>
          <w:p w14:paraId="4F770E6B" w14:textId="77777777" w:rsidR="00295E78" w:rsidRDefault="00000000">
            <w:r>
              <w:t>Baseball Game</w:t>
            </w:r>
          </w:p>
        </w:tc>
        <w:tc>
          <w:tcPr>
            <w:tcW w:w="6130" w:type="dxa"/>
          </w:tcPr>
          <w:p w14:paraId="25711170" w14:textId="77777777" w:rsidR="00295E78" w:rsidRDefault="00000000">
            <w:r>
              <w:t>https://leetcode.com/problems/baseball-game/</w:t>
            </w:r>
          </w:p>
        </w:tc>
      </w:tr>
      <w:tr w:rsidR="00295E78" w14:paraId="01648684" w14:textId="77777777" w:rsidTr="0079196B">
        <w:tc>
          <w:tcPr>
            <w:tcW w:w="675" w:type="dxa"/>
          </w:tcPr>
          <w:p w14:paraId="67B4B1B0" w14:textId="77777777" w:rsidR="00295E78" w:rsidRDefault="00000000">
            <w:r>
              <w:t>147</w:t>
            </w:r>
          </w:p>
        </w:tc>
        <w:tc>
          <w:tcPr>
            <w:tcW w:w="2051" w:type="dxa"/>
          </w:tcPr>
          <w:p w14:paraId="1A11AA25" w14:textId="77777777" w:rsidR="00295E78" w:rsidRDefault="00000000">
            <w:r>
              <w:t>Binary Number with Alternating Bits</w:t>
            </w:r>
          </w:p>
        </w:tc>
        <w:tc>
          <w:tcPr>
            <w:tcW w:w="6130" w:type="dxa"/>
          </w:tcPr>
          <w:p w14:paraId="32B914ED" w14:textId="77777777" w:rsidR="00295E78" w:rsidRDefault="00000000">
            <w:r>
              <w:t>https://leetcode.com/problems/binary-number-with-alternating-bits/</w:t>
            </w:r>
          </w:p>
        </w:tc>
      </w:tr>
      <w:tr w:rsidR="00295E78" w14:paraId="7E6966BA" w14:textId="77777777" w:rsidTr="0079196B">
        <w:tc>
          <w:tcPr>
            <w:tcW w:w="675" w:type="dxa"/>
          </w:tcPr>
          <w:p w14:paraId="08893532" w14:textId="77777777" w:rsidR="00295E78" w:rsidRDefault="00000000">
            <w:r>
              <w:t>148</w:t>
            </w:r>
          </w:p>
        </w:tc>
        <w:tc>
          <w:tcPr>
            <w:tcW w:w="2051" w:type="dxa"/>
          </w:tcPr>
          <w:p w14:paraId="12CA7E55" w14:textId="77777777" w:rsidR="00295E78" w:rsidRDefault="00000000">
            <w:r>
              <w:t>Count Binary Substrings</w:t>
            </w:r>
          </w:p>
        </w:tc>
        <w:tc>
          <w:tcPr>
            <w:tcW w:w="6130" w:type="dxa"/>
          </w:tcPr>
          <w:p w14:paraId="7D5D4693" w14:textId="77777777" w:rsidR="00295E78" w:rsidRDefault="00000000">
            <w:r>
              <w:t>https://leetcode.com/problems/count-binary-substrings/</w:t>
            </w:r>
          </w:p>
        </w:tc>
      </w:tr>
      <w:tr w:rsidR="00295E78" w14:paraId="5B2092B0" w14:textId="77777777" w:rsidTr="0079196B">
        <w:tc>
          <w:tcPr>
            <w:tcW w:w="675" w:type="dxa"/>
          </w:tcPr>
          <w:p w14:paraId="2C96F6C4" w14:textId="77777777" w:rsidR="00295E78" w:rsidRDefault="00000000">
            <w:r>
              <w:t>149</w:t>
            </w:r>
          </w:p>
        </w:tc>
        <w:tc>
          <w:tcPr>
            <w:tcW w:w="2051" w:type="dxa"/>
          </w:tcPr>
          <w:p w14:paraId="36858729" w14:textId="77777777" w:rsidR="00295E78" w:rsidRDefault="00000000">
            <w:r>
              <w:t>Degree of an Array</w:t>
            </w:r>
          </w:p>
        </w:tc>
        <w:tc>
          <w:tcPr>
            <w:tcW w:w="6130" w:type="dxa"/>
          </w:tcPr>
          <w:p w14:paraId="3B9EEE16" w14:textId="77777777" w:rsidR="00295E78" w:rsidRDefault="00000000">
            <w:r>
              <w:t>https://leetcode.com/problems/degree-of-an-array/</w:t>
            </w:r>
          </w:p>
        </w:tc>
      </w:tr>
      <w:tr w:rsidR="00295E78" w14:paraId="591F9793" w14:textId="77777777" w:rsidTr="0079196B">
        <w:tc>
          <w:tcPr>
            <w:tcW w:w="675" w:type="dxa"/>
          </w:tcPr>
          <w:p w14:paraId="0BA85BD5" w14:textId="77777777" w:rsidR="00295E78" w:rsidRDefault="00000000">
            <w:r>
              <w:t>150</w:t>
            </w:r>
          </w:p>
        </w:tc>
        <w:tc>
          <w:tcPr>
            <w:tcW w:w="2051" w:type="dxa"/>
          </w:tcPr>
          <w:p w14:paraId="54D7B173" w14:textId="77777777" w:rsidR="00295E78" w:rsidRDefault="00000000">
            <w:r>
              <w:t>Search in a Binary Search Tree</w:t>
            </w:r>
          </w:p>
        </w:tc>
        <w:tc>
          <w:tcPr>
            <w:tcW w:w="6130" w:type="dxa"/>
          </w:tcPr>
          <w:p w14:paraId="71BF7605" w14:textId="77777777" w:rsidR="00295E78" w:rsidRDefault="00000000">
            <w:r>
              <w:t>https://leetcode.com/problems/search-in-a-binary-search-tree/</w:t>
            </w:r>
          </w:p>
        </w:tc>
      </w:tr>
      <w:tr w:rsidR="00295E78" w14:paraId="201C4A40" w14:textId="77777777" w:rsidTr="0079196B">
        <w:tc>
          <w:tcPr>
            <w:tcW w:w="675" w:type="dxa"/>
          </w:tcPr>
          <w:p w14:paraId="2C06C2B0" w14:textId="77777777" w:rsidR="00295E78" w:rsidRDefault="00000000">
            <w:r>
              <w:t>151</w:t>
            </w:r>
          </w:p>
        </w:tc>
        <w:tc>
          <w:tcPr>
            <w:tcW w:w="2051" w:type="dxa"/>
          </w:tcPr>
          <w:p w14:paraId="1A679D13" w14:textId="77777777" w:rsidR="00295E78" w:rsidRDefault="00000000">
            <w:r>
              <w:t>Kth Largest Element in a Stream</w:t>
            </w:r>
          </w:p>
        </w:tc>
        <w:tc>
          <w:tcPr>
            <w:tcW w:w="6130" w:type="dxa"/>
          </w:tcPr>
          <w:p w14:paraId="1401B227" w14:textId="77777777" w:rsidR="00295E78" w:rsidRDefault="00000000">
            <w:r>
              <w:t>https://leetcode.com/problems/kth-largest-element-in-a-stream/</w:t>
            </w:r>
          </w:p>
        </w:tc>
      </w:tr>
      <w:tr w:rsidR="00295E78" w14:paraId="4ED8D7E1" w14:textId="77777777" w:rsidTr="0079196B">
        <w:tc>
          <w:tcPr>
            <w:tcW w:w="675" w:type="dxa"/>
          </w:tcPr>
          <w:p w14:paraId="7859490C" w14:textId="77777777" w:rsidR="00295E78" w:rsidRDefault="00000000">
            <w:r>
              <w:t>152</w:t>
            </w:r>
          </w:p>
        </w:tc>
        <w:tc>
          <w:tcPr>
            <w:tcW w:w="2051" w:type="dxa"/>
          </w:tcPr>
          <w:p w14:paraId="14543C5C" w14:textId="77777777" w:rsidR="00295E78" w:rsidRDefault="00000000">
            <w:r>
              <w:t>Binary Search</w:t>
            </w:r>
          </w:p>
        </w:tc>
        <w:tc>
          <w:tcPr>
            <w:tcW w:w="6130" w:type="dxa"/>
          </w:tcPr>
          <w:p w14:paraId="7E9C5794" w14:textId="77777777" w:rsidR="00295E78" w:rsidRDefault="00000000">
            <w:r>
              <w:t>https://leetcode.com/problems/binary-search/</w:t>
            </w:r>
          </w:p>
        </w:tc>
      </w:tr>
      <w:tr w:rsidR="00295E78" w14:paraId="40D1F3BE" w14:textId="77777777" w:rsidTr="0079196B">
        <w:tc>
          <w:tcPr>
            <w:tcW w:w="675" w:type="dxa"/>
          </w:tcPr>
          <w:p w14:paraId="6FDEAA2D" w14:textId="77777777" w:rsidR="00295E78" w:rsidRDefault="00000000">
            <w:r>
              <w:t>153</w:t>
            </w:r>
          </w:p>
        </w:tc>
        <w:tc>
          <w:tcPr>
            <w:tcW w:w="2051" w:type="dxa"/>
          </w:tcPr>
          <w:p w14:paraId="4C337F93" w14:textId="77777777" w:rsidR="00295E78" w:rsidRDefault="00000000">
            <w:r>
              <w:t>Design HashSet</w:t>
            </w:r>
          </w:p>
        </w:tc>
        <w:tc>
          <w:tcPr>
            <w:tcW w:w="6130" w:type="dxa"/>
          </w:tcPr>
          <w:p w14:paraId="6EB214B9" w14:textId="77777777" w:rsidR="00295E78" w:rsidRDefault="00000000">
            <w:r>
              <w:t>https://leetcode.com/problems/design-hashset/</w:t>
            </w:r>
          </w:p>
        </w:tc>
      </w:tr>
      <w:tr w:rsidR="00295E78" w14:paraId="71E58A39" w14:textId="77777777" w:rsidTr="0079196B">
        <w:tc>
          <w:tcPr>
            <w:tcW w:w="675" w:type="dxa"/>
          </w:tcPr>
          <w:p w14:paraId="5180A7A6" w14:textId="77777777" w:rsidR="00295E78" w:rsidRDefault="00000000">
            <w:r>
              <w:t>154</w:t>
            </w:r>
          </w:p>
        </w:tc>
        <w:tc>
          <w:tcPr>
            <w:tcW w:w="2051" w:type="dxa"/>
          </w:tcPr>
          <w:p w14:paraId="4FAC6D29" w14:textId="77777777" w:rsidR="00295E78" w:rsidRDefault="00000000">
            <w:r>
              <w:t>Design HashMap</w:t>
            </w:r>
          </w:p>
        </w:tc>
        <w:tc>
          <w:tcPr>
            <w:tcW w:w="6130" w:type="dxa"/>
          </w:tcPr>
          <w:p w14:paraId="24E4A047" w14:textId="77777777" w:rsidR="00295E78" w:rsidRDefault="00000000">
            <w:r>
              <w:t>https://leetcode.com/problems/design-hashmap/</w:t>
            </w:r>
          </w:p>
        </w:tc>
      </w:tr>
      <w:tr w:rsidR="00295E78" w14:paraId="6E02B36C" w14:textId="77777777" w:rsidTr="0079196B">
        <w:tc>
          <w:tcPr>
            <w:tcW w:w="675" w:type="dxa"/>
          </w:tcPr>
          <w:p w14:paraId="0DF4A306" w14:textId="77777777" w:rsidR="00295E78" w:rsidRDefault="00000000">
            <w:r>
              <w:t>155</w:t>
            </w:r>
          </w:p>
        </w:tc>
        <w:tc>
          <w:tcPr>
            <w:tcW w:w="2051" w:type="dxa"/>
          </w:tcPr>
          <w:p w14:paraId="7D1EC975" w14:textId="77777777" w:rsidR="00295E78" w:rsidRDefault="00000000">
            <w:r>
              <w:t>To Lower Case</w:t>
            </w:r>
          </w:p>
        </w:tc>
        <w:tc>
          <w:tcPr>
            <w:tcW w:w="6130" w:type="dxa"/>
          </w:tcPr>
          <w:p w14:paraId="21239B1F" w14:textId="77777777" w:rsidR="00295E78" w:rsidRDefault="00000000">
            <w:r>
              <w:t>https://leetcode.com/problems/to-lower-case/</w:t>
            </w:r>
          </w:p>
        </w:tc>
      </w:tr>
      <w:tr w:rsidR="00295E78" w14:paraId="76AF3C36" w14:textId="77777777" w:rsidTr="0079196B">
        <w:tc>
          <w:tcPr>
            <w:tcW w:w="675" w:type="dxa"/>
          </w:tcPr>
          <w:p w14:paraId="78AA3B27" w14:textId="77777777" w:rsidR="00295E78" w:rsidRDefault="00000000">
            <w:r>
              <w:t>156</w:t>
            </w:r>
          </w:p>
        </w:tc>
        <w:tc>
          <w:tcPr>
            <w:tcW w:w="2051" w:type="dxa"/>
          </w:tcPr>
          <w:p w14:paraId="35AC505D" w14:textId="77777777" w:rsidR="00295E78" w:rsidRDefault="00000000">
            <w:r>
              <w:t>1-bit and 2-bit Characters</w:t>
            </w:r>
          </w:p>
        </w:tc>
        <w:tc>
          <w:tcPr>
            <w:tcW w:w="6130" w:type="dxa"/>
          </w:tcPr>
          <w:p w14:paraId="2E93C9BE" w14:textId="77777777" w:rsidR="00295E78" w:rsidRDefault="00000000">
            <w:r>
              <w:t>https://leetcode.com/problems/1-bit-and-2-bit-characters/</w:t>
            </w:r>
          </w:p>
        </w:tc>
      </w:tr>
      <w:tr w:rsidR="00295E78" w14:paraId="1464EFDC" w14:textId="77777777" w:rsidTr="0079196B">
        <w:tc>
          <w:tcPr>
            <w:tcW w:w="675" w:type="dxa"/>
          </w:tcPr>
          <w:p w14:paraId="3BA5DAAE" w14:textId="77777777" w:rsidR="00295E78" w:rsidRDefault="00000000">
            <w:r>
              <w:t>157</w:t>
            </w:r>
          </w:p>
        </w:tc>
        <w:tc>
          <w:tcPr>
            <w:tcW w:w="2051" w:type="dxa"/>
          </w:tcPr>
          <w:p w14:paraId="64C310D0" w14:textId="77777777" w:rsidR="00295E78" w:rsidRDefault="00000000">
            <w:r>
              <w:t>Find Pivot Index</w:t>
            </w:r>
          </w:p>
        </w:tc>
        <w:tc>
          <w:tcPr>
            <w:tcW w:w="6130" w:type="dxa"/>
          </w:tcPr>
          <w:p w14:paraId="2A68DFF8" w14:textId="77777777" w:rsidR="00295E78" w:rsidRDefault="00000000">
            <w:r>
              <w:t>https://leetcode.com/problems/find-pivot-index/</w:t>
            </w:r>
          </w:p>
        </w:tc>
      </w:tr>
      <w:tr w:rsidR="00295E78" w14:paraId="3078E30A" w14:textId="77777777" w:rsidTr="0079196B">
        <w:tc>
          <w:tcPr>
            <w:tcW w:w="675" w:type="dxa"/>
          </w:tcPr>
          <w:p w14:paraId="7F527853" w14:textId="77777777" w:rsidR="00295E78" w:rsidRDefault="00000000">
            <w:r>
              <w:t>158</w:t>
            </w:r>
          </w:p>
        </w:tc>
        <w:tc>
          <w:tcPr>
            <w:tcW w:w="2051" w:type="dxa"/>
          </w:tcPr>
          <w:p w14:paraId="19DF0B34" w14:textId="77777777" w:rsidR="00295E78" w:rsidRDefault="00000000">
            <w:r>
              <w:t>Self Dividing Numbers</w:t>
            </w:r>
          </w:p>
        </w:tc>
        <w:tc>
          <w:tcPr>
            <w:tcW w:w="6130" w:type="dxa"/>
          </w:tcPr>
          <w:p w14:paraId="1CBD97E5" w14:textId="77777777" w:rsidR="00295E78" w:rsidRDefault="00000000">
            <w:r>
              <w:t>https://leetcode.com/problems/self-dividing-numbers/</w:t>
            </w:r>
          </w:p>
        </w:tc>
      </w:tr>
      <w:tr w:rsidR="00295E78" w14:paraId="522691E8" w14:textId="77777777" w:rsidTr="0079196B">
        <w:tc>
          <w:tcPr>
            <w:tcW w:w="675" w:type="dxa"/>
          </w:tcPr>
          <w:p w14:paraId="28AACEFA" w14:textId="77777777" w:rsidR="00295E78" w:rsidRDefault="00000000">
            <w:r>
              <w:t>159</w:t>
            </w:r>
          </w:p>
        </w:tc>
        <w:tc>
          <w:tcPr>
            <w:tcW w:w="2051" w:type="dxa"/>
          </w:tcPr>
          <w:p w14:paraId="3BD30637" w14:textId="77777777" w:rsidR="00295E78" w:rsidRDefault="00000000">
            <w:r>
              <w:t>Flood Fill</w:t>
            </w:r>
          </w:p>
        </w:tc>
        <w:tc>
          <w:tcPr>
            <w:tcW w:w="6130" w:type="dxa"/>
          </w:tcPr>
          <w:p w14:paraId="29A24B11" w14:textId="77777777" w:rsidR="00295E78" w:rsidRDefault="00000000">
            <w:r>
              <w:t>https://leetcode.com/problems/flood-fill/</w:t>
            </w:r>
          </w:p>
        </w:tc>
      </w:tr>
      <w:tr w:rsidR="00295E78" w14:paraId="268F1BDF" w14:textId="77777777" w:rsidTr="0079196B">
        <w:tc>
          <w:tcPr>
            <w:tcW w:w="675" w:type="dxa"/>
          </w:tcPr>
          <w:p w14:paraId="2CB85D1B" w14:textId="77777777" w:rsidR="00295E78" w:rsidRDefault="00000000">
            <w:r>
              <w:t>160</w:t>
            </w:r>
          </w:p>
        </w:tc>
        <w:tc>
          <w:tcPr>
            <w:tcW w:w="2051" w:type="dxa"/>
          </w:tcPr>
          <w:p w14:paraId="37D896E5" w14:textId="77777777" w:rsidR="00295E78" w:rsidRDefault="00000000">
            <w:r>
              <w:t>Sentence Similarity</w:t>
            </w:r>
          </w:p>
        </w:tc>
        <w:tc>
          <w:tcPr>
            <w:tcW w:w="6130" w:type="dxa"/>
          </w:tcPr>
          <w:p w14:paraId="0B21B0FA" w14:textId="77777777" w:rsidR="00295E78" w:rsidRDefault="00000000">
            <w:r>
              <w:t>https://leetcode.com/problems/sentence-similarity/</w:t>
            </w:r>
          </w:p>
        </w:tc>
      </w:tr>
      <w:tr w:rsidR="00295E78" w14:paraId="496F057E" w14:textId="77777777" w:rsidTr="0079196B">
        <w:tc>
          <w:tcPr>
            <w:tcW w:w="675" w:type="dxa"/>
          </w:tcPr>
          <w:p w14:paraId="5B2D0490" w14:textId="77777777" w:rsidR="00295E78" w:rsidRDefault="00000000">
            <w:r>
              <w:t>161</w:t>
            </w:r>
          </w:p>
        </w:tc>
        <w:tc>
          <w:tcPr>
            <w:tcW w:w="2051" w:type="dxa"/>
          </w:tcPr>
          <w:p w14:paraId="6914FE3F" w14:textId="77777777" w:rsidR="00295E78" w:rsidRDefault="00000000">
            <w:r>
              <w:t>Find Smallest Letter Greater Than Target</w:t>
            </w:r>
          </w:p>
        </w:tc>
        <w:tc>
          <w:tcPr>
            <w:tcW w:w="6130" w:type="dxa"/>
          </w:tcPr>
          <w:p w14:paraId="656AB357" w14:textId="77777777" w:rsidR="00295E78" w:rsidRDefault="00000000">
            <w:r>
              <w:t>https://leetcode.com/problems/find-smallest-letter-greater-than-target/</w:t>
            </w:r>
          </w:p>
        </w:tc>
      </w:tr>
      <w:tr w:rsidR="00295E78" w14:paraId="444547FA" w14:textId="77777777" w:rsidTr="0079196B">
        <w:tc>
          <w:tcPr>
            <w:tcW w:w="675" w:type="dxa"/>
          </w:tcPr>
          <w:p w14:paraId="43329A66" w14:textId="77777777" w:rsidR="00295E78" w:rsidRDefault="00000000">
            <w:r>
              <w:t>162</w:t>
            </w:r>
          </w:p>
        </w:tc>
        <w:tc>
          <w:tcPr>
            <w:tcW w:w="2051" w:type="dxa"/>
          </w:tcPr>
          <w:p w14:paraId="075A1CEA" w14:textId="77777777" w:rsidR="00295E78" w:rsidRDefault="00000000">
            <w:r>
              <w:t>Min Cost Climbing Stairs</w:t>
            </w:r>
          </w:p>
        </w:tc>
        <w:tc>
          <w:tcPr>
            <w:tcW w:w="6130" w:type="dxa"/>
          </w:tcPr>
          <w:p w14:paraId="2713F907" w14:textId="77777777" w:rsidR="00295E78" w:rsidRDefault="00000000">
            <w:r>
              <w:t>https://leetcode.com/problems/min-cost-climbing-stairs/</w:t>
            </w:r>
          </w:p>
        </w:tc>
      </w:tr>
      <w:tr w:rsidR="00295E78" w14:paraId="5D3E7322" w14:textId="77777777" w:rsidTr="0079196B">
        <w:tc>
          <w:tcPr>
            <w:tcW w:w="675" w:type="dxa"/>
          </w:tcPr>
          <w:p w14:paraId="30E711C5" w14:textId="77777777" w:rsidR="00295E78" w:rsidRDefault="00000000">
            <w:r>
              <w:t>163</w:t>
            </w:r>
          </w:p>
        </w:tc>
        <w:tc>
          <w:tcPr>
            <w:tcW w:w="2051" w:type="dxa"/>
          </w:tcPr>
          <w:p w14:paraId="2BA18524" w14:textId="77777777" w:rsidR="00295E78" w:rsidRDefault="00000000">
            <w:r>
              <w:t>Largest Number At Least Twice of Others</w:t>
            </w:r>
          </w:p>
        </w:tc>
        <w:tc>
          <w:tcPr>
            <w:tcW w:w="6130" w:type="dxa"/>
          </w:tcPr>
          <w:p w14:paraId="6E7D6FFF" w14:textId="77777777" w:rsidR="00295E78" w:rsidRDefault="00000000">
            <w:r>
              <w:t>https://leetcode.com/problems/largest-number-at-least-twice-of-others/</w:t>
            </w:r>
          </w:p>
        </w:tc>
      </w:tr>
      <w:tr w:rsidR="00295E78" w14:paraId="5FD96F6B" w14:textId="77777777" w:rsidTr="0079196B">
        <w:tc>
          <w:tcPr>
            <w:tcW w:w="675" w:type="dxa"/>
          </w:tcPr>
          <w:p w14:paraId="3FD3D5F7" w14:textId="77777777" w:rsidR="00295E78" w:rsidRDefault="00000000">
            <w:r>
              <w:t>164</w:t>
            </w:r>
          </w:p>
        </w:tc>
        <w:tc>
          <w:tcPr>
            <w:tcW w:w="2051" w:type="dxa"/>
          </w:tcPr>
          <w:p w14:paraId="3CC42CD0" w14:textId="77777777" w:rsidR="00295E78" w:rsidRDefault="00000000">
            <w:r>
              <w:t>Shortest Completing Word</w:t>
            </w:r>
          </w:p>
        </w:tc>
        <w:tc>
          <w:tcPr>
            <w:tcW w:w="6130" w:type="dxa"/>
          </w:tcPr>
          <w:p w14:paraId="4CF7F75C" w14:textId="77777777" w:rsidR="00295E78" w:rsidRDefault="00000000">
            <w:r>
              <w:t>https://leetcode.com/problems/shortest-completing-word/</w:t>
            </w:r>
          </w:p>
        </w:tc>
      </w:tr>
      <w:tr w:rsidR="00295E78" w14:paraId="7577DFE5" w14:textId="77777777" w:rsidTr="0079196B">
        <w:tc>
          <w:tcPr>
            <w:tcW w:w="675" w:type="dxa"/>
          </w:tcPr>
          <w:p w14:paraId="33944466" w14:textId="77777777" w:rsidR="00295E78" w:rsidRDefault="00000000">
            <w:r>
              <w:t>165</w:t>
            </w:r>
          </w:p>
        </w:tc>
        <w:tc>
          <w:tcPr>
            <w:tcW w:w="2051" w:type="dxa"/>
          </w:tcPr>
          <w:p w14:paraId="5A10BF71" w14:textId="77777777" w:rsidR="00295E78" w:rsidRDefault="00000000">
            <w:r>
              <w:t>Find Anagram Mappings</w:t>
            </w:r>
          </w:p>
        </w:tc>
        <w:tc>
          <w:tcPr>
            <w:tcW w:w="6130" w:type="dxa"/>
          </w:tcPr>
          <w:p w14:paraId="4F8D2957" w14:textId="77777777" w:rsidR="00295E78" w:rsidRDefault="00000000">
            <w:r>
              <w:t>https://leetcode.com/problems/find-anagram-mappings/</w:t>
            </w:r>
          </w:p>
        </w:tc>
      </w:tr>
      <w:tr w:rsidR="00295E78" w14:paraId="38F28E28" w14:textId="77777777" w:rsidTr="0079196B">
        <w:tc>
          <w:tcPr>
            <w:tcW w:w="675" w:type="dxa"/>
          </w:tcPr>
          <w:p w14:paraId="12D5469C" w14:textId="77777777" w:rsidR="00295E78" w:rsidRDefault="00000000">
            <w:r>
              <w:t>166</w:t>
            </w:r>
          </w:p>
        </w:tc>
        <w:tc>
          <w:tcPr>
            <w:tcW w:w="2051" w:type="dxa"/>
          </w:tcPr>
          <w:p w14:paraId="1B02903D" w14:textId="77777777" w:rsidR="00295E78" w:rsidRDefault="00000000">
            <w:r>
              <w:t>Prime Number of Set Bits in Binary Representation</w:t>
            </w:r>
          </w:p>
        </w:tc>
        <w:tc>
          <w:tcPr>
            <w:tcW w:w="6130" w:type="dxa"/>
          </w:tcPr>
          <w:p w14:paraId="4C64252A" w14:textId="77777777" w:rsidR="00295E78" w:rsidRDefault="00000000">
            <w:r>
              <w:t>https://leetcode.com/problems/prime-number-of-set-bits-in-binary-representation/</w:t>
            </w:r>
          </w:p>
        </w:tc>
      </w:tr>
      <w:tr w:rsidR="00295E78" w14:paraId="21CBBB25" w14:textId="77777777" w:rsidTr="0079196B">
        <w:tc>
          <w:tcPr>
            <w:tcW w:w="675" w:type="dxa"/>
          </w:tcPr>
          <w:p w14:paraId="4C445C76" w14:textId="77777777" w:rsidR="00295E78" w:rsidRDefault="00000000">
            <w:r>
              <w:t>167</w:t>
            </w:r>
          </w:p>
        </w:tc>
        <w:tc>
          <w:tcPr>
            <w:tcW w:w="2051" w:type="dxa"/>
          </w:tcPr>
          <w:p w14:paraId="759C0317" w14:textId="77777777" w:rsidR="00295E78" w:rsidRDefault="00000000">
            <w:r>
              <w:t>Toeplitz Matrix</w:t>
            </w:r>
          </w:p>
        </w:tc>
        <w:tc>
          <w:tcPr>
            <w:tcW w:w="6130" w:type="dxa"/>
          </w:tcPr>
          <w:p w14:paraId="7D2F7C97" w14:textId="77777777" w:rsidR="00295E78" w:rsidRDefault="00000000">
            <w:r>
              <w:t>https://leetcode.com/problems/toeplitz-matrix/</w:t>
            </w:r>
          </w:p>
        </w:tc>
      </w:tr>
      <w:tr w:rsidR="00295E78" w14:paraId="1D081A85" w14:textId="77777777" w:rsidTr="0079196B">
        <w:tc>
          <w:tcPr>
            <w:tcW w:w="675" w:type="dxa"/>
          </w:tcPr>
          <w:p w14:paraId="1FD751E3" w14:textId="77777777" w:rsidR="00295E78" w:rsidRDefault="00000000">
            <w:r>
              <w:t>168</w:t>
            </w:r>
          </w:p>
        </w:tc>
        <w:tc>
          <w:tcPr>
            <w:tcW w:w="2051" w:type="dxa"/>
          </w:tcPr>
          <w:p w14:paraId="226D23F8" w14:textId="77777777" w:rsidR="00295E78" w:rsidRDefault="00000000">
            <w:r>
              <w:t>Jewels and Stones</w:t>
            </w:r>
          </w:p>
        </w:tc>
        <w:tc>
          <w:tcPr>
            <w:tcW w:w="6130" w:type="dxa"/>
          </w:tcPr>
          <w:p w14:paraId="5009A4E7" w14:textId="77777777" w:rsidR="00295E78" w:rsidRDefault="00000000">
            <w:r>
              <w:t>https://leetcode.com/problems/jewels-and-stones/</w:t>
            </w:r>
          </w:p>
        </w:tc>
      </w:tr>
      <w:tr w:rsidR="00295E78" w14:paraId="33A6B1D9" w14:textId="77777777" w:rsidTr="0079196B">
        <w:tc>
          <w:tcPr>
            <w:tcW w:w="675" w:type="dxa"/>
          </w:tcPr>
          <w:p w14:paraId="5AEE29AB" w14:textId="77777777" w:rsidR="00295E78" w:rsidRDefault="00000000">
            <w:r>
              <w:t>169</w:t>
            </w:r>
          </w:p>
        </w:tc>
        <w:tc>
          <w:tcPr>
            <w:tcW w:w="2051" w:type="dxa"/>
          </w:tcPr>
          <w:p w14:paraId="7DC17EA7" w14:textId="77777777" w:rsidR="00295E78" w:rsidRDefault="00000000">
            <w:r>
              <w:t>Minimum Distance Between BST Nodes</w:t>
            </w:r>
          </w:p>
        </w:tc>
        <w:tc>
          <w:tcPr>
            <w:tcW w:w="6130" w:type="dxa"/>
          </w:tcPr>
          <w:p w14:paraId="0324BE57" w14:textId="77777777" w:rsidR="00295E78" w:rsidRDefault="00000000">
            <w:r>
              <w:t>https://leetcode.com/problems/minimum-distance-between-bst-nodes/</w:t>
            </w:r>
          </w:p>
        </w:tc>
      </w:tr>
      <w:tr w:rsidR="00295E78" w14:paraId="13068369" w14:textId="77777777" w:rsidTr="0079196B">
        <w:tc>
          <w:tcPr>
            <w:tcW w:w="675" w:type="dxa"/>
          </w:tcPr>
          <w:p w14:paraId="1D01AC0D" w14:textId="77777777" w:rsidR="00295E78" w:rsidRDefault="00000000">
            <w:r>
              <w:t>170</w:t>
            </w:r>
          </w:p>
        </w:tc>
        <w:tc>
          <w:tcPr>
            <w:tcW w:w="2051" w:type="dxa"/>
          </w:tcPr>
          <w:p w14:paraId="64322D83" w14:textId="77777777" w:rsidR="00295E78" w:rsidRDefault="00000000">
            <w:r>
              <w:t>Rotate String</w:t>
            </w:r>
          </w:p>
        </w:tc>
        <w:tc>
          <w:tcPr>
            <w:tcW w:w="6130" w:type="dxa"/>
          </w:tcPr>
          <w:p w14:paraId="7408DCAB" w14:textId="77777777" w:rsidR="00295E78" w:rsidRDefault="00000000">
            <w:r>
              <w:t>https://leetcode.com/problems/rotate-string/</w:t>
            </w:r>
          </w:p>
        </w:tc>
      </w:tr>
      <w:tr w:rsidR="00295E78" w14:paraId="3243E64B" w14:textId="77777777" w:rsidTr="0079196B">
        <w:tc>
          <w:tcPr>
            <w:tcW w:w="675" w:type="dxa"/>
          </w:tcPr>
          <w:p w14:paraId="7BEC0D36" w14:textId="77777777" w:rsidR="00295E78" w:rsidRDefault="00000000">
            <w:r>
              <w:t>171</w:t>
            </w:r>
          </w:p>
        </w:tc>
        <w:tc>
          <w:tcPr>
            <w:tcW w:w="2051" w:type="dxa"/>
          </w:tcPr>
          <w:p w14:paraId="29C3C80E" w14:textId="77777777" w:rsidR="00295E78" w:rsidRDefault="00000000">
            <w:r>
              <w:t>Similar RGB Color</w:t>
            </w:r>
          </w:p>
        </w:tc>
        <w:tc>
          <w:tcPr>
            <w:tcW w:w="6130" w:type="dxa"/>
          </w:tcPr>
          <w:p w14:paraId="56DE893E" w14:textId="77777777" w:rsidR="00295E78" w:rsidRDefault="00000000">
            <w:r>
              <w:t>https://leetcode.com/problems/similar-rgb-color/</w:t>
            </w:r>
          </w:p>
        </w:tc>
      </w:tr>
      <w:tr w:rsidR="00295E78" w14:paraId="7F07C07E" w14:textId="77777777" w:rsidTr="0079196B">
        <w:tc>
          <w:tcPr>
            <w:tcW w:w="675" w:type="dxa"/>
          </w:tcPr>
          <w:p w14:paraId="71E68BC2" w14:textId="77777777" w:rsidR="00295E78" w:rsidRDefault="00000000">
            <w:r>
              <w:t>172</w:t>
            </w:r>
          </w:p>
        </w:tc>
        <w:tc>
          <w:tcPr>
            <w:tcW w:w="2051" w:type="dxa"/>
          </w:tcPr>
          <w:p w14:paraId="348C7A61" w14:textId="77777777" w:rsidR="00295E78" w:rsidRDefault="00000000">
            <w:r>
              <w:t>Unique Morse Code Words</w:t>
            </w:r>
          </w:p>
        </w:tc>
        <w:tc>
          <w:tcPr>
            <w:tcW w:w="6130" w:type="dxa"/>
          </w:tcPr>
          <w:p w14:paraId="0C3F9A1B" w14:textId="77777777" w:rsidR="00295E78" w:rsidRDefault="00000000">
            <w:r>
              <w:t>https://leetcode.com/problems/unique-morse-code-words/</w:t>
            </w:r>
          </w:p>
        </w:tc>
      </w:tr>
      <w:tr w:rsidR="00295E78" w14:paraId="43619C18" w14:textId="77777777" w:rsidTr="0079196B">
        <w:tc>
          <w:tcPr>
            <w:tcW w:w="675" w:type="dxa"/>
          </w:tcPr>
          <w:p w14:paraId="677094F0" w14:textId="77777777" w:rsidR="00295E78" w:rsidRDefault="00000000">
            <w:r>
              <w:t>173</w:t>
            </w:r>
          </w:p>
        </w:tc>
        <w:tc>
          <w:tcPr>
            <w:tcW w:w="2051" w:type="dxa"/>
          </w:tcPr>
          <w:p w14:paraId="650E9C11" w14:textId="77777777" w:rsidR="00295E78" w:rsidRDefault="00000000">
            <w:r>
              <w:t>Number of Lines To Write String</w:t>
            </w:r>
          </w:p>
        </w:tc>
        <w:tc>
          <w:tcPr>
            <w:tcW w:w="6130" w:type="dxa"/>
          </w:tcPr>
          <w:p w14:paraId="7C86330E" w14:textId="77777777" w:rsidR="00295E78" w:rsidRDefault="00000000">
            <w:r>
              <w:t>https://leetcode.com/problems/number-of-lines-to-write-string/</w:t>
            </w:r>
          </w:p>
        </w:tc>
      </w:tr>
      <w:tr w:rsidR="00295E78" w14:paraId="18E324A7" w14:textId="77777777" w:rsidTr="0079196B">
        <w:tc>
          <w:tcPr>
            <w:tcW w:w="675" w:type="dxa"/>
          </w:tcPr>
          <w:p w14:paraId="12AE0FE0" w14:textId="77777777" w:rsidR="00295E78" w:rsidRDefault="00000000">
            <w:r>
              <w:t>174</w:t>
            </w:r>
          </w:p>
        </w:tc>
        <w:tc>
          <w:tcPr>
            <w:tcW w:w="2051" w:type="dxa"/>
          </w:tcPr>
          <w:p w14:paraId="3AA3BEF8" w14:textId="77777777" w:rsidR="00295E78" w:rsidRDefault="00000000">
            <w:r>
              <w:t>Largest Triangle Area</w:t>
            </w:r>
          </w:p>
        </w:tc>
        <w:tc>
          <w:tcPr>
            <w:tcW w:w="6130" w:type="dxa"/>
          </w:tcPr>
          <w:p w14:paraId="36E20B95" w14:textId="77777777" w:rsidR="00295E78" w:rsidRDefault="00000000">
            <w:r>
              <w:t>https://leetcode.com/problems/largest-triangle-area/</w:t>
            </w:r>
          </w:p>
        </w:tc>
      </w:tr>
      <w:tr w:rsidR="00295E78" w14:paraId="54266B35" w14:textId="77777777" w:rsidTr="0079196B">
        <w:tc>
          <w:tcPr>
            <w:tcW w:w="675" w:type="dxa"/>
          </w:tcPr>
          <w:p w14:paraId="5D01E61F" w14:textId="77777777" w:rsidR="00295E78" w:rsidRDefault="00000000">
            <w:r>
              <w:t>175</w:t>
            </w:r>
          </w:p>
        </w:tc>
        <w:tc>
          <w:tcPr>
            <w:tcW w:w="2051" w:type="dxa"/>
          </w:tcPr>
          <w:p w14:paraId="2CE609BB" w14:textId="77777777" w:rsidR="00295E78" w:rsidRDefault="00000000">
            <w:r>
              <w:t>Most Common Word</w:t>
            </w:r>
          </w:p>
        </w:tc>
        <w:tc>
          <w:tcPr>
            <w:tcW w:w="6130" w:type="dxa"/>
          </w:tcPr>
          <w:p w14:paraId="101015F1" w14:textId="77777777" w:rsidR="00295E78" w:rsidRDefault="00000000">
            <w:r>
              <w:t>https://leetcode.com/problems/most-common-word/</w:t>
            </w:r>
          </w:p>
        </w:tc>
      </w:tr>
      <w:tr w:rsidR="00295E78" w14:paraId="5CCBA8D5" w14:textId="77777777" w:rsidTr="0079196B">
        <w:tc>
          <w:tcPr>
            <w:tcW w:w="675" w:type="dxa"/>
          </w:tcPr>
          <w:p w14:paraId="60EBB3FB" w14:textId="77777777" w:rsidR="00295E78" w:rsidRDefault="00000000">
            <w:r>
              <w:t>176</w:t>
            </w:r>
          </w:p>
        </w:tc>
        <w:tc>
          <w:tcPr>
            <w:tcW w:w="2051" w:type="dxa"/>
          </w:tcPr>
          <w:p w14:paraId="4D649B52" w14:textId="77777777" w:rsidR="00295E78" w:rsidRDefault="00000000">
            <w:r>
              <w:t>Shortest Distance to a Character</w:t>
            </w:r>
          </w:p>
        </w:tc>
        <w:tc>
          <w:tcPr>
            <w:tcW w:w="6130" w:type="dxa"/>
          </w:tcPr>
          <w:p w14:paraId="27A76B49" w14:textId="77777777" w:rsidR="00295E78" w:rsidRDefault="00000000">
            <w:r>
              <w:t>https://leetcode.com/problems/shortest-distance-to-a-character/</w:t>
            </w:r>
          </w:p>
        </w:tc>
      </w:tr>
      <w:tr w:rsidR="00295E78" w14:paraId="1ED7B33A" w14:textId="77777777" w:rsidTr="0079196B">
        <w:tc>
          <w:tcPr>
            <w:tcW w:w="675" w:type="dxa"/>
          </w:tcPr>
          <w:p w14:paraId="0C18E101" w14:textId="77777777" w:rsidR="00295E78" w:rsidRDefault="00000000">
            <w:r>
              <w:t>177</w:t>
            </w:r>
          </w:p>
        </w:tc>
        <w:tc>
          <w:tcPr>
            <w:tcW w:w="2051" w:type="dxa"/>
          </w:tcPr>
          <w:p w14:paraId="317C8CE0" w14:textId="77777777" w:rsidR="00295E78" w:rsidRDefault="00000000">
            <w:r>
              <w:t>Goat Latin</w:t>
            </w:r>
          </w:p>
        </w:tc>
        <w:tc>
          <w:tcPr>
            <w:tcW w:w="6130" w:type="dxa"/>
          </w:tcPr>
          <w:p w14:paraId="123538FB" w14:textId="77777777" w:rsidR="00295E78" w:rsidRDefault="00000000">
            <w:r>
              <w:t>https://leetcode.com/problems/goat-latin/</w:t>
            </w:r>
          </w:p>
        </w:tc>
      </w:tr>
      <w:tr w:rsidR="00295E78" w14:paraId="7B779EB2" w14:textId="77777777" w:rsidTr="0079196B">
        <w:tc>
          <w:tcPr>
            <w:tcW w:w="675" w:type="dxa"/>
          </w:tcPr>
          <w:p w14:paraId="54037AD5" w14:textId="77777777" w:rsidR="00295E78" w:rsidRDefault="00000000">
            <w:r>
              <w:t>178</w:t>
            </w:r>
          </w:p>
        </w:tc>
        <w:tc>
          <w:tcPr>
            <w:tcW w:w="2051" w:type="dxa"/>
          </w:tcPr>
          <w:p w14:paraId="248C1127" w14:textId="77777777" w:rsidR="00295E78" w:rsidRDefault="00000000">
            <w:r>
              <w:t>Positions of Large Groups</w:t>
            </w:r>
          </w:p>
        </w:tc>
        <w:tc>
          <w:tcPr>
            <w:tcW w:w="6130" w:type="dxa"/>
          </w:tcPr>
          <w:p w14:paraId="2C7ABB7E" w14:textId="77777777" w:rsidR="00295E78" w:rsidRDefault="00000000">
            <w:r>
              <w:t>https://leetcode.com/problems/positions-of-large-groups/</w:t>
            </w:r>
          </w:p>
        </w:tc>
      </w:tr>
      <w:tr w:rsidR="00295E78" w14:paraId="3D2C6A3F" w14:textId="77777777" w:rsidTr="0079196B">
        <w:tc>
          <w:tcPr>
            <w:tcW w:w="675" w:type="dxa"/>
          </w:tcPr>
          <w:p w14:paraId="37100F45" w14:textId="77777777" w:rsidR="00295E78" w:rsidRDefault="00000000">
            <w:r>
              <w:t>179</w:t>
            </w:r>
          </w:p>
        </w:tc>
        <w:tc>
          <w:tcPr>
            <w:tcW w:w="2051" w:type="dxa"/>
          </w:tcPr>
          <w:p w14:paraId="7E26A699" w14:textId="77777777" w:rsidR="00295E78" w:rsidRDefault="00000000">
            <w:r>
              <w:t>Flipping an Image</w:t>
            </w:r>
          </w:p>
        </w:tc>
        <w:tc>
          <w:tcPr>
            <w:tcW w:w="6130" w:type="dxa"/>
          </w:tcPr>
          <w:p w14:paraId="2BD2484D" w14:textId="77777777" w:rsidR="00295E78" w:rsidRDefault="00000000">
            <w:r>
              <w:t>https://leetcode.com/problems/flipping-an-image/</w:t>
            </w:r>
          </w:p>
        </w:tc>
      </w:tr>
      <w:tr w:rsidR="00295E78" w14:paraId="467D1E12" w14:textId="77777777" w:rsidTr="0079196B">
        <w:tc>
          <w:tcPr>
            <w:tcW w:w="675" w:type="dxa"/>
          </w:tcPr>
          <w:p w14:paraId="6BF4B62C" w14:textId="77777777" w:rsidR="00295E78" w:rsidRDefault="00000000">
            <w:r>
              <w:t>180</w:t>
            </w:r>
          </w:p>
        </w:tc>
        <w:tc>
          <w:tcPr>
            <w:tcW w:w="2051" w:type="dxa"/>
          </w:tcPr>
          <w:p w14:paraId="25FD942C" w14:textId="77777777" w:rsidR="00295E78" w:rsidRDefault="00000000">
            <w:r>
              <w:t>Rectangle Overlap</w:t>
            </w:r>
          </w:p>
        </w:tc>
        <w:tc>
          <w:tcPr>
            <w:tcW w:w="6130" w:type="dxa"/>
          </w:tcPr>
          <w:p w14:paraId="0C2A1BE7" w14:textId="77777777" w:rsidR="00295E78" w:rsidRDefault="00000000">
            <w:r>
              <w:t>https://leetcode.com/problems/rectangle-overlap/</w:t>
            </w:r>
          </w:p>
        </w:tc>
      </w:tr>
      <w:tr w:rsidR="00295E78" w14:paraId="6E2A4FB7" w14:textId="77777777" w:rsidTr="0079196B">
        <w:tc>
          <w:tcPr>
            <w:tcW w:w="675" w:type="dxa"/>
          </w:tcPr>
          <w:p w14:paraId="48F7785F" w14:textId="77777777" w:rsidR="00295E78" w:rsidRDefault="00000000">
            <w:r>
              <w:t>181</w:t>
            </w:r>
          </w:p>
        </w:tc>
        <w:tc>
          <w:tcPr>
            <w:tcW w:w="2051" w:type="dxa"/>
          </w:tcPr>
          <w:p w14:paraId="58D1BA90" w14:textId="77777777" w:rsidR="00295E78" w:rsidRDefault="00000000">
            <w:r>
              <w:t>Backspace String Compare</w:t>
            </w:r>
          </w:p>
        </w:tc>
        <w:tc>
          <w:tcPr>
            <w:tcW w:w="6130" w:type="dxa"/>
          </w:tcPr>
          <w:p w14:paraId="00EF0F4B" w14:textId="77777777" w:rsidR="00295E78" w:rsidRDefault="00000000">
            <w:r>
              <w:t>https://leetcode.com/problems/backspace-string-compare/</w:t>
            </w:r>
          </w:p>
        </w:tc>
      </w:tr>
      <w:tr w:rsidR="00295E78" w14:paraId="2590A544" w14:textId="77777777" w:rsidTr="0079196B">
        <w:tc>
          <w:tcPr>
            <w:tcW w:w="675" w:type="dxa"/>
          </w:tcPr>
          <w:p w14:paraId="68410468" w14:textId="77777777" w:rsidR="00295E78" w:rsidRDefault="00000000">
            <w:r>
              <w:t>182</w:t>
            </w:r>
          </w:p>
        </w:tc>
        <w:tc>
          <w:tcPr>
            <w:tcW w:w="2051" w:type="dxa"/>
          </w:tcPr>
          <w:p w14:paraId="215308F0" w14:textId="77777777" w:rsidR="00295E78" w:rsidRDefault="00000000">
            <w:r>
              <w:t>Buddy Strings</w:t>
            </w:r>
          </w:p>
        </w:tc>
        <w:tc>
          <w:tcPr>
            <w:tcW w:w="6130" w:type="dxa"/>
          </w:tcPr>
          <w:p w14:paraId="098A9C08" w14:textId="77777777" w:rsidR="00295E78" w:rsidRDefault="00000000">
            <w:r>
              <w:t>https://leetcode.com/problems/buddy-strings/</w:t>
            </w:r>
          </w:p>
        </w:tc>
      </w:tr>
      <w:tr w:rsidR="00295E78" w14:paraId="29D53FB2" w14:textId="77777777" w:rsidTr="0079196B">
        <w:tc>
          <w:tcPr>
            <w:tcW w:w="675" w:type="dxa"/>
          </w:tcPr>
          <w:p w14:paraId="3920EAAF" w14:textId="77777777" w:rsidR="00295E78" w:rsidRDefault="00000000">
            <w:r>
              <w:t>183</w:t>
            </w:r>
          </w:p>
        </w:tc>
        <w:tc>
          <w:tcPr>
            <w:tcW w:w="2051" w:type="dxa"/>
          </w:tcPr>
          <w:p w14:paraId="3ED81244" w14:textId="77777777" w:rsidR="00295E78" w:rsidRDefault="00000000">
            <w:r>
              <w:t>Lemonade Change</w:t>
            </w:r>
          </w:p>
        </w:tc>
        <w:tc>
          <w:tcPr>
            <w:tcW w:w="6130" w:type="dxa"/>
          </w:tcPr>
          <w:p w14:paraId="02419A9E" w14:textId="77777777" w:rsidR="00295E78" w:rsidRDefault="00000000">
            <w:r>
              <w:t>https://leetcode.com/problems/lemonade-change/</w:t>
            </w:r>
          </w:p>
        </w:tc>
      </w:tr>
      <w:tr w:rsidR="00295E78" w14:paraId="056EB58C" w14:textId="77777777" w:rsidTr="0079196B">
        <w:tc>
          <w:tcPr>
            <w:tcW w:w="675" w:type="dxa"/>
          </w:tcPr>
          <w:p w14:paraId="74F94E27" w14:textId="77777777" w:rsidR="00295E78" w:rsidRDefault="00000000">
            <w:r>
              <w:t>184</w:t>
            </w:r>
          </w:p>
        </w:tc>
        <w:tc>
          <w:tcPr>
            <w:tcW w:w="2051" w:type="dxa"/>
          </w:tcPr>
          <w:p w14:paraId="1B3831BF" w14:textId="77777777" w:rsidR="00295E78" w:rsidRDefault="00000000">
            <w:r>
              <w:t>Transpose Matrix</w:t>
            </w:r>
          </w:p>
        </w:tc>
        <w:tc>
          <w:tcPr>
            <w:tcW w:w="6130" w:type="dxa"/>
          </w:tcPr>
          <w:p w14:paraId="55D91E5D" w14:textId="77777777" w:rsidR="00295E78" w:rsidRDefault="00000000">
            <w:r>
              <w:t>https://leetcode.com/problems/transpose-matrix/</w:t>
            </w:r>
          </w:p>
        </w:tc>
      </w:tr>
      <w:tr w:rsidR="00295E78" w14:paraId="67FD9D78" w14:textId="77777777" w:rsidTr="0079196B">
        <w:tc>
          <w:tcPr>
            <w:tcW w:w="675" w:type="dxa"/>
          </w:tcPr>
          <w:p w14:paraId="03377496" w14:textId="77777777" w:rsidR="00295E78" w:rsidRDefault="00000000">
            <w:r>
              <w:t>185</w:t>
            </w:r>
          </w:p>
        </w:tc>
        <w:tc>
          <w:tcPr>
            <w:tcW w:w="2051" w:type="dxa"/>
          </w:tcPr>
          <w:p w14:paraId="01803EDE" w14:textId="77777777" w:rsidR="00295E78" w:rsidRDefault="00000000">
            <w:r>
              <w:t>Binary Gap</w:t>
            </w:r>
          </w:p>
        </w:tc>
        <w:tc>
          <w:tcPr>
            <w:tcW w:w="6130" w:type="dxa"/>
          </w:tcPr>
          <w:p w14:paraId="2FF869BF" w14:textId="77777777" w:rsidR="00295E78" w:rsidRDefault="00000000">
            <w:r>
              <w:t>https://leetcode.com/problems/binary-gap/</w:t>
            </w:r>
          </w:p>
        </w:tc>
      </w:tr>
      <w:tr w:rsidR="00295E78" w14:paraId="36DC29AF" w14:textId="77777777" w:rsidTr="0079196B">
        <w:tc>
          <w:tcPr>
            <w:tcW w:w="675" w:type="dxa"/>
          </w:tcPr>
          <w:p w14:paraId="078EF088" w14:textId="77777777" w:rsidR="00295E78" w:rsidRDefault="00000000">
            <w:r>
              <w:t>186</w:t>
            </w:r>
          </w:p>
        </w:tc>
        <w:tc>
          <w:tcPr>
            <w:tcW w:w="2051" w:type="dxa"/>
          </w:tcPr>
          <w:p w14:paraId="11AE4ACE" w14:textId="77777777" w:rsidR="00295E78" w:rsidRDefault="00000000">
            <w:r>
              <w:t>Leaf-Similar Trees</w:t>
            </w:r>
          </w:p>
        </w:tc>
        <w:tc>
          <w:tcPr>
            <w:tcW w:w="6130" w:type="dxa"/>
          </w:tcPr>
          <w:p w14:paraId="6678798E" w14:textId="77777777" w:rsidR="00295E78" w:rsidRDefault="00000000">
            <w:r>
              <w:t>https://leetcode.com/problems/leaf-similar-trees/</w:t>
            </w:r>
          </w:p>
        </w:tc>
      </w:tr>
      <w:tr w:rsidR="00295E78" w14:paraId="5AA0AE97" w14:textId="77777777" w:rsidTr="0079196B">
        <w:tc>
          <w:tcPr>
            <w:tcW w:w="675" w:type="dxa"/>
          </w:tcPr>
          <w:p w14:paraId="3737E409" w14:textId="77777777" w:rsidR="00295E78" w:rsidRDefault="00000000">
            <w:r>
              <w:t>187</w:t>
            </w:r>
          </w:p>
        </w:tc>
        <w:tc>
          <w:tcPr>
            <w:tcW w:w="2051" w:type="dxa"/>
          </w:tcPr>
          <w:p w14:paraId="7633EF5A" w14:textId="77777777" w:rsidR="00295E78" w:rsidRDefault="00000000">
            <w:r>
              <w:t>Middle of the Linked List</w:t>
            </w:r>
          </w:p>
        </w:tc>
        <w:tc>
          <w:tcPr>
            <w:tcW w:w="6130" w:type="dxa"/>
          </w:tcPr>
          <w:p w14:paraId="417257D7" w14:textId="77777777" w:rsidR="00295E78" w:rsidRDefault="00000000">
            <w:r>
              <w:t>https://leetcode.com/problems/middle-of-the-linked-list/</w:t>
            </w:r>
          </w:p>
        </w:tc>
      </w:tr>
      <w:tr w:rsidR="00295E78" w14:paraId="1C296063" w14:textId="77777777" w:rsidTr="0079196B">
        <w:tc>
          <w:tcPr>
            <w:tcW w:w="675" w:type="dxa"/>
          </w:tcPr>
          <w:p w14:paraId="6156CEBD" w14:textId="77777777" w:rsidR="00295E78" w:rsidRDefault="00000000">
            <w:r>
              <w:t>188</w:t>
            </w:r>
          </w:p>
        </w:tc>
        <w:tc>
          <w:tcPr>
            <w:tcW w:w="2051" w:type="dxa"/>
          </w:tcPr>
          <w:p w14:paraId="5A461A7A" w14:textId="77777777" w:rsidR="00295E78" w:rsidRDefault="00000000">
            <w:r>
              <w:t>Projection Area of 3D Shapes</w:t>
            </w:r>
          </w:p>
        </w:tc>
        <w:tc>
          <w:tcPr>
            <w:tcW w:w="6130" w:type="dxa"/>
          </w:tcPr>
          <w:p w14:paraId="4E7290C9" w14:textId="77777777" w:rsidR="00295E78" w:rsidRDefault="00000000">
            <w:r>
              <w:t>https://leetcode.com/problems/projection-area-of-3d-shapes/</w:t>
            </w:r>
          </w:p>
        </w:tc>
      </w:tr>
      <w:tr w:rsidR="00295E78" w14:paraId="0524580C" w14:textId="77777777" w:rsidTr="0079196B">
        <w:tc>
          <w:tcPr>
            <w:tcW w:w="675" w:type="dxa"/>
          </w:tcPr>
          <w:p w14:paraId="7A6388FB" w14:textId="77777777" w:rsidR="00295E78" w:rsidRDefault="00000000">
            <w:r>
              <w:t>189</w:t>
            </w:r>
          </w:p>
        </w:tc>
        <w:tc>
          <w:tcPr>
            <w:tcW w:w="2051" w:type="dxa"/>
          </w:tcPr>
          <w:p w14:paraId="578B0F46" w14:textId="77777777" w:rsidR="00295E78" w:rsidRDefault="00000000">
            <w:r>
              <w:t>Uncommon Words from Two Sentences</w:t>
            </w:r>
          </w:p>
        </w:tc>
        <w:tc>
          <w:tcPr>
            <w:tcW w:w="6130" w:type="dxa"/>
          </w:tcPr>
          <w:p w14:paraId="0CD5E7A5" w14:textId="77777777" w:rsidR="00295E78" w:rsidRDefault="00000000">
            <w:r>
              <w:t>https://leetcode.com/problems/uncommon-words-from-two-sentences/</w:t>
            </w:r>
          </w:p>
        </w:tc>
      </w:tr>
      <w:tr w:rsidR="00295E78" w14:paraId="1C4F5636" w14:textId="77777777" w:rsidTr="0079196B">
        <w:tc>
          <w:tcPr>
            <w:tcW w:w="675" w:type="dxa"/>
          </w:tcPr>
          <w:p w14:paraId="5E527330" w14:textId="77777777" w:rsidR="00295E78" w:rsidRDefault="00000000">
            <w:r>
              <w:t>190</w:t>
            </w:r>
          </w:p>
        </w:tc>
        <w:tc>
          <w:tcPr>
            <w:tcW w:w="2051" w:type="dxa"/>
          </w:tcPr>
          <w:p w14:paraId="1C19E66F" w14:textId="77777777" w:rsidR="00295E78" w:rsidRDefault="00000000">
            <w:r>
              <w:t>Fair Candy Swap</w:t>
            </w:r>
          </w:p>
        </w:tc>
        <w:tc>
          <w:tcPr>
            <w:tcW w:w="6130" w:type="dxa"/>
          </w:tcPr>
          <w:p w14:paraId="28A9FCAE" w14:textId="77777777" w:rsidR="00295E78" w:rsidRDefault="00000000">
            <w:r>
              <w:t>https://leetcode.com/problems/fair-candy-swap/</w:t>
            </w:r>
          </w:p>
        </w:tc>
      </w:tr>
      <w:tr w:rsidR="00295E78" w14:paraId="0CE32ABC" w14:textId="77777777" w:rsidTr="0079196B">
        <w:tc>
          <w:tcPr>
            <w:tcW w:w="675" w:type="dxa"/>
          </w:tcPr>
          <w:p w14:paraId="2AAB1588" w14:textId="77777777" w:rsidR="00295E78" w:rsidRDefault="00000000">
            <w:r>
              <w:t>191</w:t>
            </w:r>
          </w:p>
        </w:tc>
        <w:tc>
          <w:tcPr>
            <w:tcW w:w="2051" w:type="dxa"/>
          </w:tcPr>
          <w:p w14:paraId="0065D9ED" w14:textId="77777777" w:rsidR="00295E78" w:rsidRDefault="00000000">
            <w:r>
              <w:t>Surface Area of 3D Shapes</w:t>
            </w:r>
          </w:p>
        </w:tc>
        <w:tc>
          <w:tcPr>
            <w:tcW w:w="6130" w:type="dxa"/>
          </w:tcPr>
          <w:p w14:paraId="5E661291" w14:textId="77777777" w:rsidR="00295E78" w:rsidRDefault="00000000">
            <w:r>
              <w:t>https://leetcode.com/problems/surface-area-of-3d-shapes/</w:t>
            </w:r>
          </w:p>
        </w:tc>
      </w:tr>
      <w:tr w:rsidR="00295E78" w14:paraId="2B2CB38C" w14:textId="77777777" w:rsidTr="0079196B">
        <w:tc>
          <w:tcPr>
            <w:tcW w:w="675" w:type="dxa"/>
          </w:tcPr>
          <w:p w14:paraId="01EB18EF" w14:textId="77777777" w:rsidR="00295E78" w:rsidRDefault="00000000">
            <w:r>
              <w:t>192</w:t>
            </w:r>
          </w:p>
        </w:tc>
        <w:tc>
          <w:tcPr>
            <w:tcW w:w="2051" w:type="dxa"/>
          </w:tcPr>
          <w:p w14:paraId="332849DD" w14:textId="77777777" w:rsidR="00295E78" w:rsidRDefault="00000000">
            <w:r>
              <w:t>Monotonic Array</w:t>
            </w:r>
          </w:p>
        </w:tc>
        <w:tc>
          <w:tcPr>
            <w:tcW w:w="6130" w:type="dxa"/>
          </w:tcPr>
          <w:p w14:paraId="2BA6703E" w14:textId="77777777" w:rsidR="00295E78" w:rsidRDefault="00000000">
            <w:r>
              <w:t>https://leetcode.com/problems/monotonic-array/</w:t>
            </w:r>
          </w:p>
        </w:tc>
      </w:tr>
      <w:tr w:rsidR="00295E78" w14:paraId="04517DE1" w14:textId="77777777" w:rsidTr="0079196B">
        <w:tc>
          <w:tcPr>
            <w:tcW w:w="675" w:type="dxa"/>
          </w:tcPr>
          <w:p w14:paraId="6CF0BE19" w14:textId="77777777" w:rsidR="00295E78" w:rsidRDefault="00000000">
            <w:r>
              <w:t>193</w:t>
            </w:r>
          </w:p>
        </w:tc>
        <w:tc>
          <w:tcPr>
            <w:tcW w:w="2051" w:type="dxa"/>
          </w:tcPr>
          <w:p w14:paraId="6AB9C6C8" w14:textId="77777777" w:rsidR="00295E78" w:rsidRDefault="00000000">
            <w:r>
              <w:t>Increasing Order Search Tree</w:t>
            </w:r>
          </w:p>
        </w:tc>
        <w:tc>
          <w:tcPr>
            <w:tcW w:w="6130" w:type="dxa"/>
          </w:tcPr>
          <w:p w14:paraId="740BD0AD" w14:textId="77777777" w:rsidR="00295E78" w:rsidRDefault="00000000">
            <w:r>
              <w:t>https://leetcode.com/problems/increasing-order-search-tree/</w:t>
            </w:r>
          </w:p>
        </w:tc>
      </w:tr>
      <w:tr w:rsidR="00295E78" w14:paraId="1FCD82C7" w14:textId="77777777" w:rsidTr="0079196B">
        <w:tc>
          <w:tcPr>
            <w:tcW w:w="675" w:type="dxa"/>
          </w:tcPr>
          <w:p w14:paraId="4556CC1F" w14:textId="77777777" w:rsidR="00295E78" w:rsidRDefault="00000000">
            <w:r>
              <w:t>194</w:t>
            </w:r>
          </w:p>
        </w:tc>
        <w:tc>
          <w:tcPr>
            <w:tcW w:w="2051" w:type="dxa"/>
          </w:tcPr>
          <w:p w14:paraId="2DE1A19F" w14:textId="77777777" w:rsidR="00295E78" w:rsidRDefault="00000000">
            <w:r>
              <w:t>Sort Array By Parity</w:t>
            </w:r>
          </w:p>
        </w:tc>
        <w:tc>
          <w:tcPr>
            <w:tcW w:w="6130" w:type="dxa"/>
          </w:tcPr>
          <w:p w14:paraId="44021ADE" w14:textId="77777777" w:rsidR="00295E78" w:rsidRDefault="00000000">
            <w:r>
              <w:t>https://leetcode.com/problems/sort-array-by-parity/</w:t>
            </w:r>
          </w:p>
        </w:tc>
      </w:tr>
      <w:tr w:rsidR="00295E78" w14:paraId="156F9B4D" w14:textId="77777777" w:rsidTr="0079196B">
        <w:tc>
          <w:tcPr>
            <w:tcW w:w="675" w:type="dxa"/>
          </w:tcPr>
          <w:p w14:paraId="2A1ED4C0" w14:textId="77777777" w:rsidR="00295E78" w:rsidRDefault="00000000">
            <w:r>
              <w:t>195</w:t>
            </w:r>
          </w:p>
        </w:tc>
        <w:tc>
          <w:tcPr>
            <w:tcW w:w="2051" w:type="dxa"/>
          </w:tcPr>
          <w:p w14:paraId="7BD49606" w14:textId="77777777" w:rsidR="00295E78" w:rsidRDefault="00000000">
            <w:r>
              <w:t>Smallest Range I</w:t>
            </w:r>
          </w:p>
        </w:tc>
        <w:tc>
          <w:tcPr>
            <w:tcW w:w="6130" w:type="dxa"/>
          </w:tcPr>
          <w:p w14:paraId="258C60F0" w14:textId="77777777" w:rsidR="00295E78" w:rsidRDefault="00000000">
            <w:r>
              <w:t>https://leetcode.com/problems/smallest-range-i/</w:t>
            </w:r>
          </w:p>
        </w:tc>
      </w:tr>
      <w:tr w:rsidR="00295E78" w14:paraId="5AEC8D59" w14:textId="77777777" w:rsidTr="0079196B">
        <w:tc>
          <w:tcPr>
            <w:tcW w:w="675" w:type="dxa"/>
          </w:tcPr>
          <w:p w14:paraId="75A590B7" w14:textId="77777777" w:rsidR="00295E78" w:rsidRDefault="00000000">
            <w:r>
              <w:t>196</w:t>
            </w:r>
          </w:p>
        </w:tc>
        <w:tc>
          <w:tcPr>
            <w:tcW w:w="2051" w:type="dxa"/>
          </w:tcPr>
          <w:p w14:paraId="6BADC213" w14:textId="77777777" w:rsidR="00295E78" w:rsidRDefault="00000000">
            <w:r>
              <w:t>X of a Kind in a Deck of Cards</w:t>
            </w:r>
          </w:p>
        </w:tc>
        <w:tc>
          <w:tcPr>
            <w:tcW w:w="6130" w:type="dxa"/>
          </w:tcPr>
          <w:p w14:paraId="03FB4E03" w14:textId="77777777" w:rsidR="00295E78" w:rsidRDefault="00000000">
            <w:r>
              <w:t>https://leetcode.com/problems/x-of-a-kind-in-a-deck-of-cards/</w:t>
            </w:r>
          </w:p>
        </w:tc>
      </w:tr>
      <w:tr w:rsidR="00295E78" w14:paraId="40E0CABB" w14:textId="77777777" w:rsidTr="0079196B">
        <w:tc>
          <w:tcPr>
            <w:tcW w:w="675" w:type="dxa"/>
          </w:tcPr>
          <w:p w14:paraId="3FF77B61" w14:textId="77777777" w:rsidR="00295E78" w:rsidRDefault="00000000">
            <w:r>
              <w:t>197</w:t>
            </w:r>
          </w:p>
        </w:tc>
        <w:tc>
          <w:tcPr>
            <w:tcW w:w="2051" w:type="dxa"/>
          </w:tcPr>
          <w:p w14:paraId="14450F3C" w14:textId="77777777" w:rsidR="00295E78" w:rsidRDefault="00000000">
            <w:r>
              <w:t>Reverse Only Letters</w:t>
            </w:r>
          </w:p>
        </w:tc>
        <w:tc>
          <w:tcPr>
            <w:tcW w:w="6130" w:type="dxa"/>
          </w:tcPr>
          <w:p w14:paraId="38661FDA" w14:textId="77777777" w:rsidR="00295E78" w:rsidRDefault="00000000">
            <w:r>
              <w:t>https://leetcode.com/problems/reverse-only-letters/</w:t>
            </w:r>
          </w:p>
        </w:tc>
      </w:tr>
      <w:tr w:rsidR="00295E78" w14:paraId="54918654" w14:textId="77777777" w:rsidTr="0079196B">
        <w:tc>
          <w:tcPr>
            <w:tcW w:w="675" w:type="dxa"/>
          </w:tcPr>
          <w:p w14:paraId="0ACE4E4A" w14:textId="77777777" w:rsidR="00295E78" w:rsidRDefault="00000000">
            <w:r>
              <w:t>198</w:t>
            </w:r>
          </w:p>
        </w:tc>
        <w:tc>
          <w:tcPr>
            <w:tcW w:w="2051" w:type="dxa"/>
          </w:tcPr>
          <w:p w14:paraId="279E2502" w14:textId="77777777" w:rsidR="00295E78" w:rsidRDefault="00000000">
            <w:r>
              <w:t>Sort Array By Parity II</w:t>
            </w:r>
          </w:p>
        </w:tc>
        <w:tc>
          <w:tcPr>
            <w:tcW w:w="6130" w:type="dxa"/>
          </w:tcPr>
          <w:p w14:paraId="78FE7313" w14:textId="77777777" w:rsidR="00295E78" w:rsidRDefault="00000000">
            <w:r>
              <w:t>https://leetcode.com/problems/sort-array-by-parity-ii/</w:t>
            </w:r>
          </w:p>
        </w:tc>
      </w:tr>
      <w:tr w:rsidR="00295E78" w14:paraId="76B38ABF" w14:textId="77777777" w:rsidTr="0079196B">
        <w:tc>
          <w:tcPr>
            <w:tcW w:w="675" w:type="dxa"/>
          </w:tcPr>
          <w:p w14:paraId="6DDB2A0A" w14:textId="77777777" w:rsidR="00295E78" w:rsidRDefault="00000000">
            <w:r>
              <w:t>199</w:t>
            </w:r>
          </w:p>
        </w:tc>
        <w:tc>
          <w:tcPr>
            <w:tcW w:w="2051" w:type="dxa"/>
          </w:tcPr>
          <w:p w14:paraId="0BE8C68F" w14:textId="77777777" w:rsidR="00295E78" w:rsidRDefault="00000000">
            <w:r>
              <w:t>Long Pressed Name</w:t>
            </w:r>
          </w:p>
        </w:tc>
        <w:tc>
          <w:tcPr>
            <w:tcW w:w="6130" w:type="dxa"/>
          </w:tcPr>
          <w:p w14:paraId="7C16186A" w14:textId="77777777" w:rsidR="00295E78" w:rsidRDefault="00000000">
            <w:r>
              <w:t>https://leetcode.com/problems/long-pressed-name/</w:t>
            </w:r>
          </w:p>
        </w:tc>
      </w:tr>
      <w:tr w:rsidR="00295E78" w14:paraId="7F00AFFB" w14:textId="77777777" w:rsidTr="0079196B">
        <w:tc>
          <w:tcPr>
            <w:tcW w:w="675" w:type="dxa"/>
          </w:tcPr>
          <w:p w14:paraId="60DEC57C" w14:textId="77777777" w:rsidR="00295E78" w:rsidRDefault="00000000">
            <w:r>
              <w:t>200</w:t>
            </w:r>
          </w:p>
        </w:tc>
        <w:tc>
          <w:tcPr>
            <w:tcW w:w="2051" w:type="dxa"/>
          </w:tcPr>
          <w:p w14:paraId="5D4B08E0" w14:textId="77777777" w:rsidR="00295E78" w:rsidRDefault="00000000">
            <w:r>
              <w:t>Unique Email Addresses</w:t>
            </w:r>
          </w:p>
        </w:tc>
        <w:tc>
          <w:tcPr>
            <w:tcW w:w="6130" w:type="dxa"/>
          </w:tcPr>
          <w:p w14:paraId="22A0699F" w14:textId="77777777" w:rsidR="00295E78" w:rsidRDefault="00000000">
            <w:r>
              <w:t>https://leetcode.com/problems/unique-email-addresses/</w:t>
            </w:r>
          </w:p>
        </w:tc>
      </w:tr>
      <w:tr w:rsidR="00295E78" w14:paraId="3EB787F3" w14:textId="77777777" w:rsidTr="0079196B">
        <w:tc>
          <w:tcPr>
            <w:tcW w:w="675" w:type="dxa"/>
          </w:tcPr>
          <w:p w14:paraId="586C2B5D" w14:textId="77777777" w:rsidR="00295E78" w:rsidRDefault="00000000">
            <w:r>
              <w:t>201</w:t>
            </w:r>
          </w:p>
        </w:tc>
        <w:tc>
          <w:tcPr>
            <w:tcW w:w="2051" w:type="dxa"/>
          </w:tcPr>
          <w:p w14:paraId="48C8804D" w14:textId="77777777" w:rsidR="00295E78" w:rsidRDefault="00000000">
            <w:r>
              <w:t>Number of Recent Calls</w:t>
            </w:r>
          </w:p>
        </w:tc>
        <w:tc>
          <w:tcPr>
            <w:tcW w:w="6130" w:type="dxa"/>
          </w:tcPr>
          <w:p w14:paraId="4EEEEAEE" w14:textId="77777777" w:rsidR="00295E78" w:rsidRDefault="00000000">
            <w:r>
              <w:t>https://leetcode.com/problems/number-of-recent-calls/</w:t>
            </w:r>
          </w:p>
        </w:tc>
      </w:tr>
      <w:tr w:rsidR="00295E78" w14:paraId="652470AD" w14:textId="77777777" w:rsidTr="0079196B">
        <w:tc>
          <w:tcPr>
            <w:tcW w:w="675" w:type="dxa"/>
          </w:tcPr>
          <w:p w14:paraId="21E746CD" w14:textId="77777777" w:rsidR="00295E78" w:rsidRDefault="00000000">
            <w:r>
              <w:t>202</w:t>
            </w:r>
          </w:p>
        </w:tc>
        <w:tc>
          <w:tcPr>
            <w:tcW w:w="2051" w:type="dxa"/>
          </w:tcPr>
          <w:p w14:paraId="4093F1ED" w14:textId="77777777" w:rsidR="00295E78" w:rsidRDefault="00000000">
            <w:r>
              <w:t>Range Sum of BST</w:t>
            </w:r>
          </w:p>
        </w:tc>
        <w:tc>
          <w:tcPr>
            <w:tcW w:w="6130" w:type="dxa"/>
          </w:tcPr>
          <w:p w14:paraId="06B4E792" w14:textId="77777777" w:rsidR="00295E78" w:rsidRDefault="00000000">
            <w:r>
              <w:t>https://leetcode.com/problems/range-sum-of-bst/</w:t>
            </w:r>
          </w:p>
        </w:tc>
      </w:tr>
      <w:tr w:rsidR="00295E78" w14:paraId="5487F267" w14:textId="77777777" w:rsidTr="0079196B">
        <w:tc>
          <w:tcPr>
            <w:tcW w:w="675" w:type="dxa"/>
          </w:tcPr>
          <w:p w14:paraId="4203963B" w14:textId="77777777" w:rsidR="00295E78" w:rsidRDefault="00000000">
            <w:r>
              <w:t>203</w:t>
            </w:r>
          </w:p>
        </w:tc>
        <w:tc>
          <w:tcPr>
            <w:tcW w:w="2051" w:type="dxa"/>
          </w:tcPr>
          <w:p w14:paraId="1EA7392A" w14:textId="77777777" w:rsidR="00295E78" w:rsidRDefault="00000000">
            <w:r>
              <w:t>Valid Mountain Array</w:t>
            </w:r>
          </w:p>
        </w:tc>
        <w:tc>
          <w:tcPr>
            <w:tcW w:w="6130" w:type="dxa"/>
          </w:tcPr>
          <w:p w14:paraId="1048D109" w14:textId="77777777" w:rsidR="00295E78" w:rsidRDefault="00000000">
            <w:r>
              <w:t>https://leetcode.com/problems/valid-mountain-array/</w:t>
            </w:r>
          </w:p>
        </w:tc>
      </w:tr>
      <w:tr w:rsidR="00295E78" w14:paraId="4EA37A6A" w14:textId="77777777" w:rsidTr="0079196B">
        <w:tc>
          <w:tcPr>
            <w:tcW w:w="675" w:type="dxa"/>
          </w:tcPr>
          <w:p w14:paraId="7E6B32BB" w14:textId="77777777" w:rsidR="00295E78" w:rsidRDefault="00000000">
            <w:r>
              <w:t>204</w:t>
            </w:r>
          </w:p>
        </w:tc>
        <w:tc>
          <w:tcPr>
            <w:tcW w:w="2051" w:type="dxa"/>
          </w:tcPr>
          <w:p w14:paraId="71861D8D" w14:textId="77777777" w:rsidR="00295E78" w:rsidRDefault="00000000">
            <w:r>
              <w:t>DI String Match</w:t>
            </w:r>
          </w:p>
        </w:tc>
        <w:tc>
          <w:tcPr>
            <w:tcW w:w="6130" w:type="dxa"/>
          </w:tcPr>
          <w:p w14:paraId="4128A089" w14:textId="77777777" w:rsidR="00295E78" w:rsidRDefault="00000000">
            <w:r>
              <w:t>https://leetcode.com/problems/di-string-match/</w:t>
            </w:r>
          </w:p>
        </w:tc>
      </w:tr>
      <w:tr w:rsidR="00295E78" w14:paraId="4228FF81" w14:textId="77777777" w:rsidTr="0079196B">
        <w:tc>
          <w:tcPr>
            <w:tcW w:w="675" w:type="dxa"/>
          </w:tcPr>
          <w:p w14:paraId="709C1BC2" w14:textId="77777777" w:rsidR="00295E78" w:rsidRDefault="00000000">
            <w:r>
              <w:t>205</w:t>
            </w:r>
          </w:p>
        </w:tc>
        <w:tc>
          <w:tcPr>
            <w:tcW w:w="2051" w:type="dxa"/>
          </w:tcPr>
          <w:p w14:paraId="2FE1C6DB" w14:textId="77777777" w:rsidR="00295E78" w:rsidRDefault="00000000">
            <w:r>
              <w:t>Delete Columns to Make Sorted</w:t>
            </w:r>
          </w:p>
        </w:tc>
        <w:tc>
          <w:tcPr>
            <w:tcW w:w="6130" w:type="dxa"/>
          </w:tcPr>
          <w:p w14:paraId="03969043" w14:textId="77777777" w:rsidR="00295E78" w:rsidRDefault="00000000">
            <w:r>
              <w:t>https://leetcode.com/problems/delete-columns-to-make-sorted/</w:t>
            </w:r>
          </w:p>
        </w:tc>
      </w:tr>
      <w:tr w:rsidR="00295E78" w14:paraId="7106FDD9" w14:textId="77777777" w:rsidTr="0079196B">
        <w:tc>
          <w:tcPr>
            <w:tcW w:w="675" w:type="dxa"/>
          </w:tcPr>
          <w:p w14:paraId="39DED54D" w14:textId="77777777" w:rsidR="00295E78" w:rsidRDefault="00000000">
            <w:r>
              <w:t>206</w:t>
            </w:r>
          </w:p>
        </w:tc>
        <w:tc>
          <w:tcPr>
            <w:tcW w:w="2051" w:type="dxa"/>
          </w:tcPr>
          <w:p w14:paraId="34A9B1DB" w14:textId="77777777" w:rsidR="00295E78" w:rsidRDefault="00000000">
            <w:r>
              <w:t>Verifying an Alien Dictionary</w:t>
            </w:r>
          </w:p>
        </w:tc>
        <w:tc>
          <w:tcPr>
            <w:tcW w:w="6130" w:type="dxa"/>
          </w:tcPr>
          <w:p w14:paraId="6D18F1F4" w14:textId="77777777" w:rsidR="00295E78" w:rsidRDefault="00000000">
            <w:r>
              <w:t>https://leetcode.com/problems/verifying-an-alien-dictionary/</w:t>
            </w:r>
          </w:p>
        </w:tc>
      </w:tr>
      <w:tr w:rsidR="00295E78" w14:paraId="0B24C360" w14:textId="77777777" w:rsidTr="0079196B">
        <w:tc>
          <w:tcPr>
            <w:tcW w:w="675" w:type="dxa"/>
          </w:tcPr>
          <w:p w14:paraId="3445505D" w14:textId="77777777" w:rsidR="00295E78" w:rsidRDefault="00000000">
            <w:r>
              <w:t>207</w:t>
            </w:r>
          </w:p>
        </w:tc>
        <w:tc>
          <w:tcPr>
            <w:tcW w:w="2051" w:type="dxa"/>
          </w:tcPr>
          <w:p w14:paraId="6228D43A" w14:textId="77777777" w:rsidR="00295E78" w:rsidRDefault="00000000">
            <w:r>
              <w:t>N-Repeated Element in Size 2N Array</w:t>
            </w:r>
          </w:p>
        </w:tc>
        <w:tc>
          <w:tcPr>
            <w:tcW w:w="6130" w:type="dxa"/>
          </w:tcPr>
          <w:p w14:paraId="5362AA1C" w14:textId="77777777" w:rsidR="00295E78" w:rsidRDefault="00000000">
            <w:r>
              <w:t>https://leetcode.com/problems/n-repeated-element-in-size-2n-array/</w:t>
            </w:r>
          </w:p>
        </w:tc>
      </w:tr>
      <w:tr w:rsidR="00295E78" w14:paraId="64EC3DBF" w14:textId="77777777" w:rsidTr="0079196B">
        <w:tc>
          <w:tcPr>
            <w:tcW w:w="675" w:type="dxa"/>
          </w:tcPr>
          <w:p w14:paraId="1C67ED21" w14:textId="77777777" w:rsidR="00295E78" w:rsidRDefault="00000000">
            <w:r>
              <w:t>208</w:t>
            </w:r>
          </w:p>
        </w:tc>
        <w:tc>
          <w:tcPr>
            <w:tcW w:w="2051" w:type="dxa"/>
          </w:tcPr>
          <w:p w14:paraId="5A00C7C1" w14:textId="77777777" w:rsidR="00295E78" w:rsidRDefault="00000000">
            <w:r>
              <w:t>Univalued Binary Tree</w:t>
            </w:r>
          </w:p>
        </w:tc>
        <w:tc>
          <w:tcPr>
            <w:tcW w:w="6130" w:type="dxa"/>
          </w:tcPr>
          <w:p w14:paraId="6AFC1CDD" w14:textId="77777777" w:rsidR="00295E78" w:rsidRDefault="00000000">
            <w:r>
              <w:t>https://leetcode.com/problems/univalued-binary-tree/</w:t>
            </w:r>
          </w:p>
        </w:tc>
      </w:tr>
      <w:tr w:rsidR="00295E78" w14:paraId="79D2B538" w14:textId="77777777" w:rsidTr="0079196B">
        <w:tc>
          <w:tcPr>
            <w:tcW w:w="675" w:type="dxa"/>
          </w:tcPr>
          <w:p w14:paraId="5609C524" w14:textId="77777777" w:rsidR="00295E78" w:rsidRDefault="00000000">
            <w:r>
              <w:t>209</w:t>
            </w:r>
          </w:p>
        </w:tc>
        <w:tc>
          <w:tcPr>
            <w:tcW w:w="2051" w:type="dxa"/>
          </w:tcPr>
          <w:p w14:paraId="4FDCE07A" w14:textId="77777777" w:rsidR="00295E78" w:rsidRDefault="00000000">
            <w:r>
              <w:t>Largest Perimeter Triangle</w:t>
            </w:r>
          </w:p>
        </w:tc>
        <w:tc>
          <w:tcPr>
            <w:tcW w:w="6130" w:type="dxa"/>
          </w:tcPr>
          <w:p w14:paraId="679C7F76" w14:textId="77777777" w:rsidR="00295E78" w:rsidRDefault="00000000">
            <w:r>
              <w:t>https://leetcode.com/problems/largest-perimeter-triangle/</w:t>
            </w:r>
          </w:p>
        </w:tc>
      </w:tr>
      <w:tr w:rsidR="00295E78" w14:paraId="59999238" w14:textId="77777777" w:rsidTr="0079196B">
        <w:tc>
          <w:tcPr>
            <w:tcW w:w="675" w:type="dxa"/>
          </w:tcPr>
          <w:p w14:paraId="237F2001" w14:textId="77777777" w:rsidR="00295E78" w:rsidRDefault="00000000">
            <w:r>
              <w:t>210</w:t>
            </w:r>
          </w:p>
        </w:tc>
        <w:tc>
          <w:tcPr>
            <w:tcW w:w="2051" w:type="dxa"/>
          </w:tcPr>
          <w:p w14:paraId="5EFB872D" w14:textId="77777777" w:rsidR="00295E78" w:rsidRDefault="00000000">
            <w:r>
              <w:t>Squares of a Sorted Array</w:t>
            </w:r>
          </w:p>
        </w:tc>
        <w:tc>
          <w:tcPr>
            <w:tcW w:w="6130" w:type="dxa"/>
          </w:tcPr>
          <w:p w14:paraId="727DA7C1" w14:textId="77777777" w:rsidR="00295E78" w:rsidRDefault="00000000">
            <w:r>
              <w:t>https://leetcode.com/problems/squares-of-a-sorted-array/</w:t>
            </w:r>
          </w:p>
        </w:tc>
      </w:tr>
      <w:tr w:rsidR="00295E78" w14:paraId="7DD349AD" w14:textId="77777777" w:rsidTr="0079196B">
        <w:tc>
          <w:tcPr>
            <w:tcW w:w="675" w:type="dxa"/>
          </w:tcPr>
          <w:p w14:paraId="738B58F7" w14:textId="77777777" w:rsidR="00295E78" w:rsidRDefault="00000000">
            <w:r>
              <w:t>211</w:t>
            </w:r>
          </w:p>
        </w:tc>
        <w:tc>
          <w:tcPr>
            <w:tcW w:w="2051" w:type="dxa"/>
          </w:tcPr>
          <w:p w14:paraId="43E0E7C7" w14:textId="77777777" w:rsidR="00295E78" w:rsidRDefault="00000000">
            <w:r>
              <w:t>Add to Array-Form of Integer</w:t>
            </w:r>
          </w:p>
        </w:tc>
        <w:tc>
          <w:tcPr>
            <w:tcW w:w="6130" w:type="dxa"/>
          </w:tcPr>
          <w:p w14:paraId="26289470" w14:textId="77777777" w:rsidR="00295E78" w:rsidRDefault="00000000">
            <w:r>
              <w:t>https://leetcode.com/problems/add-to-array-form-of-integer/</w:t>
            </w:r>
          </w:p>
        </w:tc>
      </w:tr>
      <w:tr w:rsidR="00295E78" w14:paraId="1AEDD8BE" w14:textId="77777777" w:rsidTr="0079196B">
        <w:tc>
          <w:tcPr>
            <w:tcW w:w="675" w:type="dxa"/>
          </w:tcPr>
          <w:p w14:paraId="2DBE6C82" w14:textId="77777777" w:rsidR="00295E78" w:rsidRDefault="00000000">
            <w:r>
              <w:t>212</w:t>
            </w:r>
          </w:p>
        </w:tc>
        <w:tc>
          <w:tcPr>
            <w:tcW w:w="2051" w:type="dxa"/>
          </w:tcPr>
          <w:p w14:paraId="7D557809" w14:textId="77777777" w:rsidR="00295E78" w:rsidRDefault="00000000">
            <w:r>
              <w:t>Cousins in Binary Tree</w:t>
            </w:r>
          </w:p>
        </w:tc>
        <w:tc>
          <w:tcPr>
            <w:tcW w:w="6130" w:type="dxa"/>
          </w:tcPr>
          <w:p w14:paraId="52EAF60B" w14:textId="77777777" w:rsidR="00295E78" w:rsidRDefault="00000000">
            <w:r>
              <w:t>https://leetcode.com/problems/cousins-in-binary-tree/</w:t>
            </w:r>
          </w:p>
        </w:tc>
      </w:tr>
      <w:tr w:rsidR="00295E78" w14:paraId="43CE4F51" w14:textId="77777777" w:rsidTr="0079196B">
        <w:tc>
          <w:tcPr>
            <w:tcW w:w="675" w:type="dxa"/>
          </w:tcPr>
          <w:p w14:paraId="31A0B536" w14:textId="77777777" w:rsidR="00295E78" w:rsidRDefault="00000000">
            <w:r>
              <w:t>213</w:t>
            </w:r>
          </w:p>
        </w:tc>
        <w:tc>
          <w:tcPr>
            <w:tcW w:w="2051" w:type="dxa"/>
          </w:tcPr>
          <w:p w14:paraId="7D549754" w14:textId="77777777" w:rsidR="00295E78" w:rsidRDefault="00000000">
            <w:r>
              <w:t>Find the Town Judge</w:t>
            </w:r>
          </w:p>
        </w:tc>
        <w:tc>
          <w:tcPr>
            <w:tcW w:w="6130" w:type="dxa"/>
          </w:tcPr>
          <w:p w14:paraId="313E72FE" w14:textId="77777777" w:rsidR="00295E78" w:rsidRDefault="00000000">
            <w:r>
              <w:t>https://leetcode.com/problems/find-the-town-judge/</w:t>
            </w:r>
          </w:p>
        </w:tc>
      </w:tr>
      <w:tr w:rsidR="00295E78" w14:paraId="2188CDC3" w14:textId="77777777" w:rsidTr="0079196B">
        <w:tc>
          <w:tcPr>
            <w:tcW w:w="675" w:type="dxa"/>
          </w:tcPr>
          <w:p w14:paraId="5CC5B67B" w14:textId="77777777" w:rsidR="00295E78" w:rsidRDefault="00000000">
            <w:r>
              <w:t>214</w:t>
            </w:r>
          </w:p>
        </w:tc>
        <w:tc>
          <w:tcPr>
            <w:tcW w:w="2051" w:type="dxa"/>
          </w:tcPr>
          <w:p w14:paraId="27F687A5" w14:textId="77777777" w:rsidR="00295E78" w:rsidRDefault="00000000">
            <w:r>
              <w:t>Available Captures for Rook</w:t>
            </w:r>
          </w:p>
        </w:tc>
        <w:tc>
          <w:tcPr>
            <w:tcW w:w="6130" w:type="dxa"/>
          </w:tcPr>
          <w:p w14:paraId="37BE7B31" w14:textId="77777777" w:rsidR="00295E78" w:rsidRDefault="00000000">
            <w:r>
              <w:t>https://leetcode.com/problems/available-captures-for-rook/</w:t>
            </w:r>
          </w:p>
        </w:tc>
      </w:tr>
      <w:tr w:rsidR="00295E78" w14:paraId="53A1AF9A" w14:textId="77777777" w:rsidTr="0079196B">
        <w:tc>
          <w:tcPr>
            <w:tcW w:w="675" w:type="dxa"/>
          </w:tcPr>
          <w:p w14:paraId="184A65D8" w14:textId="77777777" w:rsidR="00295E78" w:rsidRDefault="00000000">
            <w:r>
              <w:t>215</w:t>
            </w:r>
          </w:p>
        </w:tc>
        <w:tc>
          <w:tcPr>
            <w:tcW w:w="2051" w:type="dxa"/>
          </w:tcPr>
          <w:p w14:paraId="7931C530" w14:textId="77777777" w:rsidR="00295E78" w:rsidRDefault="00000000">
            <w:r>
              <w:t>Find Common Characters</w:t>
            </w:r>
          </w:p>
        </w:tc>
        <w:tc>
          <w:tcPr>
            <w:tcW w:w="6130" w:type="dxa"/>
          </w:tcPr>
          <w:p w14:paraId="0566CBB6" w14:textId="77777777" w:rsidR="00295E78" w:rsidRDefault="00000000">
            <w:r>
              <w:t>https://leetcode.com/problems/find-common-characters/</w:t>
            </w:r>
          </w:p>
        </w:tc>
      </w:tr>
      <w:tr w:rsidR="00295E78" w14:paraId="7C3F1661" w14:textId="77777777" w:rsidTr="0079196B">
        <w:tc>
          <w:tcPr>
            <w:tcW w:w="675" w:type="dxa"/>
          </w:tcPr>
          <w:p w14:paraId="7CDA8068" w14:textId="77777777" w:rsidR="00295E78" w:rsidRDefault="00000000">
            <w:r>
              <w:t>216</w:t>
            </w:r>
          </w:p>
        </w:tc>
        <w:tc>
          <w:tcPr>
            <w:tcW w:w="2051" w:type="dxa"/>
          </w:tcPr>
          <w:p w14:paraId="657D1156" w14:textId="77777777" w:rsidR="00295E78" w:rsidRDefault="00000000">
            <w:r>
              <w:t>Maximize Sum Of Array After K Negations</w:t>
            </w:r>
          </w:p>
        </w:tc>
        <w:tc>
          <w:tcPr>
            <w:tcW w:w="6130" w:type="dxa"/>
          </w:tcPr>
          <w:p w14:paraId="0A0EFE51" w14:textId="77777777" w:rsidR="00295E78" w:rsidRDefault="00000000">
            <w:r>
              <w:t>https://leetcode.com/problems/maximize-sum-of-array-after-k-negations/</w:t>
            </w:r>
          </w:p>
        </w:tc>
      </w:tr>
      <w:tr w:rsidR="00295E78" w14:paraId="5A791113" w14:textId="77777777" w:rsidTr="0079196B">
        <w:tc>
          <w:tcPr>
            <w:tcW w:w="675" w:type="dxa"/>
          </w:tcPr>
          <w:p w14:paraId="1B4A86D8" w14:textId="77777777" w:rsidR="00295E78" w:rsidRDefault="00000000">
            <w:r>
              <w:t>217</w:t>
            </w:r>
          </w:p>
        </w:tc>
        <w:tc>
          <w:tcPr>
            <w:tcW w:w="2051" w:type="dxa"/>
          </w:tcPr>
          <w:p w14:paraId="1523CCD6" w14:textId="77777777" w:rsidR="00295E78" w:rsidRDefault="00000000">
            <w:r>
              <w:t>Complement of Base 10 Integer</w:t>
            </w:r>
          </w:p>
        </w:tc>
        <w:tc>
          <w:tcPr>
            <w:tcW w:w="6130" w:type="dxa"/>
          </w:tcPr>
          <w:p w14:paraId="1975E258" w14:textId="77777777" w:rsidR="00295E78" w:rsidRDefault="00000000">
            <w:r>
              <w:t>https://leetcode.com/problems/complement-of-base-10-integer/</w:t>
            </w:r>
          </w:p>
        </w:tc>
      </w:tr>
      <w:tr w:rsidR="00295E78" w14:paraId="0AF36152" w14:textId="77777777" w:rsidTr="0079196B">
        <w:tc>
          <w:tcPr>
            <w:tcW w:w="675" w:type="dxa"/>
          </w:tcPr>
          <w:p w14:paraId="7190EE33" w14:textId="77777777" w:rsidR="00295E78" w:rsidRDefault="00000000">
            <w:r>
              <w:t>218</w:t>
            </w:r>
          </w:p>
        </w:tc>
        <w:tc>
          <w:tcPr>
            <w:tcW w:w="2051" w:type="dxa"/>
          </w:tcPr>
          <w:p w14:paraId="600F14BC" w14:textId="77777777" w:rsidR="00295E78" w:rsidRDefault="00000000">
            <w:r>
              <w:t>Partition Array Into Three Parts With Equal Sum</w:t>
            </w:r>
          </w:p>
        </w:tc>
        <w:tc>
          <w:tcPr>
            <w:tcW w:w="6130" w:type="dxa"/>
          </w:tcPr>
          <w:p w14:paraId="3D9B5407" w14:textId="77777777" w:rsidR="00295E78" w:rsidRDefault="00000000">
            <w:r>
              <w:t>https://leetcode.com/problems/partition-array-into-three-parts-with-equal-sum/</w:t>
            </w:r>
          </w:p>
        </w:tc>
      </w:tr>
      <w:tr w:rsidR="00295E78" w14:paraId="0C15CB10" w14:textId="77777777" w:rsidTr="0079196B">
        <w:tc>
          <w:tcPr>
            <w:tcW w:w="675" w:type="dxa"/>
          </w:tcPr>
          <w:p w14:paraId="35E932EC" w14:textId="77777777" w:rsidR="00295E78" w:rsidRDefault="00000000">
            <w:r>
              <w:t>219</w:t>
            </w:r>
          </w:p>
        </w:tc>
        <w:tc>
          <w:tcPr>
            <w:tcW w:w="2051" w:type="dxa"/>
          </w:tcPr>
          <w:p w14:paraId="4E53610C" w14:textId="77777777" w:rsidR="00295E78" w:rsidRDefault="00000000">
            <w:r>
              <w:t>Binary Prefix Divisible By 5</w:t>
            </w:r>
          </w:p>
        </w:tc>
        <w:tc>
          <w:tcPr>
            <w:tcW w:w="6130" w:type="dxa"/>
          </w:tcPr>
          <w:p w14:paraId="6FBEF6FA" w14:textId="77777777" w:rsidR="00295E78" w:rsidRDefault="00000000">
            <w:r>
              <w:t>https://leetcode.com/problems/binary-prefix-divisible-by-5/</w:t>
            </w:r>
          </w:p>
        </w:tc>
      </w:tr>
      <w:tr w:rsidR="00295E78" w14:paraId="0FA55EEE" w14:textId="77777777" w:rsidTr="0079196B">
        <w:tc>
          <w:tcPr>
            <w:tcW w:w="675" w:type="dxa"/>
          </w:tcPr>
          <w:p w14:paraId="3B1BCA34" w14:textId="77777777" w:rsidR="00295E78" w:rsidRDefault="00000000">
            <w:r>
              <w:t>220</w:t>
            </w:r>
          </w:p>
        </w:tc>
        <w:tc>
          <w:tcPr>
            <w:tcW w:w="2051" w:type="dxa"/>
          </w:tcPr>
          <w:p w14:paraId="3428F8DE" w14:textId="77777777" w:rsidR="00295E78" w:rsidRDefault="00000000">
            <w:r>
              <w:t>Remove Outermost Parentheses</w:t>
            </w:r>
          </w:p>
        </w:tc>
        <w:tc>
          <w:tcPr>
            <w:tcW w:w="6130" w:type="dxa"/>
          </w:tcPr>
          <w:p w14:paraId="22E03D88" w14:textId="77777777" w:rsidR="00295E78" w:rsidRDefault="00000000">
            <w:r>
              <w:t>https://leetcode.com/problems/remove-outermost-parentheses/</w:t>
            </w:r>
          </w:p>
        </w:tc>
      </w:tr>
      <w:tr w:rsidR="00295E78" w14:paraId="2A74C3EF" w14:textId="77777777" w:rsidTr="0079196B">
        <w:tc>
          <w:tcPr>
            <w:tcW w:w="675" w:type="dxa"/>
          </w:tcPr>
          <w:p w14:paraId="56377FBD" w14:textId="77777777" w:rsidR="00295E78" w:rsidRDefault="00000000">
            <w:r>
              <w:t>221</w:t>
            </w:r>
          </w:p>
        </w:tc>
        <w:tc>
          <w:tcPr>
            <w:tcW w:w="2051" w:type="dxa"/>
          </w:tcPr>
          <w:p w14:paraId="2A2C671A" w14:textId="77777777" w:rsidR="00295E78" w:rsidRDefault="00000000">
            <w:r>
              <w:t>Sum of Root To Leaf Binary Numbers</w:t>
            </w:r>
          </w:p>
        </w:tc>
        <w:tc>
          <w:tcPr>
            <w:tcW w:w="6130" w:type="dxa"/>
          </w:tcPr>
          <w:p w14:paraId="047C2A70" w14:textId="77777777" w:rsidR="00295E78" w:rsidRDefault="00000000">
            <w:r>
              <w:t>https://leetcode.com/problems/sum-of-root-to-leaf-binary-numbers/</w:t>
            </w:r>
          </w:p>
        </w:tc>
      </w:tr>
      <w:tr w:rsidR="00295E78" w14:paraId="0AC73C67" w14:textId="77777777" w:rsidTr="0079196B">
        <w:tc>
          <w:tcPr>
            <w:tcW w:w="675" w:type="dxa"/>
          </w:tcPr>
          <w:p w14:paraId="5C8D78F8" w14:textId="77777777" w:rsidR="00295E78" w:rsidRDefault="00000000">
            <w:r>
              <w:t>222</w:t>
            </w:r>
          </w:p>
        </w:tc>
        <w:tc>
          <w:tcPr>
            <w:tcW w:w="2051" w:type="dxa"/>
          </w:tcPr>
          <w:p w14:paraId="3A66B76F" w14:textId="77777777" w:rsidR="00295E78" w:rsidRDefault="00000000">
            <w:r>
              <w:t>Divisor Game</w:t>
            </w:r>
          </w:p>
        </w:tc>
        <w:tc>
          <w:tcPr>
            <w:tcW w:w="6130" w:type="dxa"/>
          </w:tcPr>
          <w:p w14:paraId="1197E209" w14:textId="77777777" w:rsidR="00295E78" w:rsidRDefault="00000000">
            <w:r>
              <w:t>https://leetcode.com/problems/divisor-game/</w:t>
            </w:r>
          </w:p>
        </w:tc>
      </w:tr>
      <w:tr w:rsidR="00295E78" w14:paraId="2874EB59" w14:textId="77777777" w:rsidTr="0079196B">
        <w:tc>
          <w:tcPr>
            <w:tcW w:w="675" w:type="dxa"/>
          </w:tcPr>
          <w:p w14:paraId="1864F9B0" w14:textId="77777777" w:rsidR="00295E78" w:rsidRDefault="00000000">
            <w:r>
              <w:t>223</w:t>
            </w:r>
          </w:p>
        </w:tc>
        <w:tc>
          <w:tcPr>
            <w:tcW w:w="2051" w:type="dxa"/>
          </w:tcPr>
          <w:p w14:paraId="74CB863D" w14:textId="77777777" w:rsidR="00295E78" w:rsidRDefault="00000000">
            <w:r>
              <w:t>Matrix Cells in Distance Order</w:t>
            </w:r>
          </w:p>
        </w:tc>
        <w:tc>
          <w:tcPr>
            <w:tcW w:w="6130" w:type="dxa"/>
          </w:tcPr>
          <w:p w14:paraId="3EE9BFEE" w14:textId="77777777" w:rsidR="00295E78" w:rsidRDefault="00000000">
            <w:r>
              <w:t>https://leetcode.com/problems/matrix-cells-in-distance-order/</w:t>
            </w:r>
          </w:p>
        </w:tc>
      </w:tr>
      <w:tr w:rsidR="00295E78" w14:paraId="5EE28D7C" w14:textId="77777777" w:rsidTr="0079196B">
        <w:tc>
          <w:tcPr>
            <w:tcW w:w="675" w:type="dxa"/>
          </w:tcPr>
          <w:p w14:paraId="28757FAA" w14:textId="77777777" w:rsidR="00295E78" w:rsidRDefault="00000000">
            <w:r>
              <w:t>224</w:t>
            </w:r>
          </w:p>
        </w:tc>
        <w:tc>
          <w:tcPr>
            <w:tcW w:w="2051" w:type="dxa"/>
          </w:tcPr>
          <w:p w14:paraId="3EAF576D" w14:textId="77777777" w:rsidR="00295E78" w:rsidRDefault="00000000">
            <w:r>
              <w:t>Valid Boomerang</w:t>
            </w:r>
          </w:p>
        </w:tc>
        <w:tc>
          <w:tcPr>
            <w:tcW w:w="6130" w:type="dxa"/>
          </w:tcPr>
          <w:p w14:paraId="67B9D30D" w14:textId="77777777" w:rsidR="00295E78" w:rsidRDefault="00000000">
            <w:r>
              <w:t>https://leetcode.com/problems/valid-boomerang/</w:t>
            </w:r>
          </w:p>
        </w:tc>
      </w:tr>
      <w:tr w:rsidR="00295E78" w14:paraId="6316ACEE" w14:textId="77777777" w:rsidTr="0079196B">
        <w:tc>
          <w:tcPr>
            <w:tcW w:w="675" w:type="dxa"/>
          </w:tcPr>
          <w:p w14:paraId="345AC03D" w14:textId="77777777" w:rsidR="00295E78" w:rsidRDefault="00000000">
            <w:r>
              <w:t>225</w:t>
            </w:r>
          </w:p>
        </w:tc>
        <w:tc>
          <w:tcPr>
            <w:tcW w:w="2051" w:type="dxa"/>
          </w:tcPr>
          <w:p w14:paraId="188DB71C" w14:textId="77777777" w:rsidR="00295E78" w:rsidRDefault="00000000">
            <w:r>
              <w:t>Last Stone Weight</w:t>
            </w:r>
          </w:p>
        </w:tc>
        <w:tc>
          <w:tcPr>
            <w:tcW w:w="6130" w:type="dxa"/>
          </w:tcPr>
          <w:p w14:paraId="0FB66393" w14:textId="77777777" w:rsidR="00295E78" w:rsidRDefault="00000000">
            <w:r>
              <w:t>https://leetcode.com/problems/last-stone-weight/</w:t>
            </w:r>
          </w:p>
        </w:tc>
      </w:tr>
      <w:tr w:rsidR="00295E78" w14:paraId="369867E8" w14:textId="77777777" w:rsidTr="0079196B">
        <w:tc>
          <w:tcPr>
            <w:tcW w:w="675" w:type="dxa"/>
          </w:tcPr>
          <w:p w14:paraId="77F51EF1" w14:textId="77777777" w:rsidR="00295E78" w:rsidRDefault="00000000">
            <w:r>
              <w:t>226</w:t>
            </w:r>
          </w:p>
        </w:tc>
        <w:tc>
          <w:tcPr>
            <w:tcW w:w="2051" w:type="dxa"/>
          </w:tcPr>
          <w:p w14:paraId="11B106C1" w14:textId="77777777" w:rsidR="00295E78" w:rsidRDefault="00000000">
            <w:r>
              <w:t>Remove All Adjacent Duplicates In String</w:t>
            </w:r>
          </w:p>
        </w:tc>
        <w:tc>
          <w:tcPr>
            <w:tcW w:w="6130" w:type="dxa"/>
          </w:tcPr>
          <w:p w14:paraId="4F5CCFB0" w14:textId="77777777" w:rsidR="00295E78" w:rsidRDefault="00000000">
            <w:r>
              <w:t>https://leetcode.com/problems/remove-all-adjacent-duplicates-in-string/</w:t>
            </w:r>
          </w:p>
        </w:tc>
      </w:tr>
      <w:tr w:rsidR="00295E78" w14:paraId="7C127F2D" w14:textId="77777777" w:rsidTr="0079196B">
        <w:tc>
          <w:tcPr>
            <w:tcW w:w="675" w:type="dxa"/>
          </w:tcPr>
          <w:p w14:paraId="0FD70860" w14:textId="77777777" w:rsidR="00295E78" w:rsidRDefault="00000000">
            <w:r>
              <w:t>227</w:t>
            </w:r>
          </w:p>
        </w:tc>
        <w:tc>
          <w:tcPr>
            <w:tcW w:w="2051" w:type="dxa"/>
          </w:tcPr>
          <w:p w14:paraId="4768FD3A" w14:textId="77777777" w:rsidR="00295E78" w:rsidRDefault="00000000">
            <w:r>
              <w:t>Height Checker</w:t>
            </w:r>
          </w:p>
        </w:tc>
        <w:tc>
          <w:tcPr>
            <w:tcW w:w="6130" w:type="dxa"/>
          </w:tcPr>
          <w:p w14:paraId="21C7764F" w14:textId="77777777" w:rsidR="00295E78" w:rsidRDefault="00000000">
            <w:r>
              <w:t>https://leetcode.com/problems/height-checker/</w:t>
            </w:r>
          </w:p>
        </w:tc>
      </w:tr>
      <w:tr w:rsidR="00295E78" w14:paraId="0891067C" w14:textId="77777777" w:rsidTr="0079196B">
        <w:tc>
          <w:tcPr>
            <w:tcW w:w="675" w:type="dxa"/>
          </w:tcPr>
          <w:p w14:paraId="6CA5D050" w14:textId="77777777" w:rsidR="00295E78" w:rsidRDefault="00000000">
            <w:r>
              <w:t>228</w:t>
            </w:r>
          </w:p>
        </w:tc>
        <w:tc>
          <w:tcPr>
            <w:tcW w:w="2051" w:type="dxa"/>
          </w:tcPr>
          <w:p w14:paraId="30358DB7" w14:textId="77777777" w:rsidR="00295E78" w:rsidRDefault="00000000">
            <w:r>
              <w:t>Confusing Number</w:t>
            </w:r>
          </w:p>
        </w:tc>
        <w:tc>
          <w:tcPr>
            <w:tcW w:w="6130" w:type="dxa"/>
          </w:tcPr>
          <w:p w14:paraId="118A7AAD" w14:textId="77777777" w:rsidR="00295E78" w:rsidRDefault="00000000">
            <w:r>
              <w:t>https://leetcode.com/problems/confusing-number/</w:t>
            </w:r>
          </w:p>
        </w:tc>
      </w:tr>
      <w:tr w:rsidR="00295E78" w14:paraId="230BD7B9" w14:textId="77777777" w:rsidTr="0079196B">
        <w:tc>
          <w:tcPr>
            <w:tcW w:w="675" w:type="dxa"/>
          </w:tcPr>
          <w:p w14:paraId="3EB26909" w14:textId="77777777" w:rsidR="00295E78" w:rsidRDefault="00000000">
            <w:r>
              <w:t>229</w:t>
            </w:r>
          </w:p>
        </w:tc>
        <w:tc>
          <w:tcPr>
            <w:tcW w:w="2051" w:type="dxa"/>
          </w:tcPr>
          <w:p w14:paraId="5D745BA1" w14:textId="77777777" w:rsidR="00295E78" w:rsidRDefault="00000000">
            <w:r>
              <w:t>Fixed Point</w:t>
            </w:r>
          </w:p>
        </w:tc>
        <w:tc>
          <w:tcPr>
            <w:tcW w:w="6130" w:type="dxa"/>
          </w:tcPr>
          <w:p w14:paraId="53EC15C4" w14:textId="77777777" w:rsidR="00295E78" w:rsidRDefault="00000000">
            <w:r>
              <w:t>https://leetcode.com/problems/fixed-point/</w:t>
            </w:r>
          </w:p>
        </w:tc>
      </w:tr>
      <w:tr w:rsidR="00295E78" w14:paraId="0321AA3E" w14:textId="77777777" w:rsidTr="0079196B">
        <w:tc>
          <w:tcPr>
            <w:tcW w:w="675" w:type="dxa"/>
          </w:tcPr>
          <w:p w14:paraId="185F8DAE" w14:textId="77777777" w:rsidR="00295E78" w:rsidRDefault="00000000">
            <w:r>
              <w:t>230</w:t>
            </w:r>
          </w:p>
        </w:tc>
        <w:tc>
          <w:tcPr>
            <w:tcW w:w="2051" w:type="dxa"/>
          </w:tcPr>
          <w:p w14:paraId="24CB0BE7" w14:textId="77777777" w:rsidR="00295E78" w:rsidRDefault="00000000">
            <w:r>
              <w:t>Index Pairs of a String</w:t>
            </w:r>
          </w:p>
        </w:tc>
        <w:tc>
          <w:tcPr>
            <w:tcW w:w="6130" w:type="dxa"/>
          </w:tcPr>
          <w:p w14:paraId="1C945F88" w14:textId="77777777" w:rsidR="00295E78" w:rsidRDefault="00000000">
            <w:r>
              <w:t>https://leetcode.com/problems/index-pairs-of-a-string/</w:t>
            </w:r>
          </w:p>
        </w:tc>
      </w:tr>
      <w:tr w:rsidR="00295E78" w14:paraId="2B7DD1E8" w14:textId="77777777" w:rsidTr="0079196B">
        <w:tc>
          <w:tcPr>
            <w:tcW w:w="675" w:type="dxa"/>
          </w:tcPr>
          <w:p w14:paraId="3D8CCB17" w14:textId="77777777" w:rsidR="00295E78" w:rsidRDefault="00000000">
            <w:r>
              <w:t>231</w:t>
            </w:r>
          </w:p>
        </w:tc>
        <w:tc>
          <w:tcPr>
            <w:tcW w:w="2051" w:type="dxa"/>
          </w:tcPr>
          <w:p w14:paraId="5D57FE88" w14:textId="77777777" w:rsidR="00295E78" w:rsidRDefault="00000000">
            <w:r>
              <w:t>Greatest Common Divisor of Strings</w:t>
            </w:r>
          </w:p>
        </w:tc>
        <w:tc>
          <w:tcPr>
            <w:tcW w:w="6130" w:type="dxa"/>
          </w:tcPr>
          <w:p w14:paraId="13CC9BB3" w14:textId="77777777" w:rsidR="00295E78" w:rsidRDefault="00000000">
            <w:r>
              <w:t>https://leetcode.com/problems/greatest-common-divisor-of-strings/</w:t>
            </w:r>
          </w:p>
        </w:tc>
      </w:tr>
      <w:tr w:rsidR="00295E78" w14:paraId="0D6E224E" w14:textId="77777777" w:rsidTr="0079196B">
        <w:tc>
          <w:tcPr>
            <w:tcW w:w="675" w:type="dxa"/>
          </w:tcPr>
          <w:p w14:paraId="14EA8DBF" w14:textId="77777777" w:rsidR="00295E78" w:rsidRDefault="00000000">
            <w:r>
              <w:t>232</w:t>
            </w:r>
          </w:p>
        </w:tc>
        <w:tc>
          <w:tcPr>
            <w:tcW w:w="2051" w:type="dxa"/>
          </w:tcPr>
          <w:p w14:paraId="054C9169" w14:textId="77777777" w:rsidR="00295E78" w:rsidRDefault="00000000">
            <w:r>
              <w:t>Occurrences After Bigram</w:t>
            </w:r>
          </w:p>
        </w:tc>
        <w:tc>
          <w:tcPr>
            <w:tcW w:w="6130" w:type="dxa"/>
          </w:tcPr>
          <w:p w14:paraId="65732563" w14:textId="77777777" w:rsidR="00295E78" w:rsidRDefault="00000000">
            <w:r>
              <w:t>https://leetcode.com/problems/occurrences-after-bigram/</w:t>
            </w:r>
          </w:p>
        </w:tc>
      </w:tr>
      <w:tr w:rsidR="00295E78" w14:paraId="3BC0CC42" w14:textId="77777777" w:rsidTr="0079196B">
        <w:tc>
          <w:tcPr>
            <w:tcW w:w="675" w:type="dxa"/>
          </w:tcPr>
          <w:p w14:paraId="5526CDEC" w14:textId="77777777" w:rsidR="00295E78" w:rsidRDefault="00000000">
            <w:r>
              <w:t>233</w:t>
            </w:r>
          </w:p>
        </w:tc>
        <w:tc>
          <w:tcPr>
            <w:tcW w:w="2051" w:type="dxa"/>
          </w:tcPr>
          <w:p w14:paraId="4CB6AA6E" w14:textId="77777777" w:rsidR="00295E78" w:rsidRDefault="00000000">
            <w:r>
              <w:t>Sum of Digits in the Minimum Number</w:t>
            </w:r>
          </w:p>
        </w:tc>
        <w:tc>
          <w:tcPr>
            <w:tcW w:w="6130" w:type="dxa"/>
          </w:tcPr>
          <w:p w14:paraId="16B513AF" w14:textId="77777777" w:rsidR="00295E78" w:rsidRDefault="00000000">
            <w:r>
              <w:t>https://leetcode.com/problems/sum-of-digits-in-the-minimum-number/</w:t>
            </w:r>
          </w:p>
        </w:tc>
      </w:tr>
      <w:tr w:rsidR="00295E78" w14:paraId="0CDE09CF" w14:textId="77777777" w:rsidTr="0079196B">
        <w:tc>
          <w:tcPr>
            <w:tcW w:w="675" w:type="dxa"/>
          </w:tcPr>
          <w:p w14:paraId="6E68D5D8" w14:textId="77777777" w:rsidR="00295E78" w:rsidRDefault="00000000">
            <w:r>
              <w:t>234</w:t>
            </w:r>
          </w:p>
        </w:tc>
        <w:tc>
          <w:tcPr>
            <w:tcW w:w="2051" w:type="dxa"/>
          </w:tcPr>
          <w:p w14:paraId="46E09F74" w14:textId="77777777" w:rsidR="00295E78" w:rsidRDefault="00000000">
            <w:r>
              <w:t>High Five</w:t>
            </w:r>
          </w:p>
        </w:tc>
        <w:tc>
          <w:tcPr>
            <w:tcW w:w="6130" w:type="dxa"/>
          </w:tcPr>
          <w:p w14:paraId="3251F2D8" w14:textId="77777777" w:rsidR="00295E78" w:rsidRDefault="00000000">
            <w:r>
              <w:t>https://leetcode.com/problems/high-five/</w:t>
            </w:r>
          </w:p>
        </w:tc>
      </w:tr>
      <w:tr w:rsidR="00295E78" w14:paraId="63690088" w14:textId="77777777" w:rsidTr="0079196B">
        <w:tc>
          <w:tcPr>
            <w:tcW w:w="675" w:type="dxa"/>
          </w:tcPr>
          <w:p w14:paraId="3D2B0CA9" w14:textId="77777777" w:rsidR="00295E78" w:rsidRDefault="00000000">
            <w:r>
              <w:t>235</w:t>
            </w:r>
          </w:p>
        </w:tc>
        <w:tc>
          <w:tcPr>
            <w:tcW w:w="2051" w:type="dxa"/>
          </w:tcPr>
          <w:p w14:paraId="37918DA8" w14:textId="77777777" w:rsidR="00295E78" w:rsidRDefault="00000000">
            <w:r>
              <w:t>Duplicate Zeros</w:t>
            </w:r>
          </w:p>
        </w:tc>
        <w:tc>
          <w:tcPr>
            <w:tcW w:w="6130" w:type="dxa"/>
          </w:tcPr>
          <w:p w14:paraId="65F42CD6" w14:textId="77777777" w:rsidR="00295E78" w:rsidRDefault="00000000">
            <w:r>
              <w:t>https://leetcode.com/problems/duplicate-zeros/</w:t>
            </w:r>
          </w:p>
        </w:tc>
      </w:tr>
      <w:tr w:rsidR="00295E78" w14:paraId="527E784B" w14:textId="77777777" w:rsidTr="0079196B">
        <w:tc>
          <w:tcPr>
            <w:tcW w:w="675" w:type="dxa"/>
          </w:tcPr>
          <w:p w14:paraId="4E4645BC" w14:textId="77777777" w:rsidR="00295E78" w:rsidRDefault="00000000">
            <w:r>
              <w:t>236</w:t>
            </w:r>
          </w:p>
        </w:tc>
        <w:tc>
          <w:tcPr>
            <w:tcW w:w="2051" w:type="dxa"/>
          </w:tcPr>
          <w:p w14:paraId="78EE1F73" w14:textId="77777777" w:rsidR="00295E78" w:rsidRDefault="00000000">
            <w:r>
              <w:t>Two Sum Less Than K</w:t>
            </w:r>
          </w:p>
        </w:tc>
        <w:tc>
          <w:tcPr>
            <w:tcW w:w="6130" w:type="dxa"/>
          </w:tcPr>
          <w:p w14:paraId="62397D08" w14:textId="77777777" w:rsidR="00295E78" w:rsidRDefault="00000000">
            <w:r>
              <w:t>https://leetcode.com/problems/two-sum-less-than-k/</w:t>
            </w:r>
          </w:p>
        </w:tc>
      </w:tr>
      <w:tr w:rsidR="00295E78" w14:paraId="3BAEE32E" w14:textId="77777777" w:rsidTr="0079196B">
        <w:tc>
          <w:tcPr>
            <w:tcW w:w="675" w:type="dxa"/>
          </w:tcPr>
          <w:p w14:paraId="58D9ADA9" w14:textId="77777777" w:rsidR="00295E78" w:rsidRDefault="00000000">
            <w:r>
              <w:t>237</w:t>
            </w:r>
          </w:p>
        </w:tc>
        <w:tc>
          <w:tcPr>
            <w:tcW w:w="2051" w:type="dxa"/>
          </w:tcPr>
          <w:p w14:paraId="31E8131F" w14:textId="77777777" w:rsidR="00295E78" w:rsidRDefault="00000000">
            <w:r>
              <w:t>Distribute Candies to People</w:t>
            </w:r>
          </w:p>
        </w:tc>
        <w:tc>
          <w:tcPr>
            <w:tcW w:w="6130" w:type="dxa"/>
          </w:tcPr>
          <w:p w14:paraId="2F32673A" w14:textId="77777777" w:rsidR="00295E78" w:rsidRDefault="00000000">
            <w:r>
              <w:t>https://leetcode.com/problems/distribute-candies-to-people/</w:t>
            </w:r>
          </w:p>
        </w:tc>
      </w:tr>
      <w:tr w:rsidR="00295E78" w14:paraId="4FA97EAC" w14:textId="77777777" w:rsidTr="0079196B">
        <w:tc>
          <w:tcPr>
            <w:tcW w:w="675" w:type="dxa"/>
          </w:tcPr>
          <w:p w14:paraId="3F4E1DA6" w14:textId="77777777" w:rsidR="00295E78" w:rsidRDefault="00000000">
            <w:r>
              <w:t>238</w:t>
            </w:r>
          </w:p>
        </w:tc>
        <w:tc>
          <w:tcPr>
            <w:tcW w:w="2051" w:type="dxa"/>
          </w:tcPr>
          <w:p w14:paraId="32D43D27" w14:textId="77777777" w:rsidR="00295E78" w:rsidRDefault="00000000">
            <w:r>
              <w:t>Defanging an IP Address</w:t>
            </w:r>
          </w:p>
        </w:tc>
        <w:tc>
          <w:tcPr>
            <w:tcW w:w="6130" w:type="dxa"/>
          </w:tcPr>
          <w:p w14:paraId="133ABE76" w14:textId="77777777" w:rsidR="00295E78" w:rsidRDefault="00000000">
            <w:r>
              <w:t>https://leetcode.com/problems/defanging-an-ip-address/</w:t>
            </w:r>
          </w:p>
        </w:tc>
      </w:tr>
      <w:tr w:rsidR="00295E78" w14:paraId="00D89A82" w14:textId="77777777" w:rsidTr="0079196B">
        <w:tc>
          <w:tcPr>
            <w:tcW w:w="675" w:type="dxa"/>
          </w:tcPr>
          <w:p w14:paraId="346D631A" w14:textId="77777777" w:rsidR="00295E78" w:rsidRDefault="00000000">
            <w:r>
              <w:t>239</w:t>
            </w:r>
          </w:p>
        </w:tc>
        <w:tc>
          <w:tcPr>
            <w:tcW w:w="2051" w:type="dxa"/>
          </w:tcPr>
          <w:p w14:paraId="637FB562" w14:textId="77777777" w:rsidR="00295E78" w:rsidRDefault="00000000">
            <w:r>
              <w:t>Print in Order</w:t>
            </w:r>
          </w:p>
        </w:tc>
        <w:tc>
          <w:tcPr>
            <w:tcW w:w="6130" w:type="dxa"/>
          </w:tcPr>
          <w:p w14:paraId="355E61BF" w14:textId="77777777" w:rsidR="00295E78" w:rsidRDefault="00000000">
            <w:r>
              <w:t>https://leetcode.com/problems/print-in-order/</w:t>
            </w:r>
          </w:p>
        </w:tc>
      </w:tr>
      <w:tr w:rsidR="00295E78" w14:paraId="44145FAB" w14:textId="77777777" w:rsidTr="0079196B">
        <w:tc>
          <w:tcPr>
            <w:tcW w:w="675" w:type="dxa"/>
          </w:tcPr>
          <w:p w14:paraId="10AC1099" w14:textId="77777777" w:rsidR="00295E78" w:rsidRDefault="00000000">
            <w:r>
              <w:t>240</w:t>
            </w:r>
          </w:p>
        </w:tc>
        <w:tc>
          <w:tcPr>
            <w:tcW w:w="2051" w:type="dxa"/>
          </w:tcPr>
          <w:p w14:paraId="340566DF" w14:textId="77777777" w:rsidR="00295E78" w:rsidRDefault="00000000">
            <w:r>
              <w:t>Number of Days in a Month</w:t>
            </w:r>
          </w:p>
        </w:tc>
        <w:tc>
          <w:tcPr>
            <w:tcW w:w="6130" w:type="dxa"/>
          </w:tcPr>
          <w:p w14:paraId="4E483B36" w14:textId="77777777" w:rsidR="00295E78" w:rsidRDefault="00000000">
            <w:r>
              <w:t>https://leetcode.com/problems/number-of-days-in-a-month/</w:t>
            </w:r>
          </w:p>
        </w:tc>
      </w:tr>
      <w:tr w:rsidR="00295E78" w14:paraId="24F373F2" w14:textId="77777777" w:rsidTr="0079196B">
        <w:tc>
          <w:tcPr>
            <w:tcW w:w="675" w:type="dxa"/>
          </w:tcPr>
          <w:p w14:paraId="5CA70B92" w14:textId="77777777" w:rsidR="00295E78" w:rsidRDefault="00000000">
            <w:r>
              <w:t>241</w:t>
            </w:r>
          </w:p>
        </w:tc>
        <w:tc>
          <w:tcPr>
            <w:tcW w:w="2051" w:type="dxa"/>
          </w:tcPr>
          <w:p w14:paraId="0F73C1D3" w14:textId="77777777" w:rsidR="00295E78" w:rsidRDefault="00000000">
            <w:r>
              <w:t>Remove Vowels from a String</w:t>
            </w:r>
          </w:p>
        </w:tc>
        <w:tc>
          <w:tcPr>
            <w:tcW w:w="6130" w:type="dxa"/>
          </w:tcPr>
          <w:p w14:paraId="66DF70B3" w14:textId="77777777" w:rsidR="00295E78" w:rsidRDefault="00000000">
            <w:r>
              <w:t>https://leetcode.com/problems/remove-vowels-from-a-string/</w:t>
            </w:r>
          </w:p>
        </w:tc>
      </w:tr>
      <w:tr w:rsidR="00295E78" w14:paraId="09A38F98" w14:textId="77777777" w:rsidTr="0079196B">
        <w:tc>
          <w:tcPr>
            <w:tcW w:w="675" w:type="dxa"/>
          </w:tcPr>
          <w:p w14:paraId="2AB3DA7D" w14:textId="77777777" w:rsidR="00295E78" w:rsidRDefault="00000000">
            <w:r>
              <w:t>242</w:t>
            </w:r>
          </w:p>
        </w:tc>
        <w:tc>
          <w:tcPr>
            <w:tcW w:w="2051" w:type="dxa"/>
          </w:tcPr>
          <w:p w14:paraId="50D1C381" w14:textId="77777777" w:rsidR="00295E78" w:rsidRDefault="00000000">
            <w:r>
              <w:t>Relative Sort Array</w:t>
            </w:r>
          </w:p>
        </w:tc>
        <w:tc>
          <w:tcPr>
            <w:tcW w:w="6130" w:type="dxa"/>
          </w:tcPr>
          <w:p w14:paraId="1A45FA64" w14:textId="77777777" w:rsidR="00295E78" w:rsidRDefault="00000000">
            <w:r>
              <w:t>https://leetcode.com/problems/relative-sort-array/</w:t>
            </w:r>
          </w:p>
        </w:tc>
      </w:tr>
      <w:tr w:rsidR="00295E78" w14:paraId="7C65F5C5" w14:textId="77777777" w:rsidTr="0079196B">
        <w:tc>
          <w:tcPr>
            <w:tcW w:w="675" w:type="dxa"/>
          </w:tcPr>
          <w:p w14:paraId="62C875B6" w14:textId="77777777" w:rsidR="00295E78" w:rsidRDefault="00000000">
            <w:r>
              <w:t>243</w:t>
            </w:r>
          </w:p>
        </w:tc>
        <w:tc>
          <w:tcPr>
            <w:tcW w:w="2051" w:type="dxa"/>
          </w:tcPr>
          <w:p w14:paraId="3F58A980" w14:textId="77777777" w:rsidR="00295E78" w:rsidRDefault="00000000">
            <w:r>
              <w:t>Number of Equivalent Domino Pairs</w:t>
            </w:r>
          </w:p>
        </w:tc>
        <w:tc>
          <w:tcPr>
            <w:tcW w:w="6130" w:type="dxa"/>
          </w:tcPr>
          <w:p w14:paraId="476B59EF" w14:textId="77777777" w:rsidR="00295E78" w:rsidRDefault="00000000">
            <w:r>
              <w:t>https://leetcode.com/problems/number-of-equivalent-domino-pairs/</w:t>
            </w:r>
          </w:p>
        </w:tc>
      </w:tr>
      <w:tr w:rsidR="00295E78" w14:paraId="6558156E" w14:textId="77777777" w:rsidTr="0079196B">
        <w:tc>
          <w:tcPr>
            <w:tcW w:w="675" w:type="dxa"/>
          </w:tcPr>
          <w:p w14:paraId="6E927F80" w14:textId="77777777" w:rsidR="00295E78" w:rsidRDefault="00000000">
            <w:r>
              <w:t>244</w:t>
            </w:r>
          </w:p>
        </w:tc>
        <w:tc>
          <w:tcPr>
            <w:tcW w:w="2051" w:type="dxa"/>
          </w:tcPr>
          <w:p w14:paraId="053231F0" w14:textId="77777777" w:rsidR="00295E78" w:rsidRDefault="00000000">
            <w:r>
              <w:t>Largest Unique Number</w:t>
            </w:r>
          </w:p>
        </w:tc>
        <w:tc>
          <w:tcPr>
            <w:tcW w:w="6130" w:type="dxa"/>
          </w:tcPr>
          <w:p w14:paraId="71B26EF8" w14:textId="77777777" w:rsidR="00295E78" w:rsidRDefault="00000000">
            <w:r>
              <w:t>https://leetcode.com/problems/largest-unique-number/</w:t>
            </w:r>
          </w:p>
        </w:tc>
      </w:tr>
      <w:tr w:rsidR="00295E78" w14:paraId="6749A463" w14:textId="77777777" w:rsidTr="0079196B">
        <w:tc>
          <w:tcPr>
            <w:tcW w:w="675" w:type="dxa"/>
          </w:tcPr>
          <w:p w14:paraId="7F3B082E" w14:textId="77777777" w:rsidR="00295E78" w:rsidRDefault="00000000">
            <w:r>
              <w:t>245</w:t>
            </w:r>
          </w:p>
        </w:tc>
        <w:tc>
          <w:tcPr>
            <w:tcW w:w="2051" w:type="dxa"/>
          </w:tcPr>
          <w:p w14:paraId="16B5CA25" w14:textId="77777777" w:rsidR="00295E78" w:rsidRDefault="00000000">
            <w:r>
              <w:t>Armstrong Number</w:t>
            </w:r>
          </w:p>
        </w:tc>
        <w:tc>
          <w:tcPr>
            <w:tcW w:w="6130" w:type="dxa"/>
          </w:tcPr>
          <w:p w14:paraId="5718A39D" w14:textId="77777777" w:rsidR="00295E78" w:rsidRDefault="00000000">
            <w:r>
              <w:t>https://leetcode.com/problems/armstrong-number/</w:t>
            </w:r>
          </w:p>
        </w:tc>
      </w:tr>
      <w:tr w:rsidR="00295E78" w14:paraId="4E70EB32" w14:textId="77777777" w:rsidTr="0079196B">
        <w:tc>
          <w:tcPr>
            <w:tcW w:w="675" w:type="dxa"/>
          </w:tcPr>
          <w:p w14:paraId="0F344874" w14:textId="77777777" w:rsidR="00295E78" w:rsidRDefault="00000000">
            <w:r>
              <w:t>246</w:t>
            </w:r>
          </w:p>
        </w:tc>
        <w:tc>
          <w:tcPr>
            <w:tcW w:w="2051" w:type="dxa"/>
          </w:tcPr>
          <w:p w14:paraId="63CC3F7D" w14:textId="77777777" w:rsidR="00295E78" w:rsidRDefault="00000000">
            <w:r>
              <w:t>N-th Tribonacci Number</w:t>
            </w:r>
          </w:p>
        </w:tc>
        <w:tc>
          <w:tcPr>
            <w:tcW w:w="6130" w:type="dxa"/>
          </w:tcPr>
          <w:p w14:paraId="2DAC84D7" w14:textId="77777777" w:rsidR="00295E78" w:rsidRDefault="00000000">
            <w:r>
              <w:t>https://leetcode.com/problems/n-th-tribonacci-number/</w:t>
            </w:r>
          </w:p>
        </w:tc>
      </w:tr>
      <w:tr w:rsidR="00295E78" w14:paraId="4CF23089" w14:textId="77777777" w:rsidTr="0079196B">
        <w:tc>
          <w:tcPr>
            <w:tcW w:w="675" w:type="dxa"/>
          </w:tcPr>
          <w:p w14:paraId="5CFBB4C1" w14:textId="77777777" w:rsidR="00295E78" w:rsidRDefault="00000000">
            <w:r>
              <w:t>247</w:t>
            </w:r>
          </w:p>
        </w:tc>
        <w:tc>
          <w:tcPr>
            <w:tcW w:w="2051" w:type="dxa"/>
          </w:tcPr>
          <w:p w14:paraId="3F5236EA" w14:textId="77777777" w:rsidR="00295E78" w:rsidRDefault="00000000">
            <w:r>
              <w:t>Check If a Number Is Majority Element in a Sorted Array</w:t>
            </w:r>
          </w:p>
        </w:tc>
        <w:tc>
          <w:tcPr>
            <w:tcW w:w="6130" w:type="dxa"/>
          </w:tcPr>
          <w:p w14:paraId="501190F0" w14:textId="77777777" w:rsidR="00295E78" w:rsidRDefault="00000000">
            <w:r>
              <w:t>https://leetcode.com/problems/check-if-a-number-is-majority-element-in-a-sorted-array/</w:t>
            </w:r>
          </w:p>
        </w:tc>
      </w:tr>
      <w:tr w:rsidR="00295E78" w14:paraId="05B952CD" w14:textId="77777777" w:rsidTr="0079196B">
        <w:tc>
          <w:tcPr>
            <w:tcW w:w="675" w:type="dxa"/>
          </w:tcPr>
          <w:p w14:paraId="023CE073" w14:textId="77777777" w:rsidR="00295E78" w:rsidRDefault="00000000">
            <w:r>
              <w:t>248</w:t>
            </w:r>
          </w:p>
        </w:tc>
        <w:tc>
          <w:tcPr>
            <w:tcW w:w="2051" w:type="dxa"/>
          </w:tcPr>
          <w:p w14:paraId="747B45BC" w14:textId="77777777" w:rsidR="00295E78" w:rsidRDefault="00000000">
            <w:r>
              <w:t>Day of the Year</w:t>
            </w:r>
          </w:p>
        </w:tc>
        <w:tc>
          <w:tcPr>
            <w:tcW w:w="6130" w:type="dxa"/>
          </w:tcPr>
          <w:p w14:paraId="382F32B6" w14:textId="77777777" w:rsidR="00295E78" w:rsidRDefault="00000000">
            <w:r>
              <w:t>https://leetcode.com/problems/day-of-the-year/</w:t>
            </w:r>
          </w:p>
        </w:tc>
      </w:tr>
      <w:tr w:rsidR="00295E78" w14:paraId="189E8869" w14:textId="77777777" w:rsidTr="0079196B">
        <w:tc>
          <w:tcPr>
            <w:tcW w:w="675" w:type="dxa"/>
          </w:tcPr>
          <w:p w14:paraId="31AA3E6B" w14:textId="77777777" w:rsidR="00295E78" w:rsidRDefault="00000000">
            <w:r>
              <w:t>249</w:t>
            </w:r>
          </w:p>
        </w:tc>
        <w:tc>
          <w:tcPr>
            <w:tcW w:w="2051" w:type="dxa"/>
          </w:tcPr>
          <w:p w14:paraId="6B294E55" w14:textId="77777777" w:rsidR="00295E78" w:rsidRDefault="00000000">
            <w:r>
              <w:t>Find Words That Can Be Formed by Characters</w:t>
            </w:r>
          </w:p>
        </w:tc>
        <w:tc>
          <w:tcPr>
            <w:tcW w:w="6130" w:type="dxa"/>
          </w:tcPr>
          <w:p w14:paraId="2AAF0D50" w14:textId="77777777" w:rsidR="00295E78" w:rsidRDefault="00000000">
            <w:r>
              <w:t>https://leetcode.com/problems/find-words-that-can-be-formed-by-characters/</w:t>
            </w:r>
          </w:p>
        </w:tc>
      </w:tr>
      <w:tr w:rsidR="00295E78" w14:paraId="07399A64" w14:textId="77777777" w:rsidTr="0079196B">
        <w:tc>
          <w:tcPr>
            <w:tcW w:w="675" w:type="dxa"/>
          </w:tcPr>
          <w:p w14:paraId="14E3EF86" w14:textId="77777777" w:rsidR="00295E78" w:rsidRDefault="00000000">
            <w:r>
              <w:t>250</w:t>
            </w:r>
          </w:p>
        </w:tc>
        <w:tc>
          <w:tcPr>
            <w:tcW w:w="2051" w:type="dxa"/>
          </w:tcPr>
          <w:p w14:paraId="0768B72F" w14:textId="77777777" w:rsidR="00295E78" w:rsidRDefault="00000000">
            <w:r>
              <w:t>Single-Row Keyboard</w:t>
            </w:r>
          </w:p>
        </w:tc>
        <w:tc>
          <w:tcPr>
            <w:tcW w:w="6130" w:type="dxa"/>
          </w:tcPr>
          <w:p w14:paraId="57482ED6" w14:textId="77777777" w:rsidR="00295E78" w:rsidRDefault="00000000">
            <w:r>
              <w:t>https://leetcode.com/problems/single-row-keyboard/</w:t>
            </w:r>
          </w:p>
        </w:tc>
      </w:tr>
      <w:tr w:rsidR="00295E78" w14:paraId="2F3368EC" w14:textId="77777777" w:rsidTr="0079196B">
        <w:tc>
          <w:tcPr>
            <w:tcW w:w="675" w:type="dxa"/>
          </w:tcPr>
          <w:p w14:paraId="47E4AF37" w14:textId="77777777" w:rsidR="00295E78" w:rsidRDefault="00000000">
            <w:r>
              <w:t>251</w:t>
            </w:r>
          </w:p>
        </w:tc>
        <w:tc>
          <w:tcPr>
            <w:tcW w:w="2051" w:type="dxa"/>
          </w:tcPr>
          <w:p w14:paraId="2B22B65C" w14:textId="77777777" w:rsidR="00295E78" w:rsidRDefault="00000000">
            <w:r>
              <w:t>Prime Arrangements</w:t>
            </w:r>
          </w:p>
        </w:tc>
        <w:tc>
          <w:tcPr>
            <w:tcW w:w="6130" w:type="dxa"/>
          </w:tcPr>
          <w:p w14:paraId="6DBAB80B" w14:textId="77777777" w:rsidR="00295E78" w:rsidRDefault="00000000">
            <w:r>
              <w:t>https://leetcode.com/problems/prime-arrangements/</w:t>
            </w:r>
          </w:p>
        </w:tc>
      </w:tr>
      <w:tr w:rsidR="00295E78" w14:paraId="31E23EBE" w14:textId="77777777" w:rsidTr="0079196B">
        <w:tc>
          <w:tcPr>
            <w:tcW w:w="675" w:type="dxa"/>
          </w:tcPr>
          <w:p w14:paraId="624CE100" w14:textId="77777777" w:rsidR="00295E78" w:rsidRDefault="00000000">
            <w:r>
              <w:t>252</w:t>
            </w:r>
          </w:p>
        </w:tc>
        <w:tc>
          <w:tcPr>
            <w:tcW w:w="2051" w:type="dxa"/>
          </w:tcPr>
          <w:p w14:paraId="3A60B0D7" w14:textId="77777777" w:rsidR="00295E78" w:rsidRDefault="00000000">
            <w:r>
              <w:t>Diet Plan Performance</w:t>
            </w:r>
          </w:p>
        </w:tc>
        <w:tc>
          <w:tcPr>
            <w:tcW w:w="6130" w:type="dxa"/>
          </w:tcPr>
          <w:p w14:paraId="2A6CFAE7" w14:textId="77777777" w:rsidR="00295E78" w:rsidRDefault="00000000">
            <w:r>
              <w:t>https://leetcode.com/problems/diet-plan-performance/</w:t>
            </w:r>
          </w:p>
        </w:tc>
      </w:tr>
      <w:tr w:rsidR="00295E78" w14:paraId="60A3E8D6" w14:textId="77777777" w:rsidTr="0079196B">
        <w:tc>
          <w:tcPr>
            <w:tcW w:w="675" w:type="dxa"/>
          </w:tcPr>
          <w:p w14:paraId="4F8DDC29" w14:textId="77777777" w:rsidR="00295E78" w:rsidRDefault="00000000">
            <w:r>
              <w:t>253</w:t>
            </w:r>
          </w:p>
        </w:tc>
        <w:tc>
          <w:tcPr>
            <w:tcW w:w="2051" w:type="dxa"/>
          </w:tcPr>
          <w:p w14:paraId="1043E245" w14:textId="77777777" w:rsidR="00295E78" w:rsidRDefault="00000000">
            <w:r>
              <w:t>Count Substrings with Only One Distinct Letter</w:t>
            </w:r>
          </w:p>
        </w:tc>
        <w:tc>
          <w:tcPr>
            <w:tcW w:w="6130" w:type="dxa"/>
          </w:tcPr>
          <w:p w14:paraId="174C2E96" w14:textId="77777777" w:rsidR="00295E78" w:rsidRDefault="00000000">
            <w:r>
              <w:t>https://leetcode.com/problems/count-substrings-with-only-one-distinct-letter/</w:t>
            </w:r>
          </w:p>
        </w:tc>
      </w:tr>
      <w:tr w:rsidR="00295E78" w14:paraId="60B0E326" w14:textId="77777777" w:rsidTr="0079196B">
        <w:tc>
          <w:tcPr>
            <w:tcW w:w="675" w:type="dxa"/>
          </w:tcPr>
          <w:p w14:paraId="0B284A5D" w14:textId="77777777" w:rsidR="00295E78" w:rsidRDefault="00000000">
            <w:r>
              <w:t>254</w:t>
            </w:r>
          </w:p>
        </w:tc>
        <w:tc>
          <w:tcPr>
            <w:tcW w:w="2051" w:type="dxa"/>
          </w:tcPr>
          <w:p w14:paraId="23B9857D" w14:textId="77777777" w:rsidR="00295E78" w:rsidRDefault="00000000">
            <w:r>
              <w:t>Distance Between Bus Stops</w:t>
            </w:r>
          </w:p>
        </w:tc>
        <w:tc>
          <w:tcPr>
            <w:tcW w:w="6130" w:type="dxa"/>
          </w:tcPr>
          <w:p w14:paraId="1F42CCA0" w14:textId="77777777" w:rsidR="00295E78" w:rsidRDefault="00000000">
            <w:r>
              <w:t>https://leetcode.com/problems/distance-between-bus-stops/</w:t>
            </w:r>
          </w:p>
        </w:tc>
      </w:tr>
      <w:tr w:rsidR="00295E78" w14:paraId="764A7BFE" w14:textId="77777777" w:rsidTr="0079196B">
        <w:tc>
          <w:tcPr>
            <w:tcW w:w="675" w:type="dxa"/>
          </w:tcPr>
          <w:p w14:paraId="7D071E83" w14:textId="77777777" w:rsidR="00295E78" w:rsidRDefault="00000000">
            <w:r>
              <w:t>255</w:t>
            </w:r>
          </w:p>
        </w:tc>
        <w:tc>
          <w:tcPr>
            <w:tcW w:w="2051" w:type="dxa"/>
          </w:tcPr>
          <w:p w14:paraId="152A9582" w14:textId="77777777" w:rsidR="00295E78" w:rsidRDefault="00000000">
            <w:r>
              <w:t>Day of the Week</w:t>
            </w:r>
          </w:p>
        </w:tc>
        <w:tc>
          <w:tcPr>
            <w:tcW w:w="6130" w:type="dxa"/>
          </w:tcPr>
          <w:p w14:paraId="1DB650E7" w14:textId="77777777" w:rsidR="00295E78" w:rsidRDefault="00000000">
            <w:r>
              <w:t>https://leetcode.com/problems/day-of-the-week/</w:t>
            </w:r>
          </w:p>
        </w:tc>
      </w:tr>
      <w:tr w:rsidR="00295E78" w14:paraId="16AE870B" w14:textId="77777777" w:rsidTr="0079196B">
        <w:tc>
          <w:tcPr>
            <w:tcW w:w="675" w:type="dxa"/>
          </w:tcPr>
          <w:p w14:paraId="2283A374" w14:textId="77777777" w:rsidR="00295E78" w:rsidRDefault="00000000">
            <w:r>
              <w:t>256</w:t>
            </w:r>
          </w:p>
        </w:tc>
        <w:tc>
          <w:tcPr>
            <w:tcW w:w="2051" w:type="dxa"/>
          </w:tcPr>
          <w:p w14:paraId="2F226D70" w14:textId="77777777" w:rsidR="00295E78" w:rsidRDefault="00000000">
            <w:r>
              <w:t>Maximum Number of Balloons</w:t>
            </w:r>
          </w:p>
        </w:tc>
        <w:tc>
          <w:tcPr>
            <w:tcW w:w="6130" w:type="dxa"/>
          </w:tcPr>
          <w:p w14:paraId="56CD226D" w14:textId="77777777" w:rsidR="00295E78" w:rsidRDefault="00000000">
            <w:r>
              <w:t>https://leetcode.com/problems/maximum-number-of-balloons/</w:t>
            </w:r>
          </w:p>
        </w:tc>
      </w:tr>
      <w:tr w:rsidR="00295E78" w14:paraId="7003A753" w14:textId="77777777" w:rsidTr="0079196B">
        <w:tc>
          <w:tcPr>
            <w:tcW w:w="675" w:type="dxa"/>
          </w:tcPr>
          <w:p w14:paraId="407F6380" w14:textId="77777777" w:rsidR="00295E78" w:rsidRDefault="00000000">
            <w:r>
              <w:t>257</w:t>
            </w:r>
          </w:p>
        </w:tc>
        <w:tc>
          <w:tcPr>
            <w:tcW w:w="2051" w:type="dxa"/>
          </w:tcPr>
          <w:p w14:paraId="7218E94F" w14:textId="77777777" w:rsidR="00295E78" w:rsidRDefault="00000000">
            <w:r>
              <w:t>How Many Apples Can You Put into the Basket</w:t>
            </w:r>
          </w:p>
        </w:tc>
        <w:tc>
          <w:tcPr>
            <w:tcW w:w="6130" w:type="dxa"/>
          </w:tcPr>
          <w:p w14:paraId="40BB644D" w14:textId="77777777" w:rsidR="00295E78" w:rsidRDefault="00000000">
            <w:r>
              <w:t>https://leetcode.com/problems/how-many-apples-can-you-put-into-the-basket/</w:t>
            </w:r>
          </w:p>
        </w:tc>
      </w:tr>
      <w:tr w:rsidR="00295E78" w14:paraId="1EA5CE44" w14:textId="77777777" w:rsidTr="0079196B">
        <w:tc>
          <w:tcPr>
            <w:tcW w:w="675" w:type="dxa"/>
          </w:tcPr>
          <w:p w14:paraId="573714AF" w14:textId="77777777" w:rsidR="00295E78" w:rsidRDefault="00000000">
            <w:r>
              <w:t>258</w:t>
            </w:r>
          </w:p>
        </w:tc>
        <w:tc>
          <w:tcPr>
            <w:tcW w:w="2051" w:type="dxa"/>
          </w:tcPr>
          <w:p w14:paraId="77216F63" w14:textId="77777777" w:rsidR="00295E78" w:rsidRDefault="00000000">
            <w:r>
              <w:t>Minimum Absolute Difference</w:t>
            </w:r>
          </w:p>
        </w:tc>
        <w:tc>
          <w:tcPr>
            <w:tcW w:w="6130" w:type="dxa"/>
          </w:tcPr>
          <w:p w14:paraId="58BB25CB" w14:textId="77777777" w:rsidR="00295E78" w:rsidRDefault="00000000">
            <w:r>
              <w:t>https://leetcode.com/problems/minimum-absolute-difference/</w:t>
            </w:r>
          </w:p>
        </w:tc>
      </w:tr>
      <w:tr w:rsidR="00295E78" w14:paraId="2E5E91C3" w14:textId="77777777" w:rsidTr="0079196B">
        <w:tc>
          <w:tcPr>
            <w:tcW w:w="675" w:type="dxa"/>
          </w:tcPr>
          <w:p w14:paraId="59E6C14C" w14:textId="77777777" w:rsidR="00295E78" w:rsidRDefault="00000000">
            <w:r>
              <w:t>259</w:t>
            </w:r>
          </w:p>
        </w:tc>
        <w:tc>
          <w:tcPr>
            <w:tcW w:w="2051" w:type="dxa"/>
          </w:tcPr>
          <w:p w14:paraId="04925C1A" w14:textId="77777777" w:rsidR="00295E78" w:rsidRDefault="00000000">
            <w:r>
              <w:t>Unique Number of Occurrences</w:t>
            </w:r>
          </w:p>
        </w:tc>
        <w:tc>
          <w:tcPr>
            <w:tcW w:w="6130" w:type="dxa"/>
          </w:tcPr>
          <w:p w14:paraId="7DE3FC9A" w14:textId="77777777" w:rsidR="00295E78" w:rsidRDefault="00000000">
            <w:r>
              <w:t>https://leetcode.com/problems/unique-number-of-occurrences/</w:t>
            </w:r>
          </w:p>
        </w:tc>
      </w:tr>
      <w:tr w:rsidR="00295E78" w14:paraId="4074E0D2" w14:textId="77777777" w:rsidTr="0079196B">
        <w:tc>
          <w:tcPr>
            <w:tcW w:w="675" w:type="dxa"/>
          </w:tcPr>
          <w:p w14:paraId="7D0ABC61" w14:textId="77777777" w:rsidR="00295E78" w:rsidRDefault="00000000">
            <w:r>
              <w:t>260</w:t>
            </w:r>
          </w:p>
        </w:tc>
        <w:tc>
          <w:tcPr>
            <w:tcW w:w="2051" w:type="dxa"/>
          </w:tcPr>
          <w:p w14:paraId="1FE9CD93" w14:textId="77777777" w:rsidR="00295E78" w:rsidRDefault="00000000">
            <w:r>
              <w:t>Intersection of Three Sorted Arrays</w:t>
            </w:r>
          </w:p>
        </w:tc>
        <w:tc>
          <w:tcPr>
            <w:tcW w:w="6130" w:type="dxa"/>
          </w:tcPr>
          <w:p w14:paraId="67804F73" w14:textId="77777777" w:rsidR="00295E78" w:rsidRDefault="00000000">
            <w:r>
              <w:t>https://leetcode.com/problems/intersection-of-three-sorted-arrays/</w:t>
            </w:r>
          </w:p>
        </w:tc>
      </w:tr>
      <w:tr w:rsidR="00295E78" w14:paraId="4C1365E0" w14:textId="77777777" w:rsidTr="0079196B">
        <w:tc>
          <w:tcPr>
            <w:tcW w:w="675" w:type="dxa"/>
          </w:tcPr>
          <w:p w14:paraId="5EE19D4C" w14:textId="77777777" w:rsidR="00295E78" w:rsidRDefault="00000000">
            <w:r>
              <w:t>261</w:t>
            </w:r>
          </w:p>
        </w:tc>
        <w:tc>
          <w:tcPr>
            <w:tcW w:w="2051" w:type="dxa"/>
          </w:tcPr>
          <w:p w14:paraId="105C519E" w14:textId="77777777" w:rsidR="00295E78" w:rsidRDefault="00000000">
            <w:r>
              <w:t>Minimum Cost to Move Chips to The Same Position</w:t>
            </w:r>
          </w:p>
        </w:tc>
        <w:tc>
          <w:tcPr>
            <w:tcW w:w="6130" w:type="dxa"/>
          </w:tcPr>
          <w:p w14:paraId="40B3C82E" w14:textId="77777777" w:rsidR="00295E78" w:rsidRDefault="00000000">
            <w:r>
              <w:t>https://leetcode.com/problems/minimum-cost-to-move-chips-to-the-same-position/</w:t>
            </w:r>
          </w:p>
        </w:tc>
      </w:tr>
      <w:tr w:rsidR="00295E78" w14:paraId="1EE6307E" w14:textId="77777777" w:rsidTr="0079196B">
        <w:tc>
          <w:tcPr>
            <w:tcW w:w="675" w:type="dxa"/>
          </w:tcPr>
          <w:p w14:paraId="1F382210" w14:textId="77777777" w:rsidR="00295E78" w:rsidRDefault="00000000">
            <w:r>
              <w:t>262</w:t>
            </w:r>
          </w:p>
        </w:tc>
        <w:tc>
          <w:tcPr>
            <w:tcW w:w="2051" w:type="dxa"/>
          </w:tcPr>
          <w:p w14:paraId="477F7191" w14:textId="77777777" w:rsidR="00295E78" w:rsidRDefault="00000000">
            <w:r>
              <w:t>Split a String in Balanced Strings</w:t>
            </w:r>
          </w:p>
        </w:tc>
        <w:tc>
          <w:tcPr>
            <w:tcW w:w="6130" w:type="dxa"/>
          </w:tcPr>
          <w:p w14:paraId="7F349287" w14:textId="77777777" w:rsidR="00295E78" w:rsidRDefault="00000000">
            <w:r>
              <w:t>https://leetcode.com/problems/split-a-string-in-balanced-strings/</w:t>
            </w:r>
          </w:p>
        </w:tc>
      </w:tr>
      <w:tr w:rsidR="00295E78" w14:paraId="0A248712" w14:textId="77777777" w:rsidTr="0079196B">
        <w:tc>
          <w:tcPr>
            <w:tcW w:w="675" w:type="dxa"/>
          </w:tcPr>
          <w:p w14:paraId="7FDF1787" w14:textId="77777777" w:rsidR="00295E78" w:rsidRDefault="00000000">
            <w:r>
              <w:t>263</w:t>
            </w:r>
          </w:p>
        </w:tc>
        <w:tc>
          <w:tcPr>
            <w:tcW w:w="2051" w:type="dxa"/>
          </w:tcPr>
          <w:p w14:paraId="2C969A5E" w14:textId="77777777" w:rsidR="00295E78" w:rsidRDefault="00000000">
            <w:r>
              <w:t>Missing Number In Arithmetic Progression</w:t>
            </w:r>
          </w:p>
        </w:tc>
        <w:tc>
          <w:tcPr>
            <w:tcW w:w="6130" w:type="dxa"/>
          </w:tcPr>
          <w:p w14:paraId="28ACD999" w14:textId="77777777" w:rsidR="00295E78" w:rsidRDefault="00000000">
            <w:r>
              <w:t>https://leetcode.com/problems/missing-number-in-arithmetic-progression/</w:t>
            </w:r>
          </w:p>
        </w:tc>
      </w:tr>
      <w:tr w:rsidR="00295E78" w14:paraId="2597B2B5" w14:textId="77777777" w:rsidTr="0079196B">
        <w:tc>
          <w:tcPr>
            <w:tcW w:w="675" w:type="dxa"/>
          </w:tcPr>
          <w:p w14:paraId="365E71C4" w14:textId="77777777" w:rsidR="00295E78" w:rsidRDefault="00000000">
            <w:r>
              <w:t>264</w:t>
            </w:r>
          </w:p>
        </w:tc>
        <w:tc>
          <w:tcPr>
            <w:tcW w:w="2051" w:type="dxa"/>
          </w:tcPr>
          <w:p w14:paraId="603F36D4" w14:textId="77777777" w:rsidR="00295E78" w:rsidRDefault="00000000">
            <w:r>
              <w:t>Check If It Is a Straight Line</w:t>
            </w:r>
          </w:p>
        </w:tc>
        <w:tc>
          <w:tcPr>
            <w:tcW w:w="6130" w:type="dxa"/>
          </w:tcPr>
          <w:p w14:paraId="74275FEB" w14:textId="77777777" w:rsidR="00295E78" w:rsidRDefault="00000000">
            <w:r>
              <w:t>https://leetcode.com/problems/check-if-it-is-a-straight-line/</w:t>
            </w:r>
          </w:p>
        </w:tc>
      </w:tr>
      <w:tr w:rsidR="00295E78" w14:paraId="0FC51060" w14:textId="77777777" w:rsidTr="0079196B">
        <w:tc>
          <w:tcPr>
            <w:tcW w:w="675" w:type="dxa"/>
          </w:tcPr>
          <w:p w14:paraId="47AF98CE" w14:textId="77777777" w:rsidR="00295E78" w:rsidRDefault="00000000">
            <w:r>
              <w:t>265</w:t>
            </w:r>
          </w:p>
        </w:tc>
        <w:tc>
          <w:tcPr>
            <w:tcW w:w="2051" w:type="dxa"/>
          </w:tcPr>
          <w:p w14:paraId="3685E284" w14:textId="77777777" w:rsidR="00295E78" w:rsidRDefault="00000000">
            <w:r>
              <w:t>Array Transformation</w:t>
            </w:r>
          </w:p>
        </w:tc>
        <w:tc>
          <w:tcPr>
            <w:tcW w:w="6130" w:type="dxa"/>
          </w:tcPr>
          <w:p w14:paraId="494FA6F6" w14:textId="77777777" w:rsidR="00295E78" w:rsidRDefault="00000000">
            <w:r>
              <w:t>https://leetcode.com/problems/array-transformation/</w:t>
            </w:r>
          </w:p>
        </w:tc>
      </w:tr>
      <w:tr w:rsidR="00295E78" w14:paraId="5A033BF2" w14:textId="77777777" w:rsidTr="0079196B">
        <w:tc>
          <w:tcPr>
            <w:tcW w:w="675" w:type="dxa"/>
          </w:tcPr>
          <w:p w14:paraId="1611E0A9" w14:textId="77777777" w:rsidR="00295E78" w:rsidRDefault="00000000">
            <w:r>
              <w:t>266</w:t>
            </w:r>
          </w:p>
        </w:tc>
        <w:tc>
          <w:tcPr>
            <w:tcW w:w="2051" w:type="dxa"/>
          </w:tcPr>
          <w:p w14:paraId="46E46632" w14:textId="77777777" w:rsidR="00295E78" w:rsidRDefault="00000000">
            <w:r>
              <w:t>Cells with Odd Values in a Matrix</w:t>
            </w:r>
          </w:p>
        </w:tc>
        <w:tc>
          <w:tcPr>
            <w:tcW w:w="6130" w:type="dxa"/>
          </w:tcPr>
          <w:p w14:paraId="43316BD9" w14:textId="77777777" w:rsidR="00295E78" w:rsidRDefault="00000000">
            <w:r>
              <w:t>https://leetcode.com/problems/cells-with-odd-values-in-a-matrix/</w:t>
            </w:r>
          </w:p>
        </w:tc>
      </w:tr>
      <w:tr w:rsidR="00295E78" w14:paraId="7DD682A1" w14:textId="77777777" w:rsidTr="0079196B">
        <w:tc>
          <w:tcPr>
            <w:tcW w:w="675" w:type="dxa"/>
          </w:tcPr>
          <w:p w14:paraId="491FA421" w14:textId="77777777" w:rsidR="00295E78" w:rsidRDefault="00000000">
            <w:r>
              <w:t>267</w:t>
            </w:r>
          </w:p>
        </w:tc>
        <w:tc>
          <w:tcPr>
            <w:tcW w:w="2051" w:type="dxa"/>
          </w:tcPr>
          <w:p w14:paraId="5DE8716F" w14:textId="77777777" w:rsidR="00295E78" w:rsidRDefault="00000000">
            <w:r>
              <w:t>Shift 2D Grid</w:t>
            </w:r>
          </w:p>
        </w:tc>
        <w:tc>
          <w:tcPr>
            <w:tcW w:w="6130" w:type="dxa"/>
          </w:tcPr>
          <w:p w14:paraId="39549B4C" w14:textId="77777777" w:rsidR="00295E78" w:rsidRDefault="00000000">
            <w:r>
              <w:t>https://leetcode.com/problems/shift-2d-grid/</w:t>
            </w:r>
          </w:p>
        </w:tc>
      </w:tr>
      <w:tr w:rsidR="00295E78" w14:paraId="48D77223" w14:textId="77777777" w:rsidTr="0079196B">
        <w:tc>
          <w:tcPr>
            <w:tcW w:w="675" w:type="dxa"/>
          </w:tcPr>
          <w:p w14:paraId="295E5A65" w14:textId="77777777" w:rsidR="00295E78" w:rsidRDefault="00000000">
            <w:r>
              <w:t>268</w:t>
            </w:r>
          </w:p>
        </w:tc>
        <w:tc>
          <w:tcPr>
            <w:tcW w:w="2051" w:type="dxa"/>
          </w:tcPr>
          <w:p w14:paraId="23BE8A91" w14:textId="77777777" w:rsidR="00295E78" w:rsidRDefault="00000000">
            <w:r>
              <w:t>Minimum Time Visiting All Points</w:t>
            </w:r>
          </w:p>
        </w:tc>
        <w:tc>
          <w:tcPr>
            <w:tcW w:w="6130" w:type="dxa"/>
          </w:tcPr>
          <w:p w14:paraId="5FD6A727" w14:textId="77777777" w:rsidR="00295E78" w:rsidRDefault="00000000">
            <w:r>
              <w:t>https://leetcode.com/problems/minimum-time-visiting-all-points/</w:t>
            </w:r>
          </w:p>
        </w:tc>
      </w:tr>
      <w:tr w:rsidR="00295E78" w14:paraId="5D004989" w14:textId="77777777" w:rsidTr="0079196B">
        <w:tc>
          <w:tcPr>
            <w:tcW w:w="675" w:type="dxa"/>
          </w:tcPr>
          <w:p w14:paraId="0C4282EF" w14:textId="77777777" w:rsidR="00295E78" w:rsidRDefault="00000000">
            <w:r>
              <w:t>269</w:t>
            </w:r>
          </w:p>
        </w:tc>
        <w:tc>
          <w:tcPr>
            <w:tcW w:w="2051" w:type="dxa"/>
          </w:tcPr>
          <w:p w14:paraId="6EA5B29C" w14:textId="77777777" w:rsidR="00295E78" w:rsidRDefault="00000000">
            <w:r>
              <w:t>Hexspeak</w:t>
            </w:r>
          </w:p>
        </w:tc>
        <w:tc>
          <w:tcPr>
            <w:tcW w:w="6130" w:type="dxa"/>
          </w:tcPr>
          <w:p w14:paraId="65C1F5D1" w14:textId="77777777" w:rsidR="00295E78" w:rsidRDefault="00000000">
            <w:r>
              <w:t>https://leetcode.com/problems/hexspeak/</w:t>
            </w:r>
          </w:p>
        </w:tc>
      </w:tr>
      <w:tr w:rsidR="00295E78" w14:paraId="6B41A447" w14:textId="77777777" w:rsidTr="0079196B">
        <w:tc>
          <w:tcPr>
            <w:tcW w:w="675" w:type="dxa"/>
          </w:tcPr>
          <w:p w14:paraId="6F11FB36" w14:textId="77777777" w:rsidR="00295E78" w:rsidRDefault="00000000">
            <w:r>
              <w:t>270</w:t>
            </w:r>
          </w:p>
        </w:tc>
        <w:tc>
          <w:tcPr>
            <w:tcW w:w="2051" w:type="dxa"/>
          </w:tcPr>
          <w:p w14:paraId="1FDF3CC8" w14:textId="77777777" w:rsidR="00295E78" w:rsidRDefault="00000000">
            <w:r>
              <w:t>Find Winner on a Tic Tac Toe Game</w:t>
            </w:r>
          </w:p>
        </w:tc>
        <w:tc>
          <w:tcPr>
            <w:tcW w:w="6130" w:type="dxa"/>
          </w:tcPr>
          <w:p w14:paraId="522B895D" w14:textId="77777777" w:rsidR="00295E78" w:rsidRDefault="00000000">
            <w:r>
              <w:t>https://leetcode.com/problems/find-winner-on-a-tic-tac-toe-game/</w:t>
            </w:r>
          </w:p>
        </w:tc>
      </w:tr>
      <w:tr w:rsidR="00295E78" w14:paraId="1F15AB01" w14:textId="77777777" w:rsidTr="0079196B">
        <w:tc>
          <w:tcPr>
            <w:tcW w:w="675" w:type="dxa"/>
          </w:tcPr>
          <w:p w14:paraId="50481C6C" w14:textId="77777777" w:rsidR="00295E78" w:rsidRDefault="00000000">
            <w:r>
              <w:t>271</w:t>
            </w:r>
          </w:p>
        </w:tc>
        <w:tc>
          <w:tcPr>
            <w:tcW w:w="2051" w:type="dxa"/>
          </w:tcPr>
          <w:p w14:paraId="797732F9" w14:textId="77777777" w:rsidR="00295E78" w:rsidRDefault="00000000">
            <w:r>
              <w:t>Traffic Light Controlled Intersection</w:t>
            </w:r>
          </w:p>
        </w:tc>
        <w:tc>
          <w:tcPr>
            <w:tcW w:w="6130" w:type="dxa"/>
          </w:tcPr>
          <w:p w14:paraId="6CEB6F31" w14:textId="77777777" w:rsidR="00295E78" w:rsidRDefault="00000000">
            <w:r>
              <w:t>https://leetcode.com/problems/traffic-light-controlled-intersection/</w:t>
            </w:r>
          </w:p>
        </w:tc>
      </w:tr>
      <w:tr w:rsidR="00295E78" w14:paraId="34BEA1B8" w14:textId="77777777" w:rsidTr="0079196B">
        <w:tc>
          <w:tcPr>
            <w:tcW w:w="675" w:type="dxa"/>
          </w:tcPr>
          <w:p w14:paraId="1D4E171D" w14:textId="77777777" w:rsidR="00295E78" w:rsidRDefault="00000000">
            <w:r>
              <w:t>272</w:t>
            </w:r>
          </w:p>
        </w:tc>
        <w:tc>
          <w:tcPr>
            <w:tcW w:w="2051" w:type="dxa"/>
          </w:tcPr>
          <w:p w14:paraId="57D96D87" w14:textId="77777777" w:rsidR="00295E78" w:rsidRDefault="00000000">
            <w:r>
              <w:t>Subtract the Product and Sum of Digits of an Integer</w:t>
            </w:r>
          </w:p>
        </w:tc>
        <w:tc>
          <w:tcPr>
            <w:tcW w:w="6130" w:type="dxa"/>
          </w:tcPr>
          <w:p w14:paraId="4B4BC483" w14:textId="77777777" w:rsidR="00295E78" w:rsidRDefault="00000000">
            <w:r>
              <w:t>https://leetcode.com/problems/subtract-the-product-and-sum-of-digits-of-an-integer/</w:t>
            </w:r>
          </w:p>
        </w:tc>
      </w:tr>
      <w:tr w:rsidR="00295E78" w14:paraId="205CD4FB" w14:textId="77777777" w:rsidTr="0079196B">
        <w:tc>
          <w:tcPr>
            <w:tcW w:w="675" w:type="dxa"/>
          </w:tcPr>
          <w:p w14:paraId="104ED84D" w14:textId="77777777" w:rsidR="00295E78" w:rsidRDefault="00000000">
            <w:r>
              <w:t>273</w:t>
            </w:r>
          </w:p>
        </w:tc>
        <w:tc>
          <w:tcPr>
            <w:tcW w:w="2051" w:type="dxa"/>
          </w:tcPr>
          <w:p w14:paraId="3BCCCE40" w14:textId="77777777" w:rsidR="00295E78" w:rsidRDefault="00000000">
            <w:r>
              <w:t>Element Appearing More Than 25% In Sorted Array</w:t>
            </w:r>
          </w:p>
        </w:tc>
        <w:tc>
          <w:tcPr>
            <w:tcW w:w="6130" w:type="dxa"/>
          </w:tcPr>
          <w:p w14:paraId="3B1143A5" w14:textId="77777777" w:rsidR="00295E78" w:rsidRDefault="00000000">
            <w:r>
              <w:t>https://leetcode.com/problems/element-appearing-more-than-25-in-sorted-array/</w:t>
            </w:r>
          </w:p>
        </w:tc>
      </w:tr>
      <w:tr w:rsidR="00295E78" w14:paraId="62D1A399" w14:textId="77777777" w:rsidTr="0079196B">
        <w:tc>
          <w:tcPr>
            <w:tcW w:w="675" w:type="dxa"/>
          </w:tcPr>
          <w:p w14:paraId="246351F7" w14:textId="77777777" w:rsidR="00295E78" w:rsidRDefault="00000000">
            <w:r>
              <w:t>274</w:t>
            </w:r>
          </w:p>
        </w:tc>
        <w:tc>
          <w:tcPr>
            <w:tcW w:w="2051" w:type="dxa"/>
          </w:tcPr>
          <w:p w14:paraId="114C2DBA" w14:textId="77777777" w:rsidR="00295E78" w:rsidRDefault="00000000">
            <w:r>
              <w:t>Convert Binary Number in a Linked List to Integer</w:t>
            </w:r>
          </w:p>
        </w:tc>
        <w:tc>
          <w:tcPr>
            <w:tcW w:w="6130" w:type="dxa"/>
          </w:tcPr>
          <w:p w14:paraId="3282E681" w14:textId="77777777" w:rsidR="00295E78" w:rsidRDefault="00000000">
            <w:r>
              <w:t>https://leetcode.com/problems/convert-binary-number-in-a-linked-list-to-integer/</w:t>
            </w:r>
          </w:p>
        </w:tc>
      </w:tr>
      <w:tr w:rsidR="00295E78" w14:paraId="5481F509" w14:textId="77777777" w:rsidTr="0079196B">
        <w:tc>
          <w:tcPr>
            <w:tcW w:w="675" w:type="dxa"/>
          </w:tcPr>
          <w:p w14:paraId="1F7E2264" w14:textId="77777777" w:rsidR="00295E78" w:rsidRDefault="00000000">
            <w:r>
              <w:t>275</w:t>
            </w:r>
          </w:p>
        </w:tc>
        <w:tc>
          <w:tcPr>
            <w:tcW w:w="2051" w:type="dxa"/>
          </w:tcPr>
          <w:p w14:paraId="44FA08D4" w14:textId="77777777" w:rsidR="00295E78" w:rsidRDefault="00000000">
            <w:r>
              <w:t>Find Numbers with Even Number of Digits</w:t>
            </w:r>
          </w:p>
        </w:tc>
        <w:tc>
          <w:tcPr>
            <w:tcW w:w="6130" w:type="dxa"/>
          </w:tcPr>
          <w:p w14:paraId="47319730" w14:textId="77777777" w:rsidR="00295E78" w:rsidRDefault="00000000">
            <w:r>
              <w:t>https://leetcode.com/problems/find-numbers-with-even-number-of-digits/</w:t>
            </w:r>
          </w:p>
        </w:tc>
      </w:tr>
      <w:tr w:rsidR="00295E78" w14:paraId="102D9B5C" w14:textId="77777777" w:rsidTr="0079196B">
        <w:tc>
          <w:tcPr>
            <w:tcW w:w="675" w:type="dxa"/>
          </w:tcPr>
          <w:p w14:paraId="18A249FE" w14:textId="77777777" w:rsidR="00295E78" w:rsidRDefault="00000000">
            <w:r>
              <w:t>276</w:t>
            </w:r>
          </w:p>
        </w:tc>
        <w:tc>
          <w:tcPr>
            <w:tcW w:w="2051" w:type="dxa"/>
          </w:tcPr>
          <w:p w14:paraId="24FD4215" w14:textId="77777777" w:rsidR="00295E78" w:rsidRDefault="00000000">
            <w:r>
              <w:t>Replace Elements with Greatest Element on Right Side</w:t>
            </w:r>
          </w:p>
        </w:tc>
        <w:tc>
          <w:tcPr>
            <w:tcW w:w="6130" w:type="dxa"/>
          </w:tcPr>
          <w:p w14:paraId="22DCEAEF" w14:textId="77777777" w:rsidR="00295E78" w:rsidRDefault="00000000">
            <w:r>
              <w:t>https://leetcode.com/problems/replace-elements-with-greatest-element-on-right-side/</w:t>
            </w:r>
          </w:p>
        </w:tc>
      </w:tr>
      <w:tr w:rsidR="00295E78" w14:paraId="15345540" w14:textId="77777777" w:rsidTr="0079196B">
        <w:tc>
          <w:tcPr>
            <w:tcW w:w="675" w:type="dxa"/>
          </w:tcPr>
          <w:p w14:paraId="40ADC54E" w14:textId="77777777" w:rsidR="00295E78" w:rsidRDefault="00000000">
            <w:r>
              <w:t>277</w:t>
            </w:r>
          </w:p>
        </w:tc>
        <w:tc>
          <w:tcPr>
            <w:tcW w:w="2051" w:type="dxa"/>
          </w:tcPr>
          <w:p w14:paraId="6577139B" w14:textId="77777777" w:rsidR="00295E78" w:rsidRDefault="00000000">
            <w:r>
              <w:t>Find N Unique Integers Sum up to Zero</w:t>
            </w:r>
          </w:p>
        </w:tc>
        <w:tc>
          <w:tcPr>
            <w:tcW w:w="6130" w:type="dxa"/>
          </w:tcPr>
          <w:p w14:paraId="24380C15" w14:textId="77777777" w:rsidR="00295E78" w:rsidRDefault="00000000">
            <w:r>
              <w:t>https://leetcode.com/problems/find-n-unique-integers-sum-up-to-zero/</w:t>
            </w:r>
          </w:p>
        </w:tc>
      </w:tr>
      <w:tr w:rsidR="00295E78" w14:paraId="45BA701D" w14:textId="77777777" w:rsidTr="0079196B">
        <w:tc>
          <w:tcPr>
            <w:tcW w:w="675" w:type="dxa"/>
          </w:tcPr>
          <w:p w14:paraId="13B74701" w14:textId="77777777" w:rsidR="00295E78" w:rsidRDefault="00000000">
            <w:r>
              <w:t>278</w:t>
            </w:r>
          </w:p>
        </w:tc>
        <w:tc>
          <w:tcPr>
            <w:tcW w:w="2051" w:type="dxa"/>
          </w:tcPr>
          <w:p w14:paraId="792BA12A" w14:textId="77777777" w:rsidR="00295E78" w:rsidRDefault="00000000">
            <w:r>
              <w:t>Decrypt String from Alphabet to Integer Mapping</w:t>
            </w:r>
          </w:p>
        </w:tc>
        <w:tc>
          <w:tcPr>
            <w:tcW w:w="6130" w:type="dxa"/>
          </w:tcPr>
          <w:p w14:paraId="19D2C41E" w14:textId="77777777" w:rsidR="00295E78" w:rsidRDefault="00000000">
            <w:r>
              <w:t>https://leetcode.com/problems/decrypt-string-from-alphabet-to-integer-mapping/</w:t>
            </w:r>
          </w:p>
        </w:tc>
      </w:tr>
      <w:tr w:rsidR="00295E78" w14:paraId="665FE131" w14:textId="77777777" w:rsidTr="0079196B">
        <w:tc>
          <w:tcPr>
            <w:tcW w:w="675" w:type="dxa"/>
          </w:tcPr>
          <w:p w14:paraId="1C6BF1BD" w14:textId="77777777" w:rsidR="00295E78" w:rsidRDefault="00000000">
            <w:r>
              <w:t>279</w:t>
            </w:r>
          </w:p>
        </w:tc>
        <w:tc>
          <w:tcPr>
            <w:tcW w:w="2051" w:type="dxa"/>
          </w:tcPr>
          <w:p w14:paraId="74259408" w14:textId="77777777" w:rsidR="00295E78" w:rsidRDefault="00000000">
            <w:r>
              <w:t>Decompress Run-Length Encoded List</w:t>
            </w:r>
          </w:p>
        </w:tc>
        <w:tc>
          <w:tcPr>
            <w:tcW w:w="6130" w:type="dxa"/>
          </w:tcPr>
          <w:p w14:paraId="60ACF5D5" w14:textId="77777777" w:rsidR="00295E78" w:rsidRDefault="00000000">
            <w:r>
              <w:t>https://leetcode.com/problems/decompress-run-length-encoded-list/</w:t>
            </w:r>
          </w:p>
        </w:tc>
      </w:tr>
      <w:tr w:rsidR="00295E78" w14:paraId="32748742" w14:textId="77777777" w:rsidTr="0079196B">
        <w:tc>
          <w:tcPr>
            <w:tcW w:w="675" w:type="dxa"/>
          </w:tcPr>
          <w:p w14:paraId="074EF576" w14:textId="77777777" w:rsidR="00295E78" w:rsidRDefault="00000000">
            <w:r>
              <w:t>280</w:t>
            </w:r>
          </w:p>
        </w:tc>
        <w:tc>
          <w:tcPr>
            <w:tcW w:w="2051" w:type="dxa"/>
          </w:tcPr>
          <w:p w14:paraId="7B2B6F7A" w14:textId="77777777" w:rsidR="00295E78" w:rsidRDefault="00000000">
            <w:r>
              <w:t>Convert Integer to the Sum of Two No-Zero Integers</w:t>
            </w:r>
          </w:p>
        </w:tc>
        <w:tc>
          <w:tcPr>
            <w:tcW w:w="6130" w:type="dxa"/>
          </w:tcPr>
          <w:p w14:paraId="4C60A3B0" w14:textId="77777777" w:rsidR="00295E78" w:rsidRDefault="00000000">
            <w:r>
              <w:t>https://leetcode.com/problems/convert-integer-to-the-sum-of-two-no-zero-integers/</w:t>
            </w:r>
          </w:p>
        </w:tc>
      </w:tr>
      <w:tr w:rsidR="00295E78" w14:paraId="13A0D4DD" w14:textId="77777777" w:rsidTr="0079196B">
        <w:tc>
          <w:tcPr>
            <w:tcW w:w="675" w:type="dxa"/>
          </w:tcPr>
          <w:p w14:paraId="3B75AD2B" w14:textId="77777777" w:rsidR="00295E78" w:rsidRDefault="00000000">
            <w:r>
              <w:t>281</w:t>
            </w:r>
          </w:p>
        </w:tc>
        <w:tc>
          <w:tcPr>
            <w:tcW w:w="2051" w:type="dxa"/>
          </w:tcPr>
          <w:p w14:paraId="2C811B52" w14:textId="77777777" w:rsidR="00295E78" w:rsidRDefault="00000000">
            <w:r>
              <w:t>Maximum 69 Number</w:t>
            </w:r>
          </w:p>
        </w:tc>
        <w:tc>
          <w:tcPr>
            <w:tcW w:w="6130" w:type="dxa"/>
          </w:tcPr>
          <w:p w14:paraId="7001E450" w14:textId="77777777" w:rsidR="00295E78" w:rsidRDefault="00000000">
            <w:r>
              <w:t>https://leetcode.com/problems/maximum-69-number/</w:t>
            </w:r>
          </w:p>
        </w:tc>
      </w:tr>
      <w:tr w:rsidR="00295E78" w14:paraId="46C63521" w14:textId="77777777" w:rsidTr="0079196B">
        <w:tc>
          <w:tcPr>
            <w:tcW w:w="675" w:type="dxa"/>
          </w:tcPr>
          <w:p w14:paraId="1C12E93F" w14:textId="77777777" w:rsidR="00295E78" w:rsidRDefault="00000000">
            <w:r>
              <w:t>282</w:t>
            </w:r>
          </w:p>
        </w:tc>
        <w:tc>
          <w:tcPr>
            <w:tcW w:w="2051" w:type="dxa"/>
          </w:tcPr>
          <w:p w14:paraId="1C8AC9E4" w14:textId="77777777" w:rsidR="00295E78" w:rsidRDefault="00000000">
            <w:r>
              <w:t>Rank Transform of an Array</w:t>
            </w:r>
          </w:p>
        </w:tc>
        <w:tc>
          <w:tcPr>
            <w:tcW w:w="6130" w:type="dxa"/>
          </w:tcPr>
          <w:p w14:paraId="136FE58E" w14:textId="77777777" w:rsidR="00295E78" w:rsidRDefault="00000000">
            <w:r>
              <w:t>https://leetcode.com/problems/rank-transform-of-an-array/</w:t>
            </w:r>
          </w:p>
        </w:tc>
      </w:tr>
      <w:tr w:rsidR="00295E78" w14:paraId="4FDE8368" w14:textId="77777777" w:rsidTr="0079196B">
        <w:tc>
          <w:tcPr>
            <w:tcW w:w="675" w:type="dxa"/>
          </w:tcPr>
          <w:p w14:paraId="3CF103D6" w14:textId="77777777" w:rsidR="00295E78" w:rsidRDefault="00000000">
            <w:r>
              <w:t>283</w:t>
            </w:r>
          </w:p>
        </w:tc>
        <w:tc>
          <w:tcPr>
            <w:tcW w:w="2051" w:type="dxa"/>
          </w:tcPr>
          <w:p w14:paraId="052D0236" w14:textId="77777777" w:rsidR="00295E78" w:rsidRDefault="00000000">
            <w:r>
              <w:t>Remove Palindromic Subsequences</w:t>
            </w:r>
          </w:p>
        </w:tc>
        <w:tc>
          <w:tcPr>
            <w:tcW w:w="6130" w:type="dxa"/>
          </w:tcPr>
          <w:p w14:paraId="2ABA8073" w14:textId="77777777" w:rsidR="00295E78" w:rsidRDefault="00000000">
            <w:r>
              <w:t>https://leetcode.com/problems/remove-palindromic-subsequences/</w:t>
            </w:r>
          </w:p>
        </w:tc>
      </w:tr>
      <w:tr w:rsidR="00295E78" w14:paraId="6B529806" w14:textId="77777777" w:rsidTr="0079196B">
        <w:tc>
          <w:tcPr>
            <w:tcW w:w="675" w:type="dxa"/>
          </w:tcPr>
          <w:p w14:paraId="26641F80" w14:textId="77777777" w:rsidR="00295E78" w:rsidRDefault="00000000">
            <w:r>
              <w:t>284</w:t>
            </w:r>
          </w:p>
        </w:tc>
        <w:tc>
          <w:tcPr>
            <w:tcW w:w="2051" w:type="dxa"/>
          </w:tcPr>
          <w:p w14:paraId="6A19287F" w14:textId="77777777" w:rsidR="00295E78" w:rsidRDefault="00000000">
            <w:r>
              <w:t>The K Weakest Rows in a Matrix</w:t>
            </w:r>
          </w:p>
        </w:tc>
        <w:tc>
          <w:tcPr>
            <w:tcW w:w="6130" w:type="dxa"/>
          </w:tcPr>
          <w:p w14:paraId="62337669" w14:textId="77777777" w:rsidR="00295E78" w:rsidRDefault="00000000">
            <w:r>
              <w:t>https://leetcode.com/problems/the-k-weakest-rows-in-a-matrix/</w:t>
            </w:r>
          </w:p>
        </w:tc>
      </w:tr>
      <w:tr w:rsidR="00295E78" w14:paraId="6B4A75CF" w14:textId="77777777" w:rsidTr="0079196B">
        <w:tc>
          <w:tcPr>
            <w:tcW w:w="675" w:type="dxa"/>
          </w:tcPr>
          <w:p w14:paraId="5A9EFE03" w14:textId="77777777" w:rsidR="00295E78" w:rsidRDefault="00000000">
            <w:r>
              <w:t>285</w:t>
            </w:r>
          </w:p>
        </w:tc>
        <w:tc>
          <w:tcPr>
            <w:tcW w:w="2051" w:type="dxa"/>
          </w:tcPr>
          <w:p w14:paraId="20839F38" w14:textId="77777777" w:rsidR="00295E78" w:rsidRDefault="00000000">
            <w:r>
              <w:t>Number of Steps to Reduce a Number to Zero</w:t>
            </w:r>
          </w:p>
        </w:tc>
        <w:tc>
          <w:tcPr>
            <w:tcW w:w="6130" w:type="dxa"/>
          </w:tcPr>
          <w:p w14:paraId="747FF0EC" w14:textId="77777777" w:rsidR="00295E78" w:rsidRDefault="00000000">
            <w:r>
              <w:t>https://leetcode.com/problems/number-of-steps-to-reduce-a-number-to-zero/</w:t>
            </w:r>
          </w:p>
        </w:tc>
      </w:tr>
      <w:tr w:rsidR="00295E78" w14:paraId="089194EA" w14:textId="77777777" w:rsidTr="0079196B">
        <w:tc>
          <w:tcPr>
            <w:tcW w:w="675" w:type="dxa"/>
          </w:tcPr>
          <w:p w14:paraId="22966B94" w14:textId="77777777" w:rsidR="00295E78" w:rsidRDefault="00000000">
            <w:r>
              <w:t>286</w:t>
            </w:r>
          </w:p>
        </w:tc>
        <w:tc>
          <w:tcPr>
            <w:tcW w:w="2051" w:type="dxa"/>
          </w:tcPr>
          <w:p w14:paraId="7FA9DD76" w14:textId="77777777" w:rsidR="00295E78" w:rsidRDefault="00000000">
            <w:r>
              <w:t>Check If N and Its Double Exist</w:t>
            </w:r>
          </w:p>
        </w:tc>
        <w:tc>
          <w:tcPr>
            <w:tcW w:w="6130" w:type="dxa"/>
          </w:tcPr>
          <w:p w14:paraId="32A1E9C2" w14:textId="77777777" w:rsidR="00295E78" w:rsidRDefault="00000000">
            <w:r>
              <w:t>https://leetcode.com/problems/check-if-n-and-its-double-exist/</w:t>
            </w:r>
          </w:p>
        </w:tc>
      </w:tr>
      <w:tr w:rsidR="00295E78" w14:paraId="596BEA8A" w14:textId="77777777" w:rsidTr="0079196B">
        <w:tc>
          <w:tcPr>
            <w:tcW w:w="675" w:type="dxa"/>
          </w:tcPr>
          <w:p w14:paraId="540A9BE4" w14:textId="77777777" w:rsidR="00295E78" w:rsidRDefault="00000000">
            <w:r>
              <w:t>287</w:t>
            </w:r>
          </w:p>
        </w:tc>
        <w:tc>
          <w:tcPr>
            <w:tcW w:w="2051" w:type="dxa"/>
          </w:tcPr>
          <w:p w14:paraId="360B4D39" w14:textId="77777777" w:rsidR="00295E78" w:rsidRDefault="00000000">
            <w:r>
              <w:t>Count Negative Numbers in a Sorted Matrix</w:t>
            </w:r>
          </w:p>
        </w:tc>
        <w:tc>
          <w:tcPr>
            <w:tcW w:w="6130" w:type="dxa"/>
          </w:tcPr>
          <w:p w14:paraId="6A9E63EA" w14:textId="77777777" w:rsidR="00295E78" w:rsidRDefault="00000000">
            <w:r>
              <w:t>https://leetcode.com/problems/count-negative-numbers-in-a-sorted-matrix/</w:t>
            </w:r>
          </w:p>
        </w:tc>
      </w:tr>
      <w:tr w:rsidR="00295E78" w14:paraId="09C796AA" w14:textId="77777777" w:rsidTr="0079196B">
        <w:tc>
          <w:tcPr>
            <w:tcW w:w="675" w:type="dxa"/>
          </w:tcPr>
          <w:p w14:paraId="1C118481" w14:textId="77777777" w:rsidR="00295E78" w:rsidRDefault="00000000">
            <w:r>
              <w:t>288</w:t>
            </w:r>
          </w:p>
        </w:tc>
        <w:tc>
          <w:tcPr>
            <w:tcW w:w="2051" w:type="dxa"/>
          </w:tcPr>
          <w:p w14:paraId="67151091" w14:textId="77777777" w:rsidR="00295E78" w:rsidRDefault="00000000">
            <w:r>
              <w:t>Sort Integers by The Number of 1 Bits</w:t>
            </w:r>
          </w:p>
        </w:tc>
        <w:tc>
          <w:tcPr>
            <w:tcW w:w="6130" w:type="dxa"/>
          </w:tcPr>
          <w:p w14:paraId="2E29845C" w14:textId="77777777" w:rsidR="00295E78" w:rsidRDefault="00000000">
            <w:r>
              <w:t>https://leetcode.com/problems/sort-integers-by-the-number-of-1-bits/</w:t>
            </w:r>
          </w:p>
        </w:tc>
      </w:tr>
      <w:tr w:rsidR="00295E78" w14:paraId="06FC0673" w14:textId="77777777" w:rsidTr="0079196B">
        <w:tc>
          <w:tcPr>
            <w:tcW w:w="675" w:type="dxa"/>
          </w:tcPr>
          <w:p w14:paraId="48EBB80C" w14:textId="77777777" w:rsidR="00295E78" w:rsidRDefault="00000000">
            <w:r>
              <w:t>289</w:t>
            </w:r>
          </w:p>
        </w:tc>
        <w:tc>
          <w:tcPr>
            <w:tcW w:w="2051" w:type="dxa"/>
          </w:tcPr>
          <w:p w14:paraId="1600785B" w14:textId="77777777" w:rsidR="00295E78" w:rsidRDefault="00000000">
            <w:r>
              <w:t>Number of Days Between Two Dates</w:t>
            </w:r>
          </w:p>
        </w:tc>
        <w:tc>
          <w:tcPr>
            <w:tcW w:w="6130" w:type="dxa"/>
          </w:tcPr>
          <w:p w14:paraId="2B16064A" w14:textId="77777777" w:rsidR="00295E78" w:rsidRDefault="00000000">
            <w:r>
              <w:t>https://leetcode.com/problems/number-of-days-between-two-dates/</w:t>
            </w:r>
          </w:p>
        </w:tc>
      </w:tr>
      <w:tr w:rsidR="00295E78" w14:paraId="6C953F2D" w14:textId="77777777" w:rsidTr="0079196B">
        <w:tc>
          <w:tcPr>
            <w:tcW w:w="675" w:type="dxa"/>
          </w:tcPr>
          <w:p w14:paraId="0D901AC9" w14:textId="77777777" w:rsidR="00295E78" w:rsidRDefault="00000000">
            <w:r>
              <w:t>290</w:t>
            </w:r>
          </w:p>
        </w:tc>
        <w:tc>
          <w:tcPr>
            <w:tcW w:w="2051" w:type="dxa"/>
          </w:tcPr>
          <w:p w14:paraId="6C603C8D" w14:textId="77777777" w:rsidR="00295E78" w:rsidRDefault="00000000">
            <w:r>
              <w:t>How Many Numbers Are Smaller Than the Current Number</w:t>
            </w:r>
          </w:p>
        </w:tc>
        <w:tc>
          <w:tcPr>
            <w:tcW w:w="6130" w:type="dxa"/>
          </w:tcPr>
          <w:p w14:paraId="42FFDB84" w14:textId="77777777" w:rsidR="00295E78" w:rsidRDefault="00000000">
            <w:r>
              <w:t>https://leetcode.com/problems/how-many-numbers-are-smaller-than-the-current-number/</w:t>
            </w:r>
          </w:p>
        </w:tc>
      </w:tr>
      <w:tr w:rsidR="00295E78" w14:paraId="28D12C0F" w14:textId="77777777" w:rsidTr="0079196B">
        <w:tc>
          <w:tcPr>
            <w:tcW w:w="675" w:type="dxa"/>
          </w:tcPr>
          <w:p w14:paraId="34A59497" w14:textId="77777777" w:rsidR="00295E78" w:rsidRDefault="00000000">
            <w:r>
              <w:t>291</w:t>
            </w:r>
          </w:p>
        </w:tc>
        <w:tc>
          <w:tcPr>
            <w:tcW w:w="2051" w:type="dxa"/>
          </w:tcPr>
          <w:p w14:paraId="4F42266B" w14:textId="77777777" w:rsidR="00295E78" w:rsidRDefault="00000000">
            <w:r>
              <w:t>Increasing Decreasing String</w:t>
            </w:r>
          </w:p>
        </w:tc>
        <w:tc>
          <w:tcPr>
            <w:tcW w:w="6130" w:type="dxa"/>
          </w:tcPr>
          <w:p w14:paraId="37C8AE3D" w14:textId="77777777" w:rsidR="00295E78" w:rsidRDefault="00000000">
            <w:r>
              <w:t>https://leetcode.com/problems/increasing-decreasing-string/</w:t>
            </w:r>
          </w:p>
        </w:tc>
      </w:tr>
      <w:tr w:rsidR="00295E78" w14:paraId="60757587" w14:textId="77777777" w:rsidTr="0079196B">
        <w:tc>
          <w:tcPr>
            <w:tcW w:w="675" w:type="dxa"/>
          </w:tcPr>
          <w:p w14:paraId="7B940361" w14:textId="77777777" w:rsidR="00295E78" w:rsidRDefault="00000000">
            <w:r>
              <w:t>292</w:t>
            </w:r>
          </w:p>
        </w:tc>
        <w:tc>
          <w:tcPr>
            <w:tcW w:w="2051" w:type="dxa"/>
          </w:tcPr>
          <w:p w14:paraId="78528876" w14:textId="77777777" w:rsidR="00295E78" w:rsidRDefault="00000000">
            <w:r>
              <w:t>Generate a String With Characters That Have Odd Counts</w:t>
            </w:r>
          </w:p>
        </w:tc>
        <w:tc>
          <w:tcPr>
            <w:tcW w:w="6130" w:type="dxa"/>
          </w:tcPr>
          <w:p w14:paraId="114A0A2F" w14:textId="77777777" w:rsidR="00295E78" w:rsidRDefault="00000000">
            <w:r>
              <w:t>https://leetcode.com/problems/generate-a-string-with-characters-that-have-odd-counts/</w:t>
            </w:r>
          </w:p>
        </w:tc>
      </w:tr>
      <w:tr w:rsidR="00295E78" w14:paraId="6A0C6C21" w14:textId="77777777" w:rsidTr="0079196B">
        <w:tc>
          <w:tcPr>
            <w:tcW w:w="675" w:type="dxa"/>
          </w:tcPr>
          <w:p w14:paraId="152AAEB0" w14:textId="77777777" w:rsidR="00295E78" w:rsidRDefault="00000000">
            <w:r>
              <w:t>293</w:t>
            </w:r>
          </w:p>
        </w:tc>
        <w:tc>
          <w:tcPr>
            <w:tcW w:w="2051" w:type="dxa"/>
          </w:tcPr>
          <w:p w14:paraId="217C45F8" w14:textId="77777777" w:rsidR="00295E78" w:rsidRDefault="00000000">
            <w:r>
              <w:t>Find a Corresponding Node of a Binary Tree in a Clone of That Tree</w:t>
            </w:r>
          </w:p>
        </w:tc>
        <w:tc>
          <w:tcPr>
            <w:tcW w:w="6130" w:type="dxa"/>
          </w:tcPr>
          <w:p w14:paraId="3794FF21" w14:textId="77777777" w:rsidR="00295E78" w:rsidRDefault="00000000">
            <w:r>
              <w:t>https://leetcode.com/problems/find-a-corresponding-node-of-a-binary-tree-in-a-clone-of-that-tree/</w:t>
            </w:r>
          </w:p>
        </w:tc>
      </w:tr>
      <w:tr w:rsidR="00295E78" w14:paraId="6AF6AC5C" w14:textId="77777777" w:rsidTr="0079196B">
        <w:tc>
          <w:tcPr>
            <w:tcW w:w="675" w:type="dxa"/>
          </w:tcPr>
          <w:p w14:paraId="799D1157" w14:textId="77777777" w:rsidR="00295E78" w:rsidRDefault="00000000">
            <w:r>
              <w:t>294</w:t>
            </w:r>
          </w:p>
        </w:tc>
        <w:tc>
          <w:tcPr>
            <w:tcW w:w="2051" w:type="dxa"/>
          </w:tcPr>
          <w:p w14:paraId="19AF3144" w14:textId="77777777" w:rsidR="00295E78" w:rsidRDefault="00000000">
            <w:r>
              <w:t>Lucky Numbers in a Matrix</w:t>
            </w:r>
          </w:p>
        </w:tc>
        <w:tc>
          <w:tcPr>
            <w:tcW w:w="6130" w:type="dxa"/>
          </w:tcPr>
          <w:p w14:paraId="7101BE83" w14:textId="77777777" w:rsidR="00295E78" w:rsidRDefault="00000000">
            <w:r>
              <w:t>https://leetcode.com/problems/lucky-numbers-in-a-matrix/</w:t>
            </w:r>
          </w:p>
        </w:tc>
      </w:tr>
      <w:tr w:rsidR="00295E78" w14:paraId="1AAFB3D5" w14:textId="77777777" w:rsidTr="0079196B">
        <w:tc>
          <w:tcPr>
            <w:tcW w:w="675" w:type="dxa"/>
          </w:tcPr>
          <w:p w14:paraId="143F4088" w14:textId="77777777" w:rsidR="00295E78" w:rsidRDefault="00000000">
            <w:r>
              <w:t>295</w:t>
            </w:r>
          </w:p>
        </w:tc>
        <w:tc>
          <w:tcPr>
            <w:tcW w:w="2051" w:type="dxa"/>
          </w:tcPr>
          <w:p w14:paraId="599B65AA" w14:textId="77777777" w:rsidR="00295E78" w:rsidRDefault="00000000">
            <w:r>
              <w:t>Find the Distance Value Between Two Arrays</w:t>
            </w:r>
          </w:p>
        </w:tc>
        <w:tc>
          <w:tcPr>
            <w:tcW w:w="6130" w:type="dxa"/>
          </w:tcPr>
          <w:p w14:paraId="399816CE" w14:textId="77777777" w:rsidR="00295E78" w:rsidRDefault="00000000">
            <w:r>
              <w:t>https://leetcode.com/problems/find-the-distance-value-between-two-arrays/</w:t>
            </w:r>
          </w:p>
        </w:tc>
      </w:tr>
      <w:tr w:rsidR="00295E78" w14:paraId="048814EB" w14:textId="77777777" w:rsidTr="0079196B">
        <w:tc>
          <w:tcPr>
            <w:tcW w:w="675" w:type="dxa"/>
          </w:tcPr>
          <w:p w14:paraId="6192A16F" w14:textId="77777777" w:rsidR="00295E78" w:rsidRDefault="00000000">
            <w:r>
              <w:t>296</w:t>
            </w:r>
          </w:p>
        </w:tc>
        <w:tc>
          <w:tcPr>
            <w:tcW w:w="2051" w:type="dxa"/>
          </w:tcPr>
          <w:p w14:paraId="5147FBDC" w14:textId="77777777" w:rsidR="00295E78" w:rsidRDefault="00000000">
            <w:r>
              <w:t>Create Target Array in the Given Order</w:t>
            </w:r>
          </w:p>
        </w:tc>
        <w:tc>
          <w:tcPr>
            <w:tcW w:w="6130" w:type="dxa"/>
          </w:tcPr>
          <w:p w14:paraId="51960D46" w14:textId="77777777" w:rsidR="00295E78" w:rsidRDefault="00000000">
            <w:r>
              <w:t>https://leetcode.com/problems/create-target-array-in-the-given-order/</w:t>
            </w:r>
          </w:p>
        </w:tc>
      </w:tr>
      <w:tr w:rsidR="00295E78" w14:paraId="500C62C7" w14:textId="77777777" w:rsidTr="0079196B">
        <w:tc>
          <w:tcPr>
            <w:tcW w:w="675" w:type="dxa"/>
          </w:tcPr>
          <w:p w14:paraId="739730B8" w14:textId="77777777" w:rsidR="00295E78" w:rsidRDefault="00000000">
            <w:r>
              <w:t>297</w:t>
            </w:r>
          </w:p>
        </w:tc>
        <w:tc>
          <w:tcPr>
            <w:tcW w:w="2051" w:type="dxa"/>
          </w:tcPr>
          <w:p w14:paraId="0A34E946" w14:textId="77777777" w:rsidR="00295E78" w:rsidRDefault="00000000">
            <w:r>
              <w:t>Find Lucky Integer in an Array</w:t>
            </w:r>
          </w:p>
        </w:tc>
        <w:tc>
          <w:tcPr>
            <w:tcW w:w="6130" w:type="dxa"/>
          </w:tcPr>
          <w:p w14:paraId="2AE5E199" w14:textId="77777777" w:rsidR="00295E78" w:rsidRDefault="00000000">
            <w:r>
              <w:t>https://leetcode.com/problems/find-lucky-integer-in-an-array/</w:t>
            </w:r>
          </w:p>
        </w:tc>
      </w:tr>
      <w:tr w:rsidR="00295E78" w14:paraId="473A2244" w14:textId="77777777" w:rsidTr="0079196B">
        <w:tc>
          <w:tcPr>
            <w:tcW w:w="675" w:type="dxa"/>
          </w:tcPr>
          <w:p w14:paraId="06364EFA" w14:textId="77777777" w:rsidR="00295E78" w:rsidRDefault="00000000">
            <w:r>
              <w:t>298</w:t>
            </w:r>
          </w:p>
        </w:tc>
        <w:tc>
          <w:tcPr>
            <w:tcW w:w="2051" w:type="dxa"/>
          </w:tcPr>
          <w:p w14:paraId="6C8088C3" w14:textId="77777777" w:rsidR="00295E78" w:rsidRDefault="00000000">
            <w:r>
              <w:t>Count Largest Group</w:t>
            </w:r>
          </w:p>
        </w:tc>
        <w:tc>
          <w:tcPr>
            <w:tcW w:w="6130" w:type="dxa"/>
          </w:tcPr>
          <w:p w14:paraId="1A0B86AC" w14:textId="77777777" w:rsidR="00295E78" w:rsidRDefault="00000000">
            <w:r>
              <w:t>https://leetcode.com/problems/count-largest-group/</w:t>
            </w:r>
          </w:p>
        </w:tc>
      </w:tr>
      <w:tr w:rsidR="00295E78" w14:paraId="3EE2F87E" w14:textId="77777777" w:rsidTr="0079196B">
        <w:tc>
          <w:tcPr>
            <w:tcW w:w="675" w:type="dxa"/>
          </w:tcPr>
          <w:p w14:paraId="1C4163DF" w14:textId="77777777" w:rsidR="00295E78" w:rsidRDefault="00000000">
            <w:r>
              <w:t>299</w:t>
            </w:r>
          </w:p>
        </w:tc>
        <w:tc>
          <w:tcPr>
            <w:tcW w:w="2051" w:type="dxa"/>
          </w:tcPr>
          <w:p w14:paraId="13A11B56" w14:textId="77777777" w:rsidR="00295E78" w:rsidRDefault="00000000">
            <w:r>
              <w:t>Minimum Subsequence in Non-Increasing Order</w:t>
            </w:r>
          </w:p>
        </w:tc>
        <w:tc>
          <w:tcPr>
            <w:tcW w:w="6130" w:type="dxa"/>
          </w:tcPr>
          <w:p w14:paraId="26A263FF" w14:textId="77777777" w:rsidR="00295E78" w:rsidRDefault="00000000">
            <w:r>
              <w:t>https://leetcode.com/problems/minimum-subsequence-in-non-increasing-order/</w:t>
            </w:r>
          </w:p>
        </w:tc>
      </w:tr>
      <w:tr w:rsidR="00295E78" w14:paraId="3E473D80" w14:textId="77777777" w:rsidTr="0079196B">
        <w:tc>
          <w:tcPr>
            <w:tcW w:w="675" w:type="dxa"/>
          </w:tcPr>
          <w:p w14:paraId="2463BEDC" w14:textId="77777777" w:rsidR="00295E78" w:rsidRDefault="00000000">
            <w:r>
              <w:t>300</w:t>
            </w:r>
          </w:p>
        </w:tc>
        <w:tc>
          <w:tcPr>
            <w:tcW w:w="2051" w:type="dxa"/>
          </w:tcPr>
          <w:p w14:paraId="219DC388" w14:textId="77777777" w:rsidR="00295E78" w:rsidRDefault="00000000">
            <w:r>
              <w:t>String Matching in an Array</w:t>
            </w:r>
          </w:p>
        </w:tc>
        <w:tc>
          <w:tcPr>
            <w:tcW w:w="6130" w:type="dxa"/>
          </w:tcPr>
          <w:p w14:paraId="3C63086E" w14:textId="77777777" w:rsidR="00295E78" w:rsidRDefault="00000000">
            <w:r>
              <w:t>https://leetcode.com/problems/string-matching-in-an-array/</w:t>
            </w:r>
          </w:p>
        </w:tc>
      </w:tr>
      <w:tr w:rsidR="00295E78" w14:paraId="5FF7E095" w14:textId="77777777" w:rsidTr="0079196B">
        <w:tc>
          <w:tcPr>
            <w:tcW w:w="675" w:type="dxa"/>
          </w:tcPr>
          <w:p w14:paraId="4E0F33A9" w14:textId="77777777" w:rsidR="00295E78" w:rsidRDefault="00000000">
            <w:r>
              <w:t>301</w:t>
            </w:r>
          </w:p>
        </w:tc>
        <w:tc>
          <w:tcPr>
            <w:tcW w:w="2051" w:type="dxa"/>
          </w:tcPr>
          <w:p w14:paraId="383DC445" w14:textId="77777777" w:rsidR="00295E78" w:rsidRDefault="00000000">
            <w:r>
              <w:t>Minimum Value to Get Positive Step by Step Sum</w:t>
            </w:r>
          </w:p>
        </w:tc>
        <w:tc>
          <w:tcPr>
            <w:tcW w:w="6130" w:type="dxa"/>
          </w:tcPr>
          <w:p w14:paraId="349F57CB" w14:textId="77777777" w:rsidR="00295E78" w:rsidRDefault="00000000">
            <w:r>
              <w:t>https://leetcode.com/problems/minimum-value-to-get-positive-step-by-step-sum/</w:t>
            </w:r>
          </w:p>
        </w:tc>
      </w:tr>
      <w:tr w:rsidR="00295E78" w14:paraId="22CF0329" w14:textId="77777777" w:rsidTr="0079196B">
        <w:tc>
          <w:tcPr>
            <w:tcW w:w="675" w:type="dxa"/>
          </w:tcPr>
          <w:p w14:paraId="436FAC2A" w14:textId="77777777" w:rsidR="00295E78" w:rsidRDefault="00000000">
            <w:r>
              <w:t>302</w:t>
            </w:r>
          </w:p>
        </w:tc>
        <w:tc>
          <w:tcPr>
            <w:tcW w:w="2051" w:type="dxa"/>
          </w:tcPr>
          <w:p w14:paraId="2E2CA0A6" w14:textId="77777777" w:rsidR="00295E78" w:rsidRDefault="00000000">
            <w:r>
              <w:t>Reformat The String</w:t>
            </w:r>
          </w:p>
        </w:tc>
        <w:tc>
          <w:tcPr>
            <w:tcW w:w="6130" w:type="dxa"/>
          </w:tcPr>
          <w:p w14:paraId="011BCE89" w14:textId="77777777" w:rsidR="00295E78" w:rsidRDefault="00000000">
            <w:r>
              <w:t>https://leetcode.com/problems/reformat-the-string/</w:t>
            </w:r>
          </w:p>
        </w:tc>
      </w:tr>
      <w:tr w:rsidR="00295E78" w14:paraId="4BD060C8" w14:textId="77777777" w:rsidTr="0079196B">
        <w:tc>
          <w:tcPr>
            <w:tcW w:w="675" w:type="dxa"/>
          </w:tcPr>
          <w:p w14:paraId="7AB907DF" w14:textId="77777777" w:rsidR="00295E78" w:rsidRDefault="00000000">
            <w:r>
              <w:t>303</w:t>
            </w:r>
          </w:p>
        </w:tc>
        <w:tc>
          <w:tcPr>
            <w:tcW w:w="2051" w:type="dxa"/>
          </w:tcPr>
          <w:p w14:paraId="276FE266" w14:textId="77777777" w:rsidR="00295E78" w:rsidRDefault="00000000">
            <w:r>
              <w:t>Maximum Score After Splitting a String</w:t>
            </w:r>
          </w:p>
        </w:tc>
        <w:tc>
          <w:tcPr>
            <w:tcW w:w="6130" w:type="dxa"/>
          </w:tcPr>
          <w:p w14:paraId="0A4D1FFA" w14:textId="77777777" w:rsidR="00295E78" w:rsidRDefault="00000000">
            <w:r>
              <w:t>https://leetcode.com/problems/maximum-score-after-splitting-a-string/</w:t>
            </w:r>
          </w:p>
        </w:tc>
      </w:tr>
      <w:tr w:rsidR="00295E78" w14:paraId="7E0A9F1E" w14:textId="77777777" w:rsidTr="0079196B">
        <w:tc>
          <w:tcPr>
            <w:tcW w:w="675" w:type="dxa"/>
          </w:tcPr>
          <w:p w14:paraId="141DC3E2" w14:textId="77777777" w:rsidR="00295E78" w:rsidRDefault="00000000">
            <w:r>
              <w:t>304</w:t>
            </w:r>
          </w:p>
        </w:tc>
        <w:tc>
          <w:tcPr>
            <w:tcW w:w="2051" w:type="dxa"/>
          </w:tcPr>
          <w:p w14:paraId="54F065CE" w14:textId="77777777" w:rsidR="00295E78" w:rsidRDefault="00000000">
            <w:r>
              <w:t>Counting Elements</w:t>
            </w:r>
          </w:p>
        </w:tc>
        <w:tc>
          <w:tcPr>
            <w:tcW w:w="6130" w:type="dxa"/>
          </w:tcPr>
          <w:p w14:paraId="257E6C39" w14:textId="77777777" w:rsidR="00295E78" w:rsidRDefault="00000000">
            <w:r>
              <w:t>https://leetcode.com/problems/counting-elements/</w:t>
            </w:r>
          </w:p>
        </w:tc>
      </w:tr>
      <w:tr w:rsidR="00295E78" w14:paraId="357302D2" w14:textId="77777777" w:rsidTr="0079196B">
        <w:tc>
          <w:tcPr>
            <w:tcW w:w="675" w:type="dxa"/>
          </w:tcPr>
          <w:p w14:paraId="78874EFC" w14:textId="77777777" w:rsidR="00295E78" w:rsidRDefault="00000000">
            <w:r>
              <w:t>305</w:t>
            </w:r>
          </w:p>
        </w:tc>
        <w:tc>
          <w:tcPr>
            <w:tcW w:w="2051" w:type="dxa"/>
          </w:tcPr>
          <w:p w14:paraId="79EE1AF2" w14:textId="77777777" w:rsidR="00295E78" w:rsidRDefault="00000000">
            <w:r>
              <w:t>Perform String Shifts</w:t>
            </w:r>
          </w:p>
        </w:tc>
        <w:tc>
          <w:tcPr>
            <w:tcW w:w="6130" w:type="dxa"/>
          </w:tcPr>
          <w:p w14:paraId="3E8CAA6E" w14:textId="77777777" w:rsidR="00295E78" w:rsidRDefault="00000000">
            <w:r>
              <w:t>https://leetcode.com/problems/perform-string-shifts/</w:t>
            </w:r>
          </w:p>
        </w:tc>
      </w:tr>
      <w:tr w:rsidR="00295E78" w14:paraId="6A12A8BD" w14:textId="77777777" w:rsidTr="0079196B">
        <w:tc>
          <w:tcPr>
            <w:tcW w:w="675" w:type="dxa"/>
          </w:tcPr>
          <w:p w14:paraId="1840095C" w14:textId="77777777" w:rsidR="00295E78" w:rsidRDefault="00000000">
            <w:r>
              <w:t>306</w:t>
            </w:r>
          </w:p>
        </w:tc>
        <w:tc>
          <w:tcPr>
            <w:tcW w:w="2051" w:type="dxa"/>
          </w:tcPr>
          <w:p w14:paraId="6BB3C471" w14:textId="77777777" w:rsidR="00295E78" w:rsidRDefault="00000000">
            <w:r>
              <w:t>Kids With the Greatest Number of Candies</w:t>
            </w:r>
          </w:p>
        </w:tc>
        <w:tc>
          <w:tcPr>
            <w:tcW w:w="6130" w:type="dxa"/>
          </w:tcPr>
          <w:p w14:paraId="6A8421D4" w14:textId="77777777" w:rsidR="00295E78" w:rsidRDefault="00000000">
            <w:r>
              <w:t>https://leetcode.com/problems/kids-with-the-greatest-number-of-candies/</w:t>
            </w:r>
          </w:p>
        </w:tc>
      </w:tr>
      <w:tr w:rsidR="00295E78" w14:paraId="1B2B5CF7" w14:textId="77777777" w:rsidTr="0079196B">
        <w:tc>
          <w:tcPr>
            <w:tcW w:w="675" w:type="dxa"/>
          </w:tcPr>
          <w:p w14:paraId="68E05BFC" w14:textId="77777777" w:rsidR="00295E78" w:rsidRDefault="00000000">
            <w:r>
              <w:t>307</w:t>
            </w:r>
          </w:p>
        </w:tc>
        <w:tc>
          <w:tcPr>
            <w:tcW w:w="2051" w:type="dxa"/>
          </w:tcPr>
          <w:p w14:paraId="0235C005" w14:textId="77777777" w:rsidR="00295E78" w:rsidRDefault="00000000">
            <w:r>
              <w:t>Destination City</w:t>
            </w:r>
          </w:p>
        </w:tc>
        <w:tc>
          <w:tcPr>
            <w:tcW w:w="6130" w:type="dxa"/>
          </w:tcPr>
          <w:p w14:paraId="631441C0" w14:textId="77777777" w:rsidR="00295E78" w:rsidRDefault="00000000">
            <w:r>
              <w:t>https://leetcode.com/problems/destination-city/</w:t>
            </w:r>
          </w:p>
        </w:tc>
      </w:tr>
      <w:tr w:rsidR="00295E78" w14:paraId="5E5124A1" w14:textId="77777777" w:rsidTr="0079196B">
        <w:tc>
          <w:tcPr>
            <w:tcW w:w="675" w:type="dxa"/>
          </w:tcPr>
          <w:p w14:paraId="699A1DA9" w14:textId="77777777" w:rsidR="00295E78" w:rsidRDefault="00000000">
            <w:r>
              <w:t>308</w:t>
            </w:r>
          </w:p>
        </w:tc>
        <w:tc>
          <w:tcPr>
            <w:tcW w:w="2051" w:type="dxa"/>
          </w:tcPr>
          <w:p w14:paraId="5870C37F" w14:textId="77777777" w:rsidR="00295E78" w:rsidRDefault="00000000">
            <w:r>
              <w:t>Check If All 1's Are at Least Length K Places Away</w:t>
            </w:r>
          </w:p>
        </w:tc>
        <w:tc>
          <w:tcPr>
            <w:tcW w:w="6130" w:type="dxa"/>
          </w:tcPr>
          <w:p w14:paraId="7908B693" w14:textId="77777777" w:rsidR="00295E78" w:rsidRDefault="00000000">
            <w:r>
              <w:t>https://leetcode.com/problems/check-if-all-1s-are-at-least-length-k-places-away/</w:t>
            </w:r>
          </w:p>
        </w:tc>
      </w:tr>
      <w:tr w:rsidR="00295E78" w14:paraId="00030FDB" w14:textId="77777777" w:rsidTr="0079196B">
        <w:tc>
          <w:tcPr>
            <w:tcW w:w="675" w:type="dxa"/>
          </w:tcPr>
          <w:p w14:paraId="69F71ECF" w14:textId="77777777" w:rsidR="00295E78" w:rsidRDefault="00000000">
            <w:r>
              <w:t>309</w:t>
            </w:r>
          </w:p>
        </w:tc>
        <w:tc>
          <w:tcPr>
            <w:tcW w:w="2051" w:type="dxa"/>
          </w:tcPr>
          <w:p w14:paraId="4865E1BC" w14:textId="77777777" w:rsidR="00295E78" w:rsidRDefault="00000000">
            <w:r>
              <w:t>Consecutive Characters</w:t>
            </w:r>
          </w:p>
        </w:tc>
        <w:tc>
          <w:tcPr>
            <w:tcW w:w="6130" w:type="dxa"/>
          </w:tcPr>
          <w:p w14:paraId="0791D0C7" w14:textId="77777777" w:rsidR="00295E78" w:rsidRDefault="00000000">
            <w:r>
              <w:t>https://leetcode.com/problems/consecutive-characters/</w:t>
            </w:r>
          </w:p>
        </w:tc>
      </w:tr>
      <w:tr w:rsidR="00295E78" w14:paraId="6A2B3984" w14:textId="77777777" w:rsidTr="0079196B">
        <w:tc>
          <w:tcPr>
            <w:tcW w:w="675" w:type="dxa"/>
          </w:tcPr>
          <w:p w14:paraId="1083E275" w14:textId="77777777" w:rsidR="00295E78" w:rsidRDefault="00000000">
            <w:r>
              <w:t>310</w:t>
            </w:r>
          </w:p>
        </w:tc>
        <w:tc>
          <w:tcPr>
            <w:tcW w:w="2051" w:type="dxa"/>
          </w:tcPr>
          <w:p w14:paraId="2E936831" w14:textId="77777777" w:rsidR="00295E78" w:rsidRDefault="00000000">
            <w:r>
              <w:t>Number of Students Doing Homework at a Given Time</w:t>
            </w:r>
          </w:p>
        </w:tc>
        <w:tc>
          <w:tcPr>
            <w:tcW w:w="6130" w:type="dxa"/>
          </w:tcPr>
          <w:p w14:paraId="6810DE40" w14:textId="77777777" w:rsidR="00295E78" w:rsidRDefault="00000000">
            <w:r>
              <w:t>https://leetcode.com/problems/number-of-students-doing-homework-at-a-given-time/</w:t>
            </w:r>
          </w:p>
        </w:tc>
      </w:tr>
      <w:tr w:rsidR="00295E78" w14:paraId="618523A1" w14:textId="77777777" w:rsidTr="0079196B">
        <w:tc>
          <w:tcPr>
            <w:tcW w:w="675" w:type="dxa"/>
          </w:tcPr>
          <w:p w14:paraId="174A73A4" w14:textId="77777777" w:rsidR="00295E78" w:rsidRDefault="00000000">
            <w:r>
              <w:t>311</w:t>
            </w:r>
          </w:p>
        </w:tc>
        <w:tc>
          <w:tcPr>
            <w:tcW w:w="2051" w:type="dxa"/>
          </w:tcPr>
          <w:p w14:paraId="1E4329A1" w14:textId="77777777" w:rsidR="00295E78" w:rsidRDefault="00000000">
            <w:r>
              <w:t>Check If a Word Occurs As a Prefix of Any Word in a Sentence</w:t>
            </w:r>
          </w:p>
        </w:tc>
        <w:tc>
          <w:tcPr>
            <w:tcW w:w="6130" w:type="dxa"/>
          </w:tcPr>
          <w:p w14:paraId="11A0D12B" w14:textId="77777777" w:rsidR="00295E78" w:rsidRDefault="00000000">
            <w:r>
              <w:t>https://leetcode.com/problems/check-if-a-word-occurs-as-a-prefix-of-any-word-in-a-sentence/</w:t>
            </w:r>
          </w:p>
        </w:tc>
      </w:tr>
      <w:tr w:rsidR="00295E78" w14:paraId="7EE50099" w14:textId="77777777" w:rsidTr="0079196B">
        <w:tc>
          <w:tcPr>
            <w:tcW w:w="675" w:type="dxa"/>
          </w:tcPr>
          <w:p w14:paraId="4BB4BC7E" w14:textId="77777777" w:rsidR="00295E78" w:rsidRDefault="00000000">
            <w:r>
              <w:t>312</w:t>
            </w:r>
          </w:p>
        </w:tc>
        <w:tc>
          <w:tcPr>
            <w:tcW w:w="2051" w:type="dxa"/>
          </w:tcPr>
          <w:p w14:paraId="6FB001EA" w14:textId="77777777" w:rsidR="00295E78" w:rsidRDefault="00000000">
            <w:r>
              <w:t>Make Two Arrays Equal by Reversing Subarrays</w:t>
            </w:r>
          </w:p>
        </w:tc>
        <w:tc>
          <w:tcPr>
            <w:tcW w:w="6130" w:type="dxa"/>
          </w:tcPr>
          <w:p w14:paraId="4E466D89" w14:textId="77777777" w:rsidR="00295E78" w:rsidRDefault="00000000">
            <w:r>
              <w:t>https://leetcode.com/problems/make-two-arrays-equal-by-reversing-subarrays/</w:t>
            </w:r>
          </w:p>
        </w:tc>
      </w:tr>
      <w:tr w:rsidR="00295E78" w14:paraId="0A69CD5D" w14:textId="77777777" w:rsidTr="0079196B">
        <w:tc>
          <w:tcPr>
            <w:tcW w:w="675" w:type="dxa"/>
          </w:tcPr>
          <w:p w14:paraId="3254FA00" w14:textId="77777777" w:rsidR="00295E78" w:rsidRDefault="00000000">
            <w:r>
              <w:t>313</w:t>
            </w:r>
          </w:p>
        </w:tc>
        <w:tc>
          <w:tcPr>
            <w:tcW w:w="2051" w:type="dxa"/>
          </w:tcPr>
          <w:p w14:paraId="010794C4" w14:textId="77777777" w:rsidR="00295E78" w:rsidRDefault="00000000">
            <w:r>
              <w:t>Maximum Product of Two Elements in an Array</w:t>
            </w:r>
          </w:p>
        </w:tc>
        <w:tc>
          <w:tcPr>
            <w:tcW w:w="6130" w:type="dxa"/>
          </w:tcPr>
          <w:p w14:paraId="1AE2D09D" w14:textId="77777777" w:rsidR="00295E78" w:rsidRDefault="00000000">
            <w:r>
              <w:t>https://leetcode.com/problems/maximum-product-of-two-elements-in-an-array/</w:t>
            </w:r>
          </w:p>
        </w:tc>
      </w:tr>
      <w:tr w:rsidR="00295E78" w14:paraId="412F67CB" w14:textId="77777777" w:rsidTr="0079196B">
        <w:tc>
          <w:tcPr>
            <w:tcW w:w="675" w:type="dxa"/>
          </w:tcPr>
          <w:p w14:paraId="17F81BDA" w14:textId="77777777" w:rsidR="00295E78" w:rsidRDefault="00000000">
            <w:r>
              <w:t>314</w:t>
            </w:r>
          </w:p>
        </w:tc>
        <w:tc>
          <w:tcPr>
            <w:tcW w:w="2051" w:type="dxa"/>
          </w:tcPr>
          <w:p w14:paraId="245138BA" w14:textId="77777777" w:rsidR="00295E78" w:rsidRDefault="00000000">
            <w:r>
              <w:t>Find All The Lonely Nodes</w:t>
            </w:r>
          </w:p>
        </w:tc>
        <w:tc>
          <w:tcPr>
            <w:tcW w:w="6130" w:type="dxa"/>
          </w:tcPr>
          <w:p w14:paraId="5AF9EE14" w14:textId="77777777" w:rsidR="00295E78" w:rsidRDefault="00000000">
            <w:r>
              <w:t>https://leetcode.com/problems/find-all-the-lonely-nodes/</w:t>
            </w:r>
          </w:p>
        </w:tc>
      </w:tr>
      <w:tr w:rsidR="00295E78" w14:paraId="23531CEE" w14:textId="77777777" w:rsidTr="0079196B">
        <w:tc>
          <w:tcPr>
            <w:tcW w:w="675" w:type="dxa"/>
          </w:tcPr>
          <w:p w14:paraId="52ADB5E7" w14:textId="77777777" w:rsidR="00295E78" w:rsidRDefault="00000000">
            <w:r>
              <w:t>315</w:t>
            </w:r>
          </w:p>
        </w:tc>
        <w:tc>
          <w:tcPr>
            <w:tcW w:w="2051" w:type="dxa"/>
          </w:tcPr>
          <w:p w14:paraId="6D2852FB" w14:textId="77777777" w:rsidR="00295E78" w:rsidRDefault="00000000">
            <w:r>
              <w:t>Shuffle the Array</w:t>
            </w:r>
          </w:p>
        </w:tc>
        <w:tc>
          <w:tcPr>
            <w:tcW w:w="6130" w:type="dxa"/>
          </w:tcPr>
          <w:p w14:paraId="3F044EE2" w14:textId="77777777" w:rsidR="00295E78" w:rsidRDefault="00000000">
            <w:r>
              <w:t>https://leetcode.com/problems/shuffle-the-array/</w:t>
            </w:r>
          </w:p>
        </w:tc>
      </w:tr>
      <w:tr w:rsidR="00295E78" w14:paraId="5E06E940" w14:textId="77777777" w:rsidTr="0079196B">
        <w:tc>
          <w:tcPr>
            <w:tcW w:w="675" w:type="dxa"/>
          </w:tcPr>
          <w:p w14:paraId="46898E5B" w14:textId="77777777" w:rsidR="00295E78" w:rsidRDefault="00000000">
            <w:r>
              <w:t>316</w:t>
            </w:r>
          </w:p>
        </w:tc>
        <w:tc>
          <w:tcPr>
            <w:tcW w:w="2051" w:type="dxa"/>
          </w:tcPr>
          <w:p w14:paraId="2627263B" w14:textId="77777777" w:rsidR="00295E78" w:rsidRDefault="00000000">
            <w:r>
              <w:t>Delete N Nodes After M Nodes of a Linked List</w:t>
            </w:r>
          </w:p>
        </w:tc>
        <w:tc>
          <w:tcPr>
            <w:tcW w:w="6130" w:type="dxa"/>
          </w:tcPr>
          <w:p w14:paraId="46F271DC" w14:textId="77777777" w:rsidR="00295E78" w:rsidRDefault="00000000">
            <w:r>
              <w:t>https://leetcode.com/problems/delete-n-nodes-after-m-nodes-of-a-linked-list/</w:t>
            </w:r>
          </w:p>
        </w:tc>
      </w:tr>
      <w:tr w:rsidR="00295E78" w14:paraId="4966688E" w14:textId="77777777" w:rsidTr="0079196B">
        <w:tc>
          <w:tcPr>
            <w:tcW w:w="675" w:type="dxa"/>
          </w:tcPr>
          <w:p w14:paraId="4A2F1E68" w14:textId="77777777" w:rsidR="00295E78" w:rsidRDefault="00000000">
            <w:r>
              <w:t>317</w:t>
            </w:r>
          </w:p>
        </w:tc>
        <w:tc>
          <w:tcPr>
            <w:tcW w:w="2051" w:type="dxa"/>
          </w:tcPr>
          <w:p w14:paraId="0CAE53AD" w14:textId="77777777" w:rsidR="00295E78" w:rsidRDefault="00000000">
            <w:r>
              <w:t>Final Prices With a Special Discount in a Shop</w:t>
            </w:r>
          </w:p>
        </w:tc>
        <w:tc>
          <w:tcPr>
            <w:tcW w:w="6130" w:type="dxa"/>
          </w:tcPr>
          <w:p w14:paraId="16CCC9CD" w14:textId="77777777" w:rsidR="00295E78" w:rsidRDefault="00000000">
            <w:r>
              <w:t>https://leetcode.com/problems/final-prices-with-a-special-discount-in-a-shop/</w:t>
            </w:r>
          </w:p>
        </w:tc>
      </w:tr>
      <w:tr w:rsidR="00295E78" w14:paraId="3DECF0A1" w14:textId="77777777" w:rsidTr="0079196B">
        <w:tc>
          <w:tcPr>
            <w:tcW w:w="675" w:type="dxa"/>
          </w:tcPr>
          <w:p w14:paraId="78C5FA6E" w14:textId="77777777" w:rsidR="00295E78" w:rsidRDefault="00000000">
            <w:r>
              <w:t>318</w:t>
            </w:r>
          </w:p>
        </w:tc>
        <w:tc>
          <w:tcPr>
            <w:tcW w:w="2051" w:type="dxa"/>
          </w:tcPr>
          <w:p w14:paraId="5E254EE9" w14:textId="77777777" w:rsidR="00295E78" w:rsidRDefault="00000000">
            <w:r>
              <w:t>Running Sum of 1d Array</w:t>
            </w:r>
          </w:p>
        </w:tc>
        <w:tc>
          <w:tcPr>
            <w:tcW w:w="6130" w:type="dxa"/>
          </w:tcPr>
          <w:p w14:paraId="585131B6" w14:textId="77777777" w:rsidR="00295E78" w:rsidRDefault="00000000">
            <w:r>
              <w:t>https://leetcode.com/problems/running-sum-of-1d-array/</w:t>
            </w:r>
          </w:p>
        </w:tc>
      </w:tr>
      <w:tr w:rsidR="00295E78" w14:paraId="58018ECC" w14:textId="77777777" w:rsidTr="0079196B">
        <w:tc>
          <w:tcPr>
            <w:tcW w:w="675" w:type="dxa"/>
          </w:tcPr>
          <w:p w14:paraId="45D81E57" w14:textId="77777777" w:rsidR="00295E78" w:rsidRDefault="00000000">
            <w:r>
              <w:t>319</w:t>
            </w:r>
          </w:p>
        </w:tc>
        <w:tc>
          <w:tcPr>
            <w:tcW w:w="2051" w:type="dxa"/>
          </w:tcPr>
          <w:p w14:paraId="0F10BEE2" w14:textId="77777777" w:rsidR="00295E78" w:rsidRDefault="00000000">
            <w:r>
              <w:t>XOR Operation in an Array</w:t>
            </w:r>
          </w:p>
        </w:tc>
        <w:tc>
          <w:tcPr>
            <w:tcW w:w="6130" w:type="dxa"/>
          </w:tcPr>
          <w:p w14:paraId="10779E53" w14:textId="77777777" w:rsidR="00295E78" w:rsidRDefault="00000000">
            <w:r>
              <w:t>https://leetcode.com/problems/xor-operation-in-an-array/</w:t>
            </w:r>
          </w:p>
        </w:tc>
      </w:tr>
      <w:tr w:rsidR="00295E78" w14:paraId="7DEF7E99" w14:textId="77777777" w:rsidTr="0079196B">
        <w:tc>
          <w:tcPr>
            <w:tcW w:w="675" w:type="dxa"/>
          </w:tcPr>
          <w:p w14:paraId="4ED00E3C" w14:textId="77777777" w:rsidR="00295E78" w:rsidRDefault="00000000">
            <w:r>
              <w:t>320</w:t>
            </w:r>
          </w:p>
        </w:tc>
        <w:tc>
          <w:tcPr>
            <w:tcW w:w="2051" w:type="dxa"/>
          </w:tcPr>
          <w:p w14:paraId="1EBF03BE" w14:textId="77777777" w:rsidR="00295E78" w:rsidRDefault="00000000">
            <w:r>
              <w:t>Average Salary Excluding the Minimum and Maximum Salary</w:t>
            </w:r>
          </w:p>
        </w:tc>
        <w:tc>
          <w:tcPr>
            <w:tcW w:w="6130" w:type="dxa"/>
          </w:tcPr>
          <w:p w14:paraId="20FF51BD" w14:textId="77777777" w:rsidR="00295E78" w:rsidRDefault="00000000">
            <w:r>
              <w:t>https://leetcode.com/problems/average-salary-excluding-the-minimum-and-maximum-salary/</w:t>
            </w:r>
          </w:p>
        </w:tc>
      </w:tr>
      <w:tr w:rsidR="00295E78" w14:paraId="6A6B84C4" w14:textId="77777777" w:rsidTr="0079196B">
        <w:tc>
          <w:tcPr>
            <w:tcW w:w="675" w:type="dxa"/>
          </w:tcPr>
          <w:p w14:paraId="67D8A399" w14:textId="77777777" w:rsidR="00295E78" w:rsidRDefault="00000000">
            <w:r>
              <w:t>321</w:t>
            </w:r>
          </w:p>
        </w:tc>
        <w:tc>
          <w:tcPr>
            <w:tcW w:w="2051" w:type="dxa"/>
          </w:tcPr>
          <w:p w14:paraId="7D0913B3" w14:textId="77777777" w:rsidR="00295E78" w:rsidRDefault="00000000">
            <w:r>
              <w:t>Path Crossing</w:t>
            </w:r>
          </w:p>
        </w:tc>
        <w:tc>
          <w:tcPr>
            <w:tcW w:w="6130" w:type="dxa"/>
          </w:tcPr>
          <w:p w14:paraId="6045A22D" w14:textId="77777777" w:rsidR="00295E78" w:rsidRDefault="00000000">
            <w:r>
              <w:t>https://leetcode.com/problems/path-crossing/</w:t>
            </w:r>
          </w:p>
        </w:tc>
      </w:tr>
      <w:tr w:rsidR="00295E78" w14:paraId="06CE7B66" w14:textId="77777777" w:rsidTr="0079196B">
        <w:tc>
          <w:tcPr>
            <w:tcW w:w="675" w:type="dxa"/>
          </w:tcPr>
          <w:p w14:paraId="39D14D0A" w14:textId="77777777" w:rsidR="00295E78" w:rsidRDefault="00000000">
            <w:r>
              <w:t>322</w:t>
            </w:r>
          </w:p>
        </w:tc>
        <w:tc>
          <w:tcPr>
            <w:tcW w:w="2051" w:type="dxa"/>
          </w:tcPr>
          <w:p w14:paraId="2D853972" w14:textId="77777777" w:rsidR="00295E78" w:rsidRDefault="00000000">
            <w:r>
              <w:t>Can Make Arithmetic Progression From Sequence</w:t>
            </w:r>
          </w:p>
        </w:tc>
        <w:tc>
          <w:tcPr>
            <w:tcW w:w="6130" w:type="dxa"/>
          </w:tcPr>
          <w:p w14:paraId="6AF9A8D2" w14:textId="77777777" w:rsidR="00295E78" w:rsidRDefault="00000000">
            <w:r>
              <w:t>https://leetcode.com/problems/can-make-arithmetic-progression-from-sequence/</w:t>
            </w:r>
          </w:p>
        </w:tc>
      </w:tr>
      <w:tr w:rsidR="00295E78" w14:paraId="23F102AE" w14:textId="77777777" w:rsidTr="0079196B">
        <w:tc>
          <w:tcPr>
            <w:tcW w:w="675" w:type="dxa"/>
          </w:tcPr>
          <w:p w14:paraId="3A60BC51" w14:textId="77777777" w:rsidR="00295E78" w:rsidRDefault="00000000">
            <w:r>
              <w:t>323</w:t>
            </w:r>
          </w:p>
        </w:tc>
        <w:tc>
          <w:tcPr>
            <w:tcW w:w="2051" w:type="dxa"/>
          </w:tcPr>
          <w:p w14:paraId="2C25351C" w14:textId="77777777" w:rsidR="00295E78" w:rsidRDefault="00000000">
            <w:r>
              <w:t>Reformat Date</w:t>
            </w:r>
          </w:p>
        </w:tc>
        <w:tc>
          <w:tcPr>
            <w:tcW w:w="6130" w:type="dxa"/>
          </w:tcPr>
          <w:p w14:paraId="2A734A2A" w14:textId="77777777" w:rsidR="00295E78" w:rsidRDefault="00000000">
            <w:r>
              <w:t>https://leetcode.com/problems/reformat-date/</w:t>
            </w:r>
          </w:p>
        </w:tc>
      </w:tr>
      <w:tr w:rsidR="00295E78" w14:paraId="328A4614" w14:textId="77777777" w:rsidTr="0079196B">
        <w:tc>
          <w:tcPr>
            <w:tcW w:w="675" w:type="dxa"/>
          </w:tcPr>
          <w:p w14:paraId="70008362" w14:textId="77777777" w:rsidR="00295E78" w:rsidRDefault="00000000">
            <w:r>
              <w:t>324</w:t>
            </w:r>
          </w:p>
        </w:tc>
        <w:tc>
          <w:tcPr>
            <w:tcW w:w="2051" w:type="dxa"/>
          </w:tcPr>
          <w:p w14:paraId="5EBD2CF4" w14:textId="77777777" w:rsidR="00295E78" w:rsidRDefault="00000000">
            <w:r>
              <w:t>Number of Good Pairs</w:t>
            </w:r>
          </w:p>
        </w:tc>
        <w:tc>
          <w:tcPr>
            <w:tcW w:w="6130" w:type="dxa"/>
          </w:tcPr>
          <w:p w14:paraId="1A726B47" w14:textId="77777777" w:rsidR="00295E78" w:rsidRDefault="00000000">
            <w:r>
              <w:t>https://leetcode.com/problems/number-of-good-pairs/</w:t>
            </w:r>
          </w:p>
        </w:tc>
      </w:tr>
      <w:tr w:rsidR="00295E78" w14:paraId="58B1E2E3" w14:textId="77777777" w:rsidTr="0079196B">
        <w:tc>
          <w:tcPr>
            <w:tcW w:w="675" w:type="dxa"/>
          </w:tcPr>
          <w:p w14:paraId="7DAF4B72" w14:textId="77777777" w:rsidR="00295E78" w:rsidRDefault="00000000">
            <w:r>
              <w:t>325</w:t>
            </w:r>
          </w:p>
        </w:tc>
        <w:tc>
          <w:tcPr>
            <w:tcW w:w="2051" w:type="dxa"/>
          </w:tcPr>
          <w:p w14:paraId="48EE60FB" w14:textId="77777777" w:rsidR="00295E78" w:rsidRDefault="00000000">
            <w:r>
              <w:t>Water Bottles</w:t>
            </w:r>
          </w:p>
        </w:tc>
        <w:tc>
          <w:tcPr>
            <w:tcW w:w="6130" w:type="dxa"/>
          </w:tcPr>
          <w:p w14:paraId="7C0B4DBA" w14:textId="77777777" w:rsidR="00295E78" w:rsidRDefault="00000000">
            <w:r>
              <w:t>https://leetcode.com/problems/water-bottles/</w:t>
            </w:r>
          </w:p>
        </w:tc>
      </w:tr>
      <w:tr w:rsidR="00295E78" w14:paraId="28E82591" w14:textId="77777777" w:rsidTr="0079196B">
        <w:tc>
          <w:tcPr>
            <w:tcW w:w="675" w:type="dxa"/>
          </w:tcPr>
          <w:p w14:paraId="3B5A044B" w14:textId="77777777" w:rsidR="00295E78" w:rsidRDefault="00000000">
            <w:r>
              <w:t>326</w:t>
            </w:r>
          </w:p>
        </w:tc>
        <w:tc>
          <w:tcPr>
            <w:tcW w:w="2051" w:type="dxa"/>
          </w:tcPr>
          <w:p w14:paraId="07638552" w14:textId="77777777" w:rsidR="00295E78" w:rsidRDefault="00000000">
            <w:r>
              <w:t>Count Odd Numbers in an Interval Range</w:t>
            </w:r>
          </w:p>
        </w:tc>
        <w:tc>
          <w:tcPr>
            <w:tcW w:w="6130" w:type="dxa"/>
          </w:tcPr>
          <w:p w14:paraId="0FFE46A0" w14:textId="77777777" w:rsidR="00295E78" w:rsidRDefault="00000000">
            <w:r>
              <w:t>https://leetcode.com/problems/count-odd-numbers-in-an-interval-range/</w:t>
            </w:r>
          </w:p>
        </w:tc>
      </w:tr>
      <w:tr w:rsidR="00295E78" w14:paraId="0AC3713F" w14:textId="77777777" w:rsidTr="0079196B">
        <w:tc>
          <w:tcPr>
            <w:tcW w:w="675" w:type="dxa"/>
          </w:tcPr>
          <w:p w14:paraId="6CF6036A" w14:textId="77777777" w:rsidR="00295E78" w:rsidRDefault="00000000">
            <w:r>
              <w:t>327</w:t>
            </w:r>
          </w:p>
        </w:tc>
        <w:tc>
          <w:tcPr>
            <w:tcW w:w="2051" w:type="dxa"/>
          </w:tcPr>
          <w:p w14:paraId="34EDEE3F" w14:textId="77777777" w:rsidR="00295E78" w:rsidRDefault="00000000">
            <w:r>
              <w:t>Shuffle String</w:t>
            </w:r>
          </w:p>
        </w:tc>
        <w:tc>
          <w:tcPr>
            <w:tcW w:w="6130" w:type="dxa"/>
          </w:tcPr>
          <w:p w14:paraId="26D9C0BA" w14:textId="77777777" w:rsidR="00295E78" w:rsidRDefault="00000000">
            <w:r>
              <w:t>https://leetcode.com/problems/shuffle-string/</w:t>
            </w:r>
          </w:p>
        </w:tc>
      </w:tr>
      <w:tr w:rsidR="00295E78" w14:paraId="76E7F932" w14:textId="77777777" w:rsidTr="0079196B">
        <w:tc>
          <w:tcPr>
            <w:tcW w:w="675" w:type="dxa"/>
          </w:tcPr>
          <w:p w14:paraId="06DC30EB" w14:textId="77777777" w:rsidR="00295E78" w:rsidRDefault="00000000">
            <w:r>
              <w:t>328</w:t>
            </w:r>
          </w:p>
        </w:tc>
        <w:tc>
          <w:tcPr>
            <w:tcW w:w="2051" w:type="dxa"/>
          </w:tcPr>
          <w:p w14:paraId="484D4F3C" w14:textId="77777777" w:rsidR="00295E78" w:rsidRDefault="00000000">
            <w:r>
              <w:t>Count Good Triplets</w:t>
            </w:r>
          </w:p>
        </w:tc>
        <w:tc>
          <w:tcPr>
            <w:tcW w:w="6130" w:type="dxa"/>
          </w:tcPr>
          <w:p w14:paraId="58E57C8C" w14:textId="77777777" w:rsidR="00295E78" w:rsidRDefault="00000000">
            <w:r>
              <w:t>https://leetcode.com/problems/count-good-triplets/</w:t>
            </w:r>
          </w:p>
        </w:tc>
      </w:tr>
      <w:tr w:rsidR="00295E78" w14:paraId="1CA44964" w14:textId="77777777" w:rsidTr="0079196B">
        <w:tc>
          <w:tcPr>
            <w:tcW w:w="675" w:type="dxa"/>
          </w:tcPr>
          <w:p w14:paraId="3C4FFA69" w14:textId="77777777" w:rsidR="00295E78" w:rsidRDefault="00000000">
            <w:r>
              <w:t>329</w:t>
            </w:r>
          </w:p>
        </w:tc>
        <w:tc>
          <w:tcPr>
            <w:tcW w:w="2051" w:type="dxa"/>
          </w:tcPr>
          <w:p w14:paraId="634662BD" w14:textId="77777777" w:rsidR="00295E78" w:rsidRDefault="00000000">
            <w:r>
              <w:t>Kth Missing Positive Number</w:t>
            </w:r>
          </w:p>
        </w:tc>
        <w:tc>
          <w:tcPr>
            <w:tcW w:w="6130" w:type="dxa"/>
          </w:tcPr>
          <w:p w14:paraId="1E46C946" w14:textId="77777777" w:rsidR="00295E78" w:rsidRDefault="00000000">
            <w:r>
              <w:t>https://leetcode.com/problems/kth-missing-positive-number/</w:t>
            </w:r>
          </w:p>
        </w:tc>
      </w:tr>
      <w:tr w:rsidR="00295E78" w14:paraId="406F650B" w14:textId="77777777" w:rsidTr="0079196B">
        <w:tc>
          <w:tcPr>
            <w:tcW w:w="675" w:type="dxa"/>
          </w:tcPr>
          <w:p w14:paraId="65A03554" w14:textId="77777777" w:rsidR="00295E78" w:rsidRDefault="00000000">
            <w:r>
              <w:t>330</w:t>
            </w:r>
          </w:p>
        </w:tc>
        <w:tc>
          <w:tcPr>
            <w:tcW w:w="2051" w:type="dxa"/>
          </w:tcPr>
          <w:p w14:paraId="4E2AB39A" w14:textId="77777777" w:rsidR="00295E78" w:rsidRDefault="00000000">
            <w:r>
              <w:t>Make The String Great</w:t>
            </w:r>
          </w:p>
        </w:tc>
        <w:tc>
          <w:tcPr>
            <w:tcW w:w="6130" w:type="dxa"/>
          </w:tcPr>
          <w:p w14:paraId="5738FDD9" w14:textId="77777777" w:rsidR="00295E78" w:rsidRDefault="00000000">
            <w:r>
              <w:t>https://leetcode.com/problems/make-the-string-great/</w:t>
            </w:r>
          </w:p>
        </w:tc>
      </w:tr>
      <w:tr w:rsidR="00295E78" w14:paraId="12CDCEC5" w14:textId="77777777" w:rsidTr="0079196B">
        <w:tc>
          <w:tcPr>
            <w:tcW w:w="675" w:type="dxa"/>
          </w:tcPr>
          <w:p w14:paraId="0C843077" w14:textId="77777777" w:rsidR="00295E78" w:rsidRDefault="00000000">
            <w:r>
              <w:t>331</w:t>
            </w:r>
          </w:p>
        </w:tc>
        <w:tc>
          <w:tcPr>
            <w:tcW w:w="2051" w:type="dxa"/>
          </w:tcPr>
          <w:p w14:paraId="4643F410" w14:textId="77777777" w:rsidR="00295E78" w:rsidRDefault="00000000">
            <w:r>
              <w:t>Three Consecutive Odds</w:t>
            </w:r>
          </w:p>
        </w:tc>
        <w:tc>
          <w:tcPr>
            <w:tcW w:w="6130" w:type="dxa"/>
          </w:tcPr>
          <w:p w14:paraId="37F6D172" w14:textId="77777777" w:rsidR="00295E78" w:rsidRDefault="00000000">
            <w:r>
              <w:t>https://leetcode.com/problems/three-consecutive-odds/</w:t>
            </w:r>
          </w:p>
        </w:tc>
      </w:tr>
      <w:tr w:rsidR="00295E78" w14:paraId="658EB837" w14:textId="77777777" w:rsidTr="0079196B">
        <w:tc>
          <w:tcPr>
            <w:tcW w:w="675" w:type="dxa"/>
          </w:tcPr>
          <w:p w14:paraId="7C82128F" w14:textId="77777777" w:rsidR="00295E78" w:rsidRDefault="00000000">
            <w:r>
              <w:t>332</w:t>
            </w:r>
          </w:p>
        </w:tc>
        <w:tc>
          <w:tcPr>
            <w:tcW w:w="2051" w:type="dxa"/>
          </w:tcPr>
          <w:p w14:paraId="250F0497" w14:textId="77777777" w:rsidR="00295E78" w:rsidRDefault="00000000">
            <w:r>
              <w:t>Thousand Separator</w:t>
            </w:r>
          </w:p>
        </w:tc>
        <w:tc>
          <w:tcPr>
            <w:tcW w:w="6130" w:type="dxa"/>
          </w:tcPr>
          <w:p w14:paraId="4C2FEC72" w14:textId="77777777" w:rsidR="00295E78" w:rsidRDefault="00000000">
            <w:r>
              <w:t>https://leetcode.com/problems/thousand-separator/</w:t>
            </w:r>
          </w:p>
        </w:tc>
      </w:tr>
      <w:tr w:rsidR="00295E78" w14:paraId="0C06D0AE" w14:textId="77777777" w:rsidTr="0079196B">
        <w:tc>
          <w:tcPr>
            <w:tcW w:w="675" w:type="dxa"/>
          </w:tcPr>
          <w:p w14:paraId="2F3DF7EA" w14:textId="77777777" w:rsidR="00295E78" w:rsidRDefault="00000000">
            <w:r>
              <w:t>333</w:t>
            </w:r>
          </w:p>
        </w:tc>
        <w:tc>
          <w:tcPr>
            <w:tcW w:w="2051" w:type="dxa"/>
          </w:tcPr>
          <w:p w14:paraId="775C8EFE" w14:textId="77777777" w:rsidR="00295E78" w:rsidRDefault="00000000">
            <w:r>
              <w:t>Most Visited Sector in  a Circular Track</w:t>
            </w:r>
          </w:p>
        </w:tc>
        <w:tc>
          <w:tcPr>
            <w:tcW w:w="6130" w:type="dxa"/>
          </w:tcPr>
          <w:p w14:paraId="34E68EF3" w14:textId="77777777" w:rsidR="00295E78" w:rsidRDefault="00000000">
            <w:r>
              <w:t>https://leetcode.com/problems/most-visited-sector-in-a-circular-track/</w:t>
            </w:r>
          </w:p>
        </w:tc>
      </w:tr>
      <w:tr w:rsidR="00295E78" w14:paraId="13475292" w14:textId="77777777" w:rsidTr="0079196B">
        <w:tc>
          <w:tcPr>
            <w:tcW w:w="675" w:type="dxa"/>
          </w:tcPr>
          <w:p w14:paraId="7C8052DD" w14:textId="77777777" w:rsidR="00295E78" w:rsidRDefault="00000000">
            <w:r>
              <w:t>334</w:t>
            </w:r>
          </w:p>
        </w:tc>
        <w:tc>
          <w:tcPr>
            <w:tcW w:w="2051" w:type="dxa"/>
          </w:tcPr>
          <w:p w14:paraId="61F7D634" w14:textId="77777777" w:rsidR="00295E78" w:rsidRDefault="00000000">
            <w:r>
              <w:t>Detect Pattern of Length M Repeated K or More Times</w:t>
            </w:r>
          </w:p>
        </w:tc>
        <w:tc>
          <w:tcPr>
            <w:tcW w:w="6130" w:type="dxa"/>
          </w:tcPr>
          <w:p w14:paraId="7BE174B6" w14:textId="77777777" w:rsidR="00295E78" w:rsidRDefault="00000000">
            <w:r>
              <w:t>https://leetcode.com/problems/detect-pattern-of-length-m-repeated-k-or-more-times/</w:t>
            </w:r>
          </w:p>
        </w:tc>
      </w:tr>
      <w:tr w:rsidR="00295E78" w14:paraId="0E170A15" w14:textId="77777777" w:rsidTr="0079196B">
        <w:tc>
          <w:tcPr>
            <w:tcW w:w="675" w:type="dxa"/>
          </w:tcPr>
          <w:p w14:paraId="3237669C" w14:textId="77777777" w:rsidR="00295E78" w:rsidRDefault="00000000">
            <w:r>
              <w:t>335</w:t>
            </w:r>
          </w:p>
        </w:tc>
        <w:tc>
          <w:tcPr>
            <w:tcW w:w="2051" w:type="dxa"/>
          </w:tcPr>
          <w:p w14:paraId="126831A9" w14:textId="77777777" w:rsidR="00295E78" w:rsidRDefault="00000000">
            <w:r>
              <w:t>Matrix Diagonal Sum</w:t>
            </w:r>
          </w:p>
        </w:tc>
        <w:tc>
          <w:tcPr>
            <w:tcW w:w="6130" w:type="dxa"/>
          </w:tcPr>
          <w:p w14:paraId="4245E2B5" w14:textId="77777777" w:rsidR="00295E78" w:rsidRDefault="00000000">
            <w:r>
              <w:t>https://leetcode.com/problems/matrix-diagonal-sum/</w:t>
            </w:r>
          </w:p>
        </w:tc>
      </w:tr>
      <w:tr w:rsidR="00295E78" w14:paraId="1F429DEE" w14:textId="77777777" w:rsidTr="0079196B">
        <w:tc>
          <w:tcPr>
            <w:tcW w:w="675" w:type="dxa"/>
          </w:tcPr>
          <w:p w14:paraId="24EA7051" w14:textId="77777777" w:rsidR="00295E78" w:rsidRDefault="00000000">
            <w:r>
              <w:t>336</w:t>
            </w:r>
          </w:p>
        </w:tc>
        <w:tc>
          <w:tcPr>
            <w:tcW w:w="2051" w:type="dxa"/>
          </w:tcPr>
          <w:p w14:paraId="50E39F1A" w14:textId="77777777" w:rsidR="00295E78" w:rsidRDefault="00000000">
            <w:r>
              <w:t>Replace All ?'s to Avoid Consecutive Repeating Characters</w:t>
            </w:r>
          </w:p>
        </w:tc>
        <w:tc>
          <w:tcPr>
            <w:tcW w:w="6130" w:type="dxa"/>
          </w:tcPr>
          <w:p w14:paraId="475B93D1" w14:textId="77777777" w:rsidR="00295E78" w:rsidRDefault="00000000">
            <w:r>
              <w:t>https://leetcode.com/problems/replace-all-s-to-avoid-consecutive-repeating-characters/</w:t>
            </w:r>
          </w:p>
        </w:tc>
      </w:tr>
      <w:tr w:rsidR="00295E78" w14:paraId="64D856B1" w14:textId="77777777" w:rsidTr="0079196B">
        <w:tc>
          <w:tcPr>
            <w:tcW w:w="675" w:type="dxa"/>
          </w:tcPr>
          <w:p w14:paraId="59B1879B" w14:textId="77777777" w:rsidR="00295E78" w:rsidRDefault="00000000">
            <w:r>
              <w:t>337</w:t>
            </w:r>
          </w:p>
        </w:tc>
        <w:tc>
          <w:tcPr>
            <w:tcW w:w="2051" w:type="dxa"/>
          </w:tcPr>
          <w:p w14:paraId="0AAC1E7A" w14:textId="77777777" w:rsidR="00295E78" w:rsidRDefault="00000000">
            <w:r>
              <w:t>Special Positions in a Binary Matrix</w:t>
            </w:r>
          </w:p>
        </w:tc>
        <w:tc>
          <w:tcPr>
            <w:tcW w:w="6130" w:type="dxa"/>
          </w:tcPr>
          <w:p w14:paraId="0819E7A5" w14:textId="77777777" w:rsidR="00295E78" w:rsidRDefault="00000000">
            <w:r>
              <w:t>https://leetcode.com/problems/special-positions-in-a-binary-matrix/</w:t>
            </w:r>
          </w:p>
        </w:tc>
      </w:tr>
      <w:tr w:rsidR="00295E78" w14:paraId="32F43191" w14:textId="77777777" w:rsidTr="0079196B">
        <w:tc>
          <w:tcPr>
            <w:tcW w:w="675" w:type="dxa"/>
          </w:tcPr>
          <w:p w14:paraId="5A82B584" w14:textId="77777777" w:rsidR="00295E78" w:rsidRDefault="00000000">
            <w:r>
              <w:t>338</w:t>
            </w:r>
          </w:p>
        </w:tc>
        <w:tc>
          <w:tcPr>
            <w:tcW w:w="2051" w:type="dxa"/>
          </w:tcPr>
          <w:p w14:paraId="637A7466" w14:textId="77777777" w:rsidR="00295E78" w:rsidRDefault="00000000">
            <w:r>
              <w:t>Sum of All Odd Length Subarrays</w:t>
            </w:r>
          </w:p>
        </w:tc>
        <w:tc>
          <w:tcPr>
            <w:tcW w:w="6130" w:type="dxa"/>
          </w:tcPr>
          <w:p w14:paraId="6BD05906" w14:textId="77777777" w:rsidR="00295E78" w:rsidRDefault="00000000">
            <w:r>
              <w:t>https://leetcode.com/problems/sum-of-all-odd-length-subarrays/</w:t>
            </w:r>
          </w:p>
        </w:tc>
      </w:tr>
      <w:tr w:rsidR="00295E78" w14:paraId="668F0271" w14:textId="77777777" w:rsidTr="0079196B">
        <w:tc>
          <w:tcPr>
            <w:tcW w:w="675" w:type="dxa"/>
          </w:tcPr>
          <w:p w14:paraId="5D1E6137" w14:textId="77777777" w:rsidR="00295E78" w:rsidRDefault="00000000">
            <w:r>
              <w:t>339</w:t>
            </w:r>
          </w:p>
        </w:tc>
        <w:tc>
          <w:tcPr>
            <w:tcW w:w="2051" w:type="dxa"/>
          </w:tcPr>
          <w:p w14:paraId="71845724" w14:textId="77777777" w:rsidR="00295E78" w:rsidRDefault="00000000">
            <w:r>
              <w:t>Rearrange Spaces Between Words</w:t>
            </w:r>
          </w:p>
        </w:tc>
        <w:tc>
          <w:tcPr>
            <w:tcW w:w="6130" w:type="dxa"/>
          </w:tcPr>
          <w:p w14:paraId="7D0FE9F3" w14:textId="77777777" w:rsidR="00295E78" w:rsidRDefault="00000000">
            <w:r>
              <w:t>https://leetcode.com/problems/rearrange-spaces-between-words/</w:t>
            </w:r>
          </w:p>
        </w:tc>
      </w:tr>
      <w:tr w:rsidR="00295E78" w14:paraId="21345D31" w14:textId="77777777" w:rsidTr="0079196B">
        <w:tc>
          <w:tcPr>
            <w:tcW w:w="675" w:type="dxa"/>
          </w:tcPr>
          <w:p w14:paraId="175D89F0" w14:textId="77777777" w:rsidR="00295E78" w:rsidRDefault="00000000">
            <w:r>
              <w:t>340</w:t>
            </w:r>
          </w:p>
        </w:tc>
        <w:tc>
          <w:tcPr>
            <w:tcW w:w="2051" w:type="dxa"/>
          </w:tcPr>
          <w:p w14:paraId="7A816A57" w14:textId="77777777" w:rsidR="00295E78" w:rsidRDefault="00000000">
            <w:r>
              <w:t>Crawler Log Folder</w:t>
            </w:r>
          </w:p>
        </w:tc>
        <w:tc>
          <w:tcPr>
            <w:tcW w:w="6130" w:type="dxa"/>
          </w:tcPr>
          <w:p w14:paraId="51D9879C" w14:textId="77777777" w:rsidR="00295E78" w:rsidRDefault="00000000">
            <w:r>
              <w:t>https://leetcode.com/problems/crawler-log-folder/</w:t>
            </w:r>
          </w:p>
        </w:tc>
      </w:tr>
      <w:tr w:rsidR="00295E78" w14:paraId="2C657C1F" w14:textId="77777777" w:rsidTr="0079196B">
        <w:tc>
          <w:tcPr>
            <w:tcW w:w="675" w:type="dxa"/>
          </w:tcPr>
          <w:p w14:paraId="70E7DB64" w14:textId="77777777" w:rsidR="00295E78" w:rsidRDefault="00000000">
            <w:r>
              <w:t>341</w:t>
            </w:r>
          </w:p>
        </w:tc>
        <w:tc>
          <w:tcPr>
            <w:tcW w:w="2051" w:type="dxa"/>
          </w:tcPr>
          <w:p w14:paraId="09D88D2F" w14:textId="77777777" w:rsidR="00295E78" w:rsidRDefault="00000000">
            <w:r>
              <w:t>Design Parking System</w:t>
            </w:r>
          </w:p>
        </w:tc>
        <w:tc>
          <w:tcPr>
            <w:tcW w:w="6130" w:type="dxa"/>
          </w:tcPr>
          <w:p w14:paraId="53ACEF4F" w14:textId="77777777" w:rsidR="00295E78" w:rsidRDefault="00000000">
            <w:r>
              <w:t>https://leetcode.com/problems/design-parking-system/</w:t>
            </w:r>
          </w:p>
        </w:tc>
      </w:tr>
      <w:tr w:rsidR="00295E78" w14:paraId="4D2DEED5" w14:textId="77777777" w:rsidTr="0079196B">
        <w:tc>
          <w:tcPr>
            <w:tcW w:w="675" w:type="dxa"/>
          </w:tcPr>
          <w:p w14:paraId="4C57839C" w14:textId="77777777" w:rsidR="00295E78" w:rsidRDefault="00000000">
            <w:r>
              <w:t>342</w:t>
            </w:r>
          </w:p>
        </w:tc>
        <w:tc>
          <w:tcPr>
            <w:tcW w:w="2051" w:type="dxa"/>
          </w:tcPr>
          <w:p w14:paraId="5460C30C" w14:textId="77777777" w:rsidR="00295E78" w:rsidRDefault="00000000">
            <w:r>
              <w:t>Special Array With X Elements Greater Than or Equal X</w:t>
            </w:r>
          </w:p>
        </w:tc>
        <w:tc>
          <w:tcPr>
            <w:tcW w:w="6130" w:type="dxa"/>
          </w:tcPr>
          <w:p w14:paraId="1F279939" w14:textId="77777777" w:rsidR="00295E78" w:rsidRDefault="00000000">
            <w:r>
              <w:t>https://leetcode.com/problems/special-array-with-x-elements-greater-than-or-equal-x/</w:t>
            </w:r>
          </w:p>
        </w:tc>
      </w:tr>
      <w:tr w:rsidR="00295E78" w14:paraId="05F1CFF9" w14:textId="77777777" w:rsidTr="0079196B">
        <w:tc>
          <w:tcPr>
            <w:tcW w:w="675" w:type="dxa"/>
          </w:tcPr>
          <w:p w14:paraId="76303406" w14:textId="77777777" w:rsidR="00295E78" w:rsidRDefault="00000000">
            <w:r>
              <w:t>343</w:t>
            </w:r>
          </w:p>
        </w:tc>
        <w:tc>
          <w:tcPr>
            <w:tcW w:w="2051" w:type="dxa"/>
          </w:tcPr>
          <w:p w14:paraId="3248B16F" w14:textId="77777777" w:rsidR="00295E78" w:rsidRDefault="00000000">
            <w:r>
              <w:t>Maximum Nesting Depth of the Parentheses</w:t>
            </w:r>
          </w:p>
        </w:tc>
        <w:tc>
          <w:tcPr>
            <w:tcW w:w="6130" w:type="dxa"/>
          </w:tcPr>
          <w:p w14:paraId="29CBAE7E" w14:textId="77777777" w:rsidR="00295E78" w:rsidRDefault="00000000">
            <w:r>
              <w:t>https://leetcode.com/problems/maximum-nesting-depth-of-the-parentheses/</w:t>
            </w:r>
          </w:p>
        </w:tc>
      </w:tr>
      <w:tr w:rsidR="00295E78" w14:paraId="6D16FE31" w14:textId="77777777" w:rsidTr="0079196B">
        <w:tc>
          <w:tcPr>
            <w:tcW w:w="675" w:type="dxa"/>
          </w:tcPr>
          <w:p w14:paraId="28C43FC7" w14:textId="77777777" w:rsidR="00295E78" w:rsidRDefault="00000000">
            <w:r>
              <w:t>344</w:t>
            </w:r>
          </w:p>
        </w:tc>
        <w:tc>
          <w:tcPr>
            <w:tcW w:w="2051" w:type="dxa"/>
          </w:tcPr>
          <w:p w14:paraId="0BCF713D" w14:textId="77777777" w:rsidR="00295E78" w:rsidRDefault="00000000">
            <w:r>
              <w:t>Mean of Array After Removing Some Elements</w:t>
            </w:r>
          </w:p>
        </w:tc>
        <w:tc>
          <w:tcPr>
            <w:tcW w:w="6130" w:type="dxa"/>
          </w:tcPr>
          <w:p w14:paraId="3037F0A0" w14:textId="77777777" w:rsidR="00295E78" w:rsidRDefault="00000000">
            <w:r>
              <w:t>https://leetcode.com/problems/mean-of-array-after-removing-some-elements/</w:t>
            </w:r>
          </w:p>
        </w:tc>
      </w:tr>
      <w:tr w:rsidR="00295E78" w14:paraId="04FC8ED5" w14:textId="77777777" w:rsidTr="0079196B">
        <w:tc>
          <w:tcPr>
            <w:tcW w:w="675" w:type="dxa"/>
          </w:tcPr>
          <w:p w14:paraId="2622965D" w14:textId="77777777" w:rsidR="00295E78" w:rsidRDefault="00000000">
            <w:r>
              <w:t>345</w:t>
            </w:r>
          </w:p>
        </w:tc>
        <w:tc>
          <w:tcPr>
            <w:tcW w:w="2051" w:type="dxa"/>
          </w:tcPr>
          <w:p w14:paraId="17EF2B4E" w14:textId="77777777" w:rsidR="00295E78" w:rsidRDefault="00000000">
            <w:r>
              <w:t>Largest Substring Between Two Equal Characters</w:t>
            </w:r>
          </w:p>
        </w:tc>
        <w:tc>
          <w:tcPr>
            <w:tcW w:w="6130" w:type="dxa"/>
          </w:tcPr>
          <w:p w14:paraId="4D5D07AE" w14:textId="77777777" w:rsidR="00295E78" w:rsidRDefault="00000000">
            <w:r>
              <w:t>https://leetcode.com/problems/largest-substring-between-two-equal-characters/</w:t>
            </w:r>
          </w:p>
        </w:tc>
      </w:tr>
      <w:tr w:rsidR="00295E78" w14:paraId="65DF4C7C" w14:textId="77777777" w:rsidTr="0079196B">
        <w:tc>
          <w:tcPr>
            <w:tcW w:w="675" w:type="dxa"/>
          </w:tcPr>
          <w:p w14:paraId="68003514" w14:textId="77777777" w:rsidR="00295E78" w:rsidRDefault="00000000">
            <w:r>
              <w:t>346</w:t>
            </w:r>
          </w:p>
        </w:tc>
        <w:tc>
          <w:tcPr>
            <w:tcW w:w="2051" w:type="dxa"/>
          </w:tcPr>
          <w:p w14:paraId="6B0126D7" w14:textId="77777777" w:rsidR="00295E78" w:rsidRDefault="00000000">
            <w:r>
              <w:t>Slowest Key</w:t>
            </w:r>
          </w:p>
        </w:tc>
        <w:tc>
          <w:tcPr>
            <w:tcW w:w="6130" w:type="dxa"/>
          </w:tcPr>
          <w:p w14:paraId="263BF97F" w14:textId="77777777" w:rsidR="00295E78" w:rsidRDefault="00000000">
            <w:r>
              <w:t>https://leetcode.com/problems/slowest-key/</w:t>
            </w:r>
          </w:p>
        </w:tc>
      </w:tr>
      <w:tr w:rsidR="00295E78" w14:paraId="53F31F24" w14:textId="77777777" w:rsidTr="0079196B">
        <w:tc>
          <w:tcPr>
            <w:tcW w:w="675" w:type="dxa"/>
          </w:tcPr>
          <w:p w14:paraId="42861899" w14:textId="77777777" w:rsidR="00295E78" w:rsidRDefault="00000000">
            <w:r>
              <w:t>347</w:t>
            </w:r>
          </w:p>
        </w:tc>
        <w:tc>
          <w:tcPr>
            <w:tcW w:w="2051" w:type="dxa"/>
          </w:tcPr>
          <w:p w14:paraId="2D6A8079" w14:textId="77777777" w:rsidR="00295E78" w:rsidRDefault="00000000">
            <w:r>
              <w:t>Sort Array by Increasing Frequency</w:t>
            </w:r>
          </w:p>
        </w:tc>
        <w:tc>
          <w:tcPr>
            <w:tcW w:w="6130" w:type="dxa"/>
          </w:tcPr>
          <w:p w14:paraId="69CF6218" w14:textId="77777777" w:rsidR="00295E78" w:rsidRDefault="00000000">
            <w:r>
              <w:t>https://leetcode.com/problems/sort-array-by-increasing-frequency/</w:t>
            </w:r>
          </w:p>
        </w:tc>
      </w:tr>
      <w:tr w:rsidR="00295E78" w14:paraId="20FFBBF5" w14:textId="77777777" w:rsidTr="0079196B">
        <w:tc>
          <w:tcPr>
            <w:tcW w:w="675" w:type="dxa"/>
          </w:tcPr>
          <w:p w14:paraId="30FE7B8D" w14:textId="77777777" w:rsidR="00295E78" w:rsidRDefault="00000000">
            <w:r>
              <w:t>348</w:t>
            </w:r>
          </w:p>
        </w:tc>
        <w:tc>
          <w:tcPr>
            <w:tcW w:w="2051" w:type="dxa"/>
          </w:tcPr>
          <w:p w14:paraId="2DD69109" w14:textId="77777777" w:rsidR="00295E78" w:rsidRDefault="00000000">
            <w:r>
              <w:t>Widest Vertical Area Between Two Points Containing No Points</w:t>
            </w:r>
          </w:p>
        </w:tc>
        <w:tc>
          <w:tcPr>
            <w:tcW w:w="6130" w:type="dxa"/>
          </w:tcPr>
          <w:p w14:paraId="1B86E4AF" w14:textId="77777777" w:rsidR="00295E78" w:rsidRDefault="00000000">
            <w:r>
              <w:t>https://leetcode.com/problems/widest-vertical-area-between-two-points-containing-no-points/</w:t>
            </w:r>
          </w:p>
        </w:tc>
      </w:tr>
      <w:tr w:rsidR="00295E78" w14:paraId="1533F039" w14:textId="77777777" w:rsidTr="0079196B">
        <w:tc>
          <w:tcPr>
            <w:tcW w:w="675" w:type="dxa"/>
          </w:tcPr>
          <w:p w14:paraId="0DDA6A31" w14:textId="77777777" w:rsidR="00295E78" w:rsidRDefault="00000000">
            <w:r>
              <w:t>349</w:t>
            </w:r>
          </w:p>
        </w:tc>
        <w:tc>
          <w:tcPr>
            <w:tcW w:w="2051" w:type="dxa"/>
          </w:tcPr>
          <w:p w14:paraId="0F289885" w14:textId="77777777" w:rsidR="00295E78" w:rsidRDefault="00000000">
            <w:r>
              <w:t>Check Array Formation Through Concatenation</w:t>
            </w:r>
          </w:p>
        </w:tc>
        <w:tc>
          <w:tcPr>
            <w:tcW w:w="6130" w:type="dxa"/>
          </w:tcPr>
          <w:p w14:paraId="236FDB11" w14:textId="77777777" w:rsidR="00295E78" w:rsidRDefault="00000000">
            <w:r>
              <w:t>https://leetcode.com/problems/check-array-formation-through-concatenation/</w:t>
            </w:r>
          </w:p>
        </w:tc>
      </w:tr>
      <w:tr w:rsidR="00295E78" w14:paraId="319E1B59" w14:textId="77777777" w:rsidTr="0079196B">
        <w:tc>
          <w:tcPr>
            <w:tcW w:w="675" w:type="dxa"/>
          </w:tcPr>
          <w:p w14:paraId="04937468" w14:textId="77777777" w:rsidR="00295E78" w:rsidRDefault="00000000">
            <w:r>
              <w:t>350</w:t>
            </w:r>
          </w:p>
        </w:tc>
        <w:tc>
          <w:tcPr>
            <w:tcW w:w="2051" w:type="dxa"/>
          </w:tcPr>
          <w:p w14:paraId="27E56804" w14:textId="77777777" w:rsidR="00295E78" w:rsidRDefault="00000000">
            <w:r>
              <w:t>Get Maximum in Generated Array</w:t>
            </w:r>
          </w:p>
        </w:tc>
        <w:tc>
          <w:tcPr>
            <w:tcW w:w="6130" w:type="dxa"/>
          </w:tcPr>
          <w:p w14:paraId="26D417B4" w14:textId="77777777" w:rsidR="00295E78" w:rsidRDefault="00000000">
            <w:r>
              <w:t>https://leetcode.com/problems/get-maximum-in-generated-array/</w:t>
            </w:r>
          </w:p>
        </w:tc>
      </w:tr>
      <w:tr w:rsidR="00295E78" w14:paraId="2D9DC8E1" w14:textId="77777777" w:rsidTr="0079196B">
        <w:tc>
          <w:tcPr>
            <w:tcW w:w="675" w:type="dxa"/>
          </w:tcPr>
          <w:p w14:paraId="198BFFB3" w14:textId="77777777" w:rsidR="00295E78" w:rsidRDefault="00000000">
            <w:r>
              <w:t>351</w:t>
            </w:r>
          </w:p>
        </w:tc>
        <w:tc>
          <w:tcPr>
            <w:tcW w:w="2051" w:type="dxa"/>
          </w:tcPr>
          <w:p w14:paraId="2ADD2BC1" w14:textId="77777777" w:rsidR="00295E78" w:rsidRDefault="00000000">
            <w:r>
              <w:t>Defuse the Bomb</w:t>
            </w:r>
          </w:p>
        </w:tc>
        <w:tc>
          <w:tcPr>
            <w:tcW w:w="6130" w:type="dxa"/>
          </w:tcPr>
          <w:p w14:paraId="01E447A9" w14:textId="77777777" w:rsidR="00295E78" w:rsidRDefault="00000000">
            <w:r>
              <w:t>https://leetcode.com/problems/defuse-the-bomb/</w:t>
            </w:r>
          </w:p>
        </w:tc>
      </w:tr>
      <w:tr w:rsidR="00295E78" w14:paraId="140966EA" w14:textId="77777777" w:rsidTr="0079196B">
        <w:tc>
          <w:tcPr>
            <w:tcW w:w="675" w:type="dxa"/>
          </w:tcPr>
          <w:p w14:paraId="19303935" w14:textId="77777777" w:rsidR="00295E78" w:rsidRDefault="00000000">
            <w:r>
              <w:t>352</w:t>
            </w:r>
          </w:p>
        </w:tc>
        <w:tc>
          <w:tcPr>
            <w:tcW w:w="2051" w:type="dxa"/>
          </w:tcPr>
          <w:p w14:paraId="6A0F6C16" w14:textId="77777777" w:rsidR="00295E78" w:rsidRDefault="00000000">
            <w:r>
              <w:t>Design an Ordered Stream</w:t>
            </w:r>
          </w:p>
        </w:tc>
        <w:tc>
          <w:tcPr>
            <w:tcW w:w="6130" w:type="dxa"/>
          </w:tcPr>
          <w:p w14:paraId="6CB26CEB" w14:textId="77777777" w:rsidR="00295E78" w:rsidRDefault="00000000">
            <w:r>
              <w:t>https://leetcode.com/problems/design-an-ordered-stream/</w:t>
            </w:r>
          </w:p>
        </w:tc>
      </w:tr>
      <w:tr w:rsidR="00295E78" w14:paraId="73D641C1" w14:textId="77777777" w:rsidTr="0079196B">
        <w:tc>
          <w:tcPr>
            <w:tcW w:w="675" w:type="dxa"/>
          </w:tcPr>
          <w:p w14:paraId="47BDD614" w14:textId="77777777" w:rsidR="00295E78" w:rsidRDefault="00000000">
            <w:r>
              <w:t>353</w:t>
            </w:r>
          </w:p>
        </w:tc>
        <w:tc>
          <w:tcPr>
            <w:tcW w:w="2051" w:type="dxa"/>
          </w:tcPr>
          <w:p w14:paraId="58CAAA83" w14:textId="77777777" w:rsidR="00295E78" w:rsidRDefault="00000000">
            <w:r>
              <w:t>Check If Two String Arrays are Equivalent</w:t>
            </w:r>
          </w:p>
        </w:tc>
        <w:tc>
          <w:tcPr>
            <w:tcW w:w="6130" w:type="dxa"/>
          </w:tcPr>
          <w:p w14:paraId="71FC36FB" w14:textId="77777777" w:rsidR="00295E78" w:rsidRDefault="00000000">
            <w:r>
              <w:t>https://leetcode.com/problems/check-if-two-string-arrays-are-equivalent/</w:t>
            </w:r>
          </w:p>
        </w:tc>
      </w:tr>
      <w:tr w:rsidR="00295E78" w14:paraId="6BB06BA5" w14:textId="77777777" w:rsidTr="0079196B">
        <w:tc>
          <w:tcPr>
            <w:tcW w:w="675" w:type="dxa"/>
          </w:tcPr>
          <w:p w14:paraId="7DA56BA4" w14:textId="77777777" w:rsidR="00295E78" w:rsidRDefault="00000000">
            <w:r>
              <w:t>354</w:t>
            </w:r>
          </w:p>
        </w:tc>
        <w:tc>
          <w:tcPr>
            <w:tcW w:w="2051" w:type="dxa"/>
          </w:tcPr>
          <w:p w14:paraId="4E1F6D63" w14:textId="77777777" w:rsidR="00295E78" w:rsidRDefault="00000000">
            <w:r>
              <w:t>Maximum Repeating Substring</w:t>
            </w:r>
          </w:p>
        </w:tc>
        <w:tc>
          <w:tcPr>
            <w:tcW w:w="6130" w:type="dxa"/>
          </w:tcPr>
          <w:p w14:paraId="26B43DB7" w14:textId="77777777" w:rsidR="00295E78" w:rsidRDefault="00000000">
            <w:r>
              <w:t>https://leetcode.com/problems/maximum-repeating-substring/</w:t>
            </w:r>
          </w:p>
        </w:tc>
      </w:tr>
      <w:tr w:rsidR="00295E78" w14:paraId="74E65F73" w14:textId="77777777" w:rsidTr="0079196B">
        <w:tc>
          <w:tcPr>
            <w:tcW w:w="675" w:type="dxa"/>
          </w:tcPr>
          <w:p w14:paraId="6A1E94CC" w14:textId="77777777" w:rsidR="00295E78" w:rsidRDefault="00000000">
            <w:r>
              <w:t>355</w:t>
            </w:r>
          </w:p>
        </w:tc>
        <w:tc>
          <w:tcPr>
            <w:tcW w:w="2051" w:type="dxa"/>
          </w:tcPr>
          <w:p w14:paraId="323F39B1" w14:textId="77777777" w:rsidR="00295E78" w:rsidRDefault="00000000">
            <w:r>
              <w:t>Richest Customer Wealth</w:t>
            </w:r>
          </w:p>
        </w:tc>
        <w:tc>
          <w:tcPr>
            <w:tcW w:w="6130" w:type="dxa"/>
          </w:tcPr>
          <w:p w14:paraId="3E94FE23" w14:textId="77777777" w:rsidR="00295E78" w:rsidRDefault="00000000">
            <w:r>
              <w:t>https://leetcode.com/problems/richest-customer-wealth/</w:t>
            </w:r>
          </w:p>
        </w:tc>
      </w:tr>
      <w:tr w:rsidR="00295E78" w14:paraId="55498ED6" w14:textId="77777777" w:rsidTr="0079196B">
        <w:tc>
          <w:tcPr>
            <w:tcW w:w="675" w:type="dxa"/>
          </w:tcPr>
          <w:p w14:paraId="44E8BDB5" w14:textId="77777777" w:rsidR="00295E78" w:rsidRDefault="00000000">
            <w:r>
              <w:t>356</w:t>
            </w:r>
          </w:p>
        </w:tc>
        <w:tc>
          <w:tcPr>
            <w:tcW w:w="2051" w:type="dxa"/>
          </w:tcPr>
          <w:p w14:paraId="2FC29735" w14:textId="77777777" w:rsidR="00295E78" w:rsidRDefault="00000000">
            <w:r>
              <w:t>Goal Parser Interpretation</w:t>
            </w:r>
          </w:p>
        </w:tc>
        <w:tc>
          <w:tcPr>
            <w:tcW w:w="6130" w:type="dxa"/>
          </w:tcPr>
          <w:p w14:paraId="572F868C" w14:textId="77777777" w:rsidR="00295E78" w:rsidRDefault="00000000">
            <w:r>
              <w:t>https://leetcode.com/problems/goal-parser-interpretation/</w:t>
            </w:r>
          </w:p>
        </w:tc>
      </w:tr>
      <w:tr w:rsidR="00295E78" w14:paraId="7E96689C" w14:textId="77777777" w:rsidTr="0079196B">
        <w:tc>
          <w:tcPr>
            <w:tcW w:w="675" w:type="dxa"/>
          </w:tcPr>
          <w:p w14:paraId="01F989C1" w14:textId="77777777" w:rsidR="00295E78" w:rsidRDefault="00000000">
            <w:r>
              <w:t>357</w:t>
            </w:r>
          </w:p>
        </w:tc>
        <w:tc>
          <w:tcPr>
            <w:tcW w:w="2051" w:type="dxa"/>
          </w:tcPr>
          <w:p w14:paraId="5D2654B4" w14:textId="77777777" w:rsidR="00295E78" w:rsidRDefault="00000000">
            <w:r>
              <w:t>Count the Number of Consistent Strings</w:t>
            </w:r>
          </w:p>
        </w:tc>
        <w:tc>
          <w:tcPr>
            <w:tcW w:w="6130" w:type="dxa"/>
          </w:tcPr>
          <w:p w14:paraId="228C61F3" w14:textId="77777777" w:rsidR="00295E78" w:rsidRDefault="00000000">
            <w:r>
              <w:t>https://leetcode.com/problems/count-the-number-of-consistent-strings/</w:t>
            </w:r>
          </w:p>
        </w:tc>
      </w:tr>
      <w:tr w:rsidR="00295E78" w14:paraId="00BCFA4B" w14:textId="77777777" w:rsidTr="0079196B">
        <w:tc>
          <w:tcPr>
            <w:tcW w:w="675" w:type="dxa"/>
          </w:tcPr>
          <w:p w14:paraId="6B3837DC" w14:textId="77777777" w:rsidR="00295E78" w:rsidRDefault="00000000">
            <w:r>
              <w:t>358</w:t>
            </w:r>
          </w:p>
        </w:tc>
        <w:tc>
          <w:tcPr>
            <w:tcW w:w="2051" w:type="dxa"/>
          </w:tcPr>
          <w:p w14:paraId="66C3D141" w14:textId="77777777" w:rsidR="00295E78" w:rsidRDefault="00000000">
            <w:r>
              <w:t>Count of Matches in Tournament</w:t>
            </w:r>
          </w:p>
        </w:tc>
        <w:tc>
          <w:tcPr>
            <w:tcW w:w="6130" w:type="dxa"/>
          </w:tcPr>
          <w:p w14:paraId="013F9ED5" w14:textId="77777777" w:rsidR="00295E78" w:rsidRDefault="00000000">
            <w:r>
              <w:t>https://leetcode.com/problems/count-of-matches-in-tournament/</w:t>
            </w:r>
          </w:p>
        </w:tc>
      </w:tr>
      <w:tr w:rsidR="00295E78" w14:paraId="4DAD1930" w14:textId="77777777" w:rsidTr="0079196B">
        <w:tc>
          <w:tcPr>
            <w:tcW w:w="675" w:type="dxa"/>
          </w:tcPr>
          <w:p w14:paraId="6CDAC977" w14:textId="77777777" w:rsidR="00295E78" w:rsidRDefault="00000000">
            <w:r>
              <w:t>359</w:t>
            </w:r>
          </w:p>
        </w:tc>
        <w:tc>
          <w:tcPr>
            <w:tcW w:w="2051" w:type="dxa"/>
          </w:tcPr>
          <w:p w14:paraId="206FC4BE" w14:textId="77777777" w:rsidR="00295E78" w:rsidRDefault="00000000">
            <w:r>
              <w:t>Reformat Phone Number</w:t>
            </w:r>
          </w:p>
        </w:tc>
        <w:tc>
          <w:tcPr>
            <w:tcW w:w="6130" w:type="dxa"/>
          </w:tcPr>
          <w:p w14:paraId="7ADB648B" w14:textId="77777777" w:rsidR="00295E78" w:rsidRDefault="00000000">
            <w:r>
              <w:t>https://leetcode.com/problems/reformat-phone-number/</w:t>
            </w:r>
          </w:p>
        </w:tc>
      </w:tr>
      <w:tr w:rsidR="00295E78" w14:paraId="11E46875" w14:textId="77777777" w:rsidTr="0079196B">
        <w:tc>
          <w:tcPr>
            <w:tcW w:w="675" w:type="dxa"/>
          </w:tcPr>
          <w:p w14:paraId="04AC2779" w14:textId="77777777" w:rsidR="00295E78" w:rsidRDefault="00000000">
            <w:r>
              <w:t>360</w:t>
            </w:r>
          </w:p>
        </w:tc>
        <w:tc>
          <w:tcPr>
            <w:tcW w:w="2051" w:type="dxa"/>
          </w:tcPr>
          <w:p w14:paraId="5B73090C" w14:textId="77777777" w:rsidR="00295E78" w:rsidRDefault="00000000">
            <w:r>
              <w:t>Number of Students Unable to Eat Lunch</w:t>
            </w:r>
          </w:p>
        </w:tc>
        <w:tc>
          <w:tcPr>
            <w:tcW w:w="6130" w:type="dxa"/>
          </w:tcPr>
          <w:p w14:paraId="672F051F" w14:textId="77777777" w:rsidR="00295E78" w:rsidRDefault="00000000">
            <w:r>
              <w:t>https://leetcode.com/problems/number-of-students-unable-to-eat-lunch/</w:t>
            </w:r>
          </w:p>
        </w:tc>
      </w:tr>
      <w:tr w:rsidR="00295E78" w14:paraId="0265ABDB" w14:textId="77777777" w:rsidTr="0079196B">
        <w:tc>
          <w:tcPr>
            <w:tcW w:w="675" w:type="dxa"/>
          </w:tcPr>
          <w:p w14:paraId="0287FD17" w14:textId="77777777" w:rsidR="00295E78" w:rsidRDefault="00000000">
            <w:r>
              <w:t>361</w:t>
            </w:r>
          </w:p>
        </w:tc>
        <w:tc>
          <w:tcPr>
            <w:tcW w:w="2051" w:type="dxa"/>
          </w:tcPr>
          <w:p w14:paraId="360511C1" w14:textId="77777777" w:rsidR="00295E78" w:rsidRDefault="00000000">
            <w:r>
              <w:t>Determine if String Halves Are Alike</w:t>
            </w:r>
          </w:p>
        </w:tc>
        <w:tc>
          <w:tcPr>
            <w:tcW w:w="6130" w:type="dxa"/>
          </w:tcPr>
          <w:p w14:paraId="7B86EE02" w14:textId="77777777" w:rsidR="00295E78" w:rsidRDefault="00000000">
            <w:r>
              <w:t>https://leetcode.com/problems/determine-if-string-halves-are-alike/</w:t>
            </w:r>
          </w:p>
        </w:tc>
      </w:tr>
      <w:tr w:rsidR="00295E78" w14:paraId="38D1DFDA" w14:textId="77777777" w:rsidTr="0079196B">
        <w:tc>
          <w:tcPr>
            <w:tcW w:w="675" w:type="dxa"/>
          </w:tcPr>
          <w:p w14:paraId="117E9E0B" w14:textId="77777777" w:rsidR="00295E78" w:rsidRDefault="00000000">
            <w:r>
              <w:t>362</w:t>
            </w:r>
          </w:p>
        </w:tc>
        <w:tc>
          <w:tcPr>
            <w:tcW w:w="2051" w:type="dxa"/>
          </w:tcPr>
          <w:p w14:paraId="4181C94A" w14:textId="77777777" w:rsidR="00295E78" w:rsidRDefault="00000000">
            <w:r>
              <w:t>Largest Subarray Length K</w:t>
            </w:r>
          </w:p>
        </w:tc>
        <w:tc>
          <w:tcPr>
            <w:tcW w:w="6130" w:type="dxa"/>
          </w:tcPr>
          <w:p w14:paraId="2B13FCB1" w14:textId="77777777" w:rsidR="00295E78" w:rsidRDefault="00000000">
            <w:r>
              <w:t>https://leetcode.com/problems/largest-subarray-length-k/</w:t>
            </w:r>
          </w:p>
        </w:tc>
      </w:tr>
      <w:tr w:rsidR="00295E78" w14:paraId="312E9B93" w14:textId="77777777" w:rsidTr="0079196B">
        <w:tc>
          <w:tcPr>
            <w:tcW w:w="675" w:type="dxa"/>
          </w:tcPr>
          <w:p w14:paraId="668587F5" w14:textId="77777777" w:rsidR="00295E78" w:rsidRDefault="00000000">
            <w:r>
              <w:t>363</w:t>
            </w:r>
          </w:p>
        </w:tc>
        <w:tc>
          <w:tcPr>
            <w:tcW w:w="2051" w:type="dxa"/>
          </w:tcPr>
          <w:p w14:paraId="2BBDB312" w14:textId="77777777" w:rsidR="00295E78" w:rsidRDefault="00000000">
            <w:r>
              <w:t>Maximum Units on a Truck</w:t>
            </w:r>
          </w:p>
        </w:tc>
        <w:tc>
          <w:tcPr>
            <w:tcW w:w="6130" w:type="dxa"/>
          </w:tcPr>
          <w:p w14:paraId="278B970D" w14:textId="77777777" w:rsidR="00295E78" w:rsidRDefault="00000000">
            <w:r>
              <w:t>https://leetcode.com/problems/maximum-units-on-a-truck/</w:t>
            </w:r>
          </w:p>
        </w:tc>
      </w:tr>
      <w:tr w:rsidR="00295E78" w14:paraId="224F7039" w14:textId="77777777" w:rsidTr="0079196B">
        <w:tc>
          <w:tcPr>
            <w:tcW w:w="675" w:type="dxa"/>
          </w:tcPr>
          <w:p w14:paraId="641325AD" w14:textId="77777777" w:rsidR="00295E78" w:rsidRDefault="00000000">
            <w:r>
              <w:t>364</w:t>
            </w:r>
          </w:p>
        </w:tc>
        <w:tc>
          <w:tcPr>
            <w:tcW w:w="2051" w:type="dxa"/>
          </w:tcPr>
          <w:p w14:paraId="4D993E6E" w14:textId="77777777" w:rsidR="00295E78" w:rsidRDefault="00000000">
            <w:r>
              <w:t>Calculate Money in Leetcode Bank</w:t>
            </w:r>
          </w:p>
        </w:tc>
        <w:tc>
          <w:tcPr>
            <w:tcW w:w="6130" w:type="dxa"/>
          </w:tcPr>
          <w:p w14:paraId="0AFCE0F9" w14:textId="77777777" w:rsidR="00295E78" w:rsidRDefault="00000000">
            <w:r>
              <w:t>https://leetcode.com/problems/calculate-money-in-leetcode-bank/</w:t>
            </w:r>
          </w:p>
        </w:tc>
      </w:tr>
      <w:tr w:rsidR="00295E78" w14:paraId="30C40656" w14:textId="77777777" w:rsidTr="0079196B">
        <w:tc>
          <w:tcPr>
            <w:tcW w:w="675" w:type="dxa"/>
          </w:tcPr>
          <w:p w14:paraId="5C910449" w14:textId="77777777" w:rsidR="00295E78" w:rsidRDefault="00000000">
            <w:r>
              <w:t>365</w:t>
            </w:r>
          </w:p>
        </w:tc>
        <w:tc>
          <w:tcPr>
            <w:tcW w:w="2051" w:type="dxa"/>
          </w:tcPr>
          <w:p w14:paraId="425E4C98" w14:textId="77777777" w:rsidR="00295E78" w:rsidRDefault="00000000">
            <w:r>
              <w:t>Decode XORed Array</w:t>
            </w:r>
          </w:p>
        </w:tc>
        <w:tc>
          <w:tcPr>
            <w:tcW w:w="6130" w:type="dxa"/>
          </w:tcPr>
          <w:p w14:paraId="36AD4886" w14:textId="77777777" w:rsidR="00295E78" w:rsidRDefault="00000000">
            <w:r>
              <w:t>https://leetcode.com/problems/decode-xored-array/</w:t>
            </w:r>
          </w:p>
        </w:tc>
      </w:tr>
      <w:tr w:rsidR="00295E78" w14:paraId="48E75C72" w14:textId="77777777" w:rsidTr="0079196B">
        <w:tc>
          <w:tcPr>
            <w:tcW w:w="675" w:type="dxa"/>
          </w:tcPr>
          <w:p w14:paraId="6B33D9EC" w14:textId="77777777" w:rsidR="00295E78" w:rsidRDefault="00000000">
            <w:r>
              <w:t>366</w:t>
            </w:r>
          </w:p>
        </w:tc>
        <w:tc>
          <w:tcPr>
            <w:tcW w:w="2051" w:type="dxa"/>
          </w:tcPr>
          <w:p w14:paraId="3F3C13EB" w14:textId="77777777" w:rsidR="00295E78" w:rsidRDefault="00000000">
            <w:r>
              <w:t>Number Of Rectangles That Can Form The Largest Square</w:t>
            </w:r>
          </w:p>
        </w:tc>
        <w:tc>
          <w:tcPr>
            <w:tcW w:w="6130" w:type="dxa"/>
          </w:tcPr>
          <w:p w14:paraId="7ED4E879" w14:textId="77777777" w:rsidR="00295E78" w:rsidRDefault="00000000">
            <w:r>
              <w:t>https://leetcode.com/problems/number-of-rectangles-that-can-form-the-largest-square/</w:t>
            </w:r>
          </w:p>
        </w:tc>
      </w:tr>
      <w:tr w:rsidR="00295E78" w14:paraId="35A44463" w14:textId="77777777" w:rsidTr="0079196B">
        <w:tc>
          <w:tcPr>
            <w:tcW w:w="675" w:type="dxa"/>
          </w:tcPr>
          <w:p w14:paraId="6ED2703B" w14:textId="77777777" w:rsidR="00295E78" w:rsidRDefault="00000000">
            <w:r>
              <w:t>367</w:t>
            </w:r>
          </w:p>
        </w:tc>
        <w:tc>
          <w:tcPr>
            <w:tcW w:w="2051" w:type="dxa"/>
          </w:tcPr>
          <w:p w14:paraId="1A287A14" w14:textId="77777777" w:rsidR="00295E78" w:rsidRDefault="00000000">
            <w:r>
              <w:t>Find the Highest Altitude</w:t>
            </w:r>
          </w:p>
        </w:tc>
        <w:tc>
          <w:tcPr>
            <w:tcW w:w="6130" w:type="dxa"/>
          </w:tcPr>
          <w:p w14:paraId="1DE00172" w14:textId="77777777" w:rsidR="00295E78" w:rsidRDefault="00000000">
            <w:r>
              <w:t>https://leetcode.com/problems/find-the-highest-altitude/</w:t>
            </w:r>
          </w:p>
        </w:tc>
      </w:tr>
      <w:tr w:rsidR="00295E78" w14:paraId="0ECC6106" w14:textId="77777777" w:rsidTr="0079196B">
        <w:tc>
          <w:tcPr>
            <w:tcW w:w="675" w:type="dxa"/>
          </w:tcPr>
          <w:p w14:paraId="79E058DC" w14:textId="77777777" w:rsidR="00295E78" w:rsidRDefault="00000000">
            <w:r>
              <w:t>368</w:t>
            </w:r>
          </w:p>
        </w:tc>
        <w:tc>
          <w:tcPr>
            <w:tcW w:w="2051" w:type="dxa"/>
          </w:tcPr>
          <w:p w14:paraId="2EBDFA64" w14:textId="77777777" w:rsidR="00295E78" w:rsidRDefault="00000000">
            <w:r>
              <w:t>Latest Time by Replacing Hidden Digits</w:t>
            </w:r>
          </w:p>
        </w:tc>
        <w:tc>
          <w:tcPr>
            <w:tcW w:w="6130" w:type="dxa"/>
          </w:tcPr>
          <w:p w14:paraId="493B9B94" w14:textId="77777777" w:rsidR="00295E78" w:rsidRDefault="00000000">
            <w:r>
              <w:t>https://leetcode.com/problems/latest-time-by-replacing-hidden-digits/</w:t>
            </w:r>
          </w:p>
        </w:tc>
      </w:tr>
      <w:tr w:rsidR="00295E78" w14:paraId="2E345088" w14:textId="77777777" w:rsidTr="0079196B">
        <w:tc>
          <w:tcPr>
            <w:tcW w:w="675" w:type="dxa"/>
          </w:tcPr>
          <w:p w14:paraId="51B2D801" w14:textId="77777777" w:rsidR="00295E78" w:rsidRDefault="00000000">
            <w:r>
              <w:t>369</w:t>
            </w:r>
          </w:p>
        </w:tc>
        <w:tc>
          <w:tcPr>
            <w:tcW w:w="2051" w:type="dxa"/>
          </w:tcPr>
          <w:p w14:paraId="55157A60" w14:textId="77777777" w:rsidR="00295E78" w:rsidRDefault="00000000">
            <w:r>
              <w:t>Maximum Number of Balls in a Box</w:t>
            </w:r>
          </w:p>
        </w:tc>
        <w:tc>
          <w:tcPr>
            <w:tcW w:w="6130" w:type="dxa"/>
          </w:tcPr>
          <w:p w14:paraId="340490D0" w14:textId="77777777" w:rsidR="00295E78" w:rsidRDefault="00000000">
            <w:r>
              <w:t>https://leetcode.com/problems/maximum-number-of-balls-in-a-box/</w:t>
            </w:r>
          </w:p>
        </w:tc>
      </w:tr>
      <w:tr w:rsidR="00295E78" w14:paraId="40F3C9E1" w14:textId="77777777" w:rsidTr="0079196B">
        <w:tc>
          <w:tcPr>
            <w:tcW w:w="675" w:type="dxa"/>
          </w:tcPr>
          <w:p w14:paraId="28024A7F" w14:textId="77777777" w:rsidR="00295E78" w:rsidRDefault="00000000">
            <w:r>
              <w:t>370</w:t>
            </w:r>
          </w:p>
        </w:tc>
        <w:tc>
          <w:tcPr>
            <w:tcW w:w="2051" w:type="dxa"/>
          </w:tcPr>
          <w:p w14:paraId="7AF0C2D9" w14:textId="77777777" w:rsidR="00295E78" w:rsidRDefault="00000000">
            <w:r>
              <w:t>Sum of Unique Elements</w:t>
            </w:r>
          </w:p>
        </w:tc>
        <w:tc>
          <w:tcPr>
            <w:tcW w:w="6130" w:type="dxa"/>
          </w:tcPr>
          <w:p w14:paraId="01700170" w14:textId="77777777" w:rsidR="00295E78" w:rsidRDefault="00000000">
            <w:r>
              <w:t>https://leetcode.com/problems/sum-of-unique-elements/</w:t>
            </w:r>
          </w:p>
        </w:tc>
      </w:tr>
      <w:tr w:rsidR="00295E78" w14:paraId="0DF229FD" w14:textId="77777777" w:rsidTr="0079196B">
        <w:tc>
          <w:tcPr>
            <w:tcW w:w="675" w:type="dxa"/>
          </w:tcPr>
          <w:p w14:paraId="63948C50" w14:textId="77777777" w:rsidR="00295E78" w:rsidRDefault="00000000">
            <w:r>
              <w:t>371</w:t>
            </w:r>
          </w:p>
        </w:tc>
        <w:tc>
          <w:tcPr>
            <w:tcW w:w="2051" w:type="dxa"/>
          </w:tcPr>
          <w:p w14:paraId="54D7BA9E" w14:textId="77777777" w:rsidR="00295E78" w:rsidRDefault="00000000">
            <w:r>
              <w:t>Check if Array Is Sorted and Rotated</w:t>
            </w:r>
          </w:p>
        </w:tc>
        <w:tc>
          <w:tcPr>
            <w:tcW w:w="6130" w:type="dxa"/>
          </w:tcPr>
          <w:p w14:paraId="731F2C44" w14:textId="77777777" w:rsidR="00295E78" w:rsidRDefault="00000000">
            <w:r>
              <w:t>https://leetcode.com/problems/check-if-array-is-sorted-and-rotated/</w:t>
            </w:r>
          </w:p>
        </w:tc>
      </w:tr>
      <w:tr w:rsidR="00295E78" w14:paraId="419B80B7" w14:textId="77777777" w:rsidTr="0079196B">
        <w:tc>
          <w:tcPr>
            <w:tcW w:w="675" w:type="dxa"/>
          </w:tcPr>
          <w:p w14:paraId="1E417700" w14:textId="77777777" w:rsidR="00295E78" w:rsidRDefault="00000000">
            <w:r>
              <w:t>372</w:t>
            </w:r>
          </w:p>
        </w:tc>
        <w:tc>
          <w:tcPr>
            <w:tcW w:w="2051" w:type="dxa"/>
          </w:tcPr>
          <w:p w14:paraId="507EF54B" w14:textId="77777777" w:rsidR="00295E78" w:rsidRDefault="00000000">
            <w:r>
              <w:t>Minimum Changes To Make Alternating Binary String</w:t>
            </w:r>
          </w:p>
        </w:tc>
        <w:tc>
          <w:tcPr>
            <w:tcW w:w="6130" w:type="dxa"/>
          </w:tcPr>
          <w:p w14:paraId="3195243A" w14:textId="77777777" w:rsidR="00295E78" w:rsidRDefault="00000000">
            <w:r>
              <w:t>https://leetcode.com/problems/minimum-changes-to-make-alternating-binary-string/</w:t>
            </w:r>
          </w:p>
        </w:tc>
      </w:tr>
      <w:tr w:rsidR="00295E78" w14:paraId="07BDC038" w14:textId="77777777" w:rsidTr="0079196B">
        <w:tc>
          <w:tcPr>
            <w:tcW w:w="675" w:type="dxa"/>
          </w:tcPr>
          <w:p w14:paraId="05A5B670" w14:textId="77777777" w:rsidR="00295E78" w:rsidRDefault="00000000">
            <w:r>
              <w:t>373</w:t>
            </w:r>
          </w:p>
        </w:tc>
        <w:tc>
          <w:tcPr>
            <w:tcW w:w="2051" w:type="dxa"/>
          </w:tcPr>
          <w:p w14:paraId="4154A4E1" w14:textId="77777777" w:rsidR="00295E78" w:rsidRDefault="00000000">
            <w:r>
              <w:t>Longest Nice Substring</w:t>
            </w:r>
          </w:p>
        </w:tc>
        <w:tc>
          <w:tcPr>
            <w:tcW w:w="6130" w:type="dxa"/>
          </w:tcPr>
          <w:p w14:paraId="67461C6F" w14:textId="77777777" w:rsidR="00295E78" w:rsidRDefault="00000000">
            <w:r>
              <w:t>https://leetcode.com/problems/longest-nice-substring/</w:t>
            </w:r>
          </w:p>
        </w:tc>
      </w:tr>
      <w:tr w:rsidR="00295E78" w14:paraId="1AC18C83" w14:textId="77777777" w:rsidTr="0079196B">
        <w:tc>
          <w:tcPr>
            <w:tcW w:w="675" w:type="dxa"/>
          </w:tcPr>
          <w:p w14:paraId="1583DB6B" w14:textId="77777777" w:rsidR="00295E78" w:rsidRDefault="00000000">
            <w:r>
              <w:t>374</w:t>
            </w:r>
          </w:p>
        </w:tc>
        <w:tc>
          <w:tcPr>
            <w:tcW w:w="2051" w:type="dxa"/>
          </w:tcPr>
          <w:p w14:paraId="7E855EC0" w14:textId="77777777" w:rsidR="00295E78" w:rsidRDefault="00000000">
            <w:r>
              <w:t>Merge Strings Alternately</w:t>
            </w:r>
          </w:p>
        </w:tc>
        <w:tc>
          <w:tcPr>
            <w:tcW w:w="6130" w:type="dxa"/>
          </w:tcPr>
          <w:p w14:paraId="5D90E582" w14:textId="77777777" w:rsidR="00295E78" w:rsidRDefault="00000000">
            <w:r>
              <w:t>https://leetcode.com/problems/merge-strings-alternately/</w:t>
            </w:r>
          </w:p>
        </w:tc>
      </w:tr>
      <w:tr w:rsidR="00295E78" w14:paraId="71EBF34F" w14:textId="77777777" w:rsidTr="0079196B">
        <w:tc>
          <w:tcPr>
            <w:tcW w:w="675" w:type="dxa"/>
          </w:tcPr>
          <w:p w14:paraId="0E3840BB" w14:textId="77777777" w:rsidR="00295E78" w:rsidRDefault="00000000">
            <w:r>
              <w:t>375</w:t>
            </w:r>
          </w:p>
        </w:tc>
        <w:tc>
          <w:tcPr>
            <w:tcW w:w="2051" w:type="dxa"/>
          </w:tcPr>
          <w:p w14:paraId="1F17EFD2" w14:textId="77777777" w:rsidR="00295E78" w:rsidRDefault="00000000">
            <w:r>
              <w:t>Count Items Matching a Rule</w:t>
            </w:r>
          </w:p>
        </w:tc>
        <w:tc>
          <w:tcPr>
            <w:tcW w:w="6130" w:type="dxa"/>
          </w:tcPr>
          <w:p w14:paraId="7458135E" w14:textId="77777777" w:rsidR="00295E78" w:rsidRDefault="00000000">
            <w:r>
              <w:t>https://leetcode.com/problems/count-items-matching-a-rule/</w:t>
            </w:r>
          </w:p>
        </w:tc>
      </w:tr>
      <w:tr w:rsidR="00295E78" w14:paraId="568F59D2" w14:textId="77777777" w:rsidTr="0079196B">
        <w:tc>
          <w:tcPr>
            <w:tcW w:w="675" w:type="dxa"/>
          </w:tcPr>
          <w:p w14:paraId="03E208C7" w14:textId="77777777" w:rsidR="00295E78" w:rsidRDefault="00000000">
            <w:r>
              <w:t>376</w:t>
            </w:r>
          </w:p>
        </w:tc>
        <w:tc>
          <w:tcPr>
            <w:tcW w:w="2051" w:type="dxa"/>
          </w:tcPr>
          <w:p w14:paraId="11775D23" w14:textId="77777777" w:rsidR="00295E78" w:rsidRDefault="00000000">
            <w:r>
              <w:t>Find Nearest Point That Has the Same X or Y Coordinate</w:t>
            </w:r>
          </w:p>
        </w:tc>
        <w:tc>
          <w:tcPr>
            <w:tcW w:w="6130" w:type="dxa"/>
          </w:tcPr>
          <w:p w14:paraId="2B3CCCF3" w14:textId="77777777" w:rsidR="00295E78" w:rsidRDefault="00000000">
            <w:r>
              <w:t>https://leetcode.com/problems/find-nearest-point-that-has-the-same-x-or-y-coordinate/</w:t>
            </w:r>
          </w:p>
        </w:tc>
      </w:tr>
      <w:tr w:rsidR="00295E78" w14:paraId="31072E32" w14:textId="77777777" w:rsidTr="0079196B">
        <w:tc>
          <w:tcPr>
            <w:tcW w:w="675" w:type="dxa"/>
          </w:tcPr>
          <w:p w14:paraId="5475BB6F" w14:textId="77777777" w:rsidR="00295E78" w:rsidRDefault="00000000">
            <w:r>
              <w:t>377</w:t>
            </w:r>
          </w:p>
        </w:tc>
        <w:tc>
          <w:tcPr>
            <w:tcW w:w="2051" w:type="dxa"/>
          </w:tcPr>
          <w:p w14:paraId="43A46B9D" w14:textId="77777777" w:rsidR="00295E78" w:rsidRDefault="00000000">
            <w:r>
              <w:t>Check if Binary String Has at Most One Segment of Ones</w:t>
            </w:r>
          </w:p>
        </w:tc>
        <w:tc>
          <w:tcPr>
            <w:tcW w:w="6130" w:type="dxa"/>
          </w:tcPr>
          <w:p w14:paraId="15C13B28" w14:textId="77777777" w:rsidR="00295E78" w:rsidRDefault="00000000">
            <w:r>
              <w:t>https://leetcode.com/problems/check-if-binary-string-has-at-most-one-segment-of-ones/</w:t>
            </w:r>
          </w:p>
        </w:tc>
      </w:tr>
      <w:tr w:rsidR="00295E78" w14:paraId="65450025" w14:textId="77777777" w:rsidTr="0079196B">
        <w:tc>
          <w:tcPr>
            <w:tcW w:w="675" w:type="dxa"/>
          </w:tcPr>
          <w:p w14:paraId="7B8404A2" w14:textId="77777777" w:rsidR="00295E78" w:rsidRDefault="00000000">
            <w:r>
              <w:t>378</w:t>
            </w:r>
          </w:p>
        </w:tc>
        <w:tc>
          <w:tcPr>
            <w:tcW w:w="2051" w:type="dxa"/>
          </w:tcPr>
          <w:p w14:paraId="12B2BE34" w14:textId="77777777" w:rsidR="00295E78" w:rsidRDefault="00000000">
            <w:r>
              <w:t>Check if One String Swap Can Make Strings Equal</w:t>
            </w:r>
          </w:p>
        </w:tc>
        <w:tc>
          <w:tcPr>
            <w:tcW w:w="6130" w:type="dxa"/>
          </w:tcPr>
          <w:p w14:paraId="6E379466" w14:textId="77777777" w:rsidR="00295E78" w:rsidRDefault="00000000">
            <w:r>
              <w:t>https://leetcode.com/problems/check-if-one-string-swap-can-make-strings-equal/</w:t>
            </w:r>
          </w:p>
        </w:tc>
      </w:tr>
      <w:tr w:rsidR="00295E78" w14:paraId="07567603" w14:textId="77777777" w:rsidTr="0079196B">
        <w:tc>
          <w:tcPr>
            <w:tcW w:w="675" w:type="dxa"/>
          </w:tcPr>
          <w:p w14:paraId="23236548" w14:textId="77777777" w:rsidR="00295E78" w:rsidRDefault="00000000">
            <w:r>
              <w:t>379</w:t>
            </w:r>
          </w:p>
        </w:tc>
        <w:tc>
          <w:tcPr>
            <w:tcW w:w="2051" w:type="dxa"/>
          </w:tcPr>
          <w:p w14:paraId="1FF14CD5" w14:textId="77777777" w:rsidR="00295E78" w:rsidRDefault="00000000">
            <w:r>
              <w:t>Find Center of Star Graph</w:t>
            </w:r>
          </w:p>
        </w:tc>
        <w:tc>
          <w:tcPr>
            <w:tcW w:w="6130" w:type="dxa"/>
          </w:tcPr>
          <w:p w14:paraId="071D3A69" w14:textId="77777777" w:rsidR="00295E78" w:rsidRDefault="00000000">
            <w:r>
              <w:t>https://leetcode.com/problems/find-center-of-star-graph/</w:t>
            </w:r>
          </w:p>
        </w:tc>
      </w:tr>
      <w:tr w:rsidR="00295E78" w14:paraId="5418B450" w14:textId="77777777" w:rsidTr="0079196B">
        <w:tc>
          <w:tcPr>
            <w:tcW w:w="675" w:type="dxa"/>
          </w:tcPr>
          <w:p w14:paraId="1AF9F67B" w14:textId="77777777" w:rsidR="00295E78" w:rsidRDefault="00000000">
            <w:r>
              <w:t>380</w:t>
            </w:r>
          </w:p>
        </w:tc>
        <w:tc>
          <w:tcPr>
            <w:tcW w:w="2051" w:type="dxa"/>
          </w:tcPr>
          <w:p w14:paraId="027198AA" w14:textId="77777777" w:rsidR="00295E78" w:rsidRDefault="00000000">
            <w:r>
              <w:t>Second Largest Digit in a String</w:t>
            </w:r>
          </w:p>
        </w:tc>
        <w:tc>
          <w:tcPr>
            <w:tcW w:w="6130" w:type="dxa"/>
          </w:tcPr>
          <w:p w14:paraId="5AFA6C47" w14:textId="77777777" w:rsidR="00295E78" w:rsidRDefault="00000000">
            <w:r>
              <w:t>https://leetcode.com/problems/second-largest-digit-in-a-string/</w:t>
            </w:r>
          </w:p>
        </w:tc>
      </w:tr>
      <w:tr w:rsidR="00295E78" w14:paraId="0E5C7D02" w14:textId="77777777" w:rsidTr="0079196B">
        <w:tc>
          <w:tcPr>
            <w:tcW w:w="675" w:type="dxa"/>
          </w:tcPr>
          <w:p w14:paraId="52CA4DB5" w14:textId="77777777" w:rsidR="00295E78" w:rsidRDefault="00000000">
            <w:r>
              <w:t>381</w:t>
            </w:r>
          </w:p>
        </w:tc>
        <w:tc>
          <w:tcPr>
            <w:tcW w:w="2051" w:type="dxa"/>
          </w:tcPr>
          <w:p w14:paraId="36140121" w14:textId="77777777" w:rsidR="00295E78" w:rsidRDefault="00000000">
            <w:r>
              <w:t>Maximum Ascending Subarray Sum</w:t>
            </w:r>
          </w:p>
        </w:tc>
        <w:tc>
          <w:tcPr>
            <w:tcW w:w="6130" w:type="dxa"/>
          </w:tcPr>
          <w:p w14:paraId="387C29CD" w14:textId="77777777" w:rsidR="00295E78" w:rsidRDefault="00000000">
            <w:r>
              <w:t>https://leetcode.com/problems/maximum-ascending-subarray-sum/</w:t>
            </w:r>
          </w:p>
        </w:tc>
      </w:tr>
      <w:tr w:rsidR="00295E78" w14:paraId="1792D70F" w14:textId="77777777" w:rsidTr="0079196B">
        <w:tc>
          <w:tcPr>
            <w:tcW w:w="675" w:type="dxa"/>
          </w:tcPr>
          <w:p w14:paraId="0D347FE9" w14:textId="77777777" w:rsidR="00295E78" w:rsidRDefault="00000000">
            <w:r>
              <w:t>382</w:t>
            </w:r>
          </w:p>
        </w:tc>
        <w:tc>
          <w:tcPr>
            <w:tcW w:w="2051" w:type="dxa"/>
          </w:tcPr>
          <w:p w14:paraId="321BBA61" w14:textId="77777777" w:rsidR="00295E78" w:rsidRDefault="00000000">
            <w:r>
              <w:t>Number of Different Integers in a String</w:t>
            </w:r>
          </w:p>
        </w:tc>
        <w:tc>
          <w:tcPr>
            <w:tcW w:w="6130" w:type="dxa"/>
          </w:tcPr>
          <w:p w14:paraId="6CC9DF92" w14:textId="77777777" w:rsidR="00295E78" w:rsidRDefault="00000000">
            <w:r>
              <w:t>https://leetcode.com/problems/number-of-different-integers-in-a-string/</w:t>
            </w:r>
          </w:p>
        </w:tc>
      </w:tr>
      <w:tr w:rsidR="00295E78" w14:paraId="64939664" w14:textId="77777777" w:rsidTr="0079196B">
        <w:tc>
          <w:tcPr>
            <w:tcW w:w="675" w:type="dxa"/>
          </w:tcPr>
          <w:p w14:paraId="77510707" w14:textId="77777777" w:rsidR="00295E78" w:rsidRDefault="00000000">
            <w:r>
              <w:t>383</w:t>
            </w:r>
          </w:p>
        </w:tc>
        <w:tc>
          <w:tcPr>
            <w:tcW w:w="2051" w:type="dxa"/>
          </w:tcPr>
          <w:p w14:paraId="7A879AAA" w14:textId="77777777" w:rsidR="00295E78" w:rsidRDefault="00000000">
            <w:r>
              <w:t>Determine Color of a Chessboard Square</w:t>
            </w:r>
          </w:p>
        </w:tc>
        <w:tc>
          <w:tcPr>
            <w:tcW w:w="6130" w:type="dxa"/>
          </w:tcPr>
          <w:p w14:paraId="3F45672A" w14:textId="77777777" w:rsidR="00295E78" w:rsidRDefault="00000000">
            <w:r>
              <w:t>https://leetcode.com/problems/determine-color-of-a-chessboard-square/</w:t>
            </w:r>
          </w:p>
        </w:tc>
      </w:tr>
      <w:tr w:rsidR="00295E78" w14:paraId="302DAD1B" w14:textId="77777777" w:rsidTr="0079196B">
        <w:tc>
          <w:tcPr>
            <w:tcW w:w="675" w:type="dxa"/>
          </w:tcPr>
          <w:p w14:paraId="0CFD55E5" w14:textId="77777777" w:rsidR="00295E78" w:rsidRDefault="00000000">
            <w:r>
              <w:t>384</w:t>
            </w:r>
          </w:p>
        </w:tc>
        <w:tc>
          <w:tcPr>
            <w:tcW w:w="2051" w:type="dxa"/>
          </w:tcPr>
          <w:p w14:paraId="6DD4E451" w14:textId="77777777" w:rsidR="00295E78" w:rsidRDefault="00000000">
            <w:r>
              <w:t>Truncate Sentence</w:t>
            </w:r>
          </w:p>
        </w:tc>
        <w:tc>
          <w:tcPr>
            <w:tcW w:w="6130" w:type="dxa"/>
          </w:tcPr>
          <w:p w14:paraId="1B47E520" w14:textId="77777777" w:rsidR="00295E78" w:rsidRDefault="00000000">
            <w:r>
              <w:t>https://leetcode.com/problems/truncate-sentence/</w:t>
            </w:r>
          </w:p>
        </w:tc>
      </w:tr>
      <w:tr w:rsidR="00295E78" w14:paraId="4E99E32A" w14:textId="77777777" w:rsidTr="0079196B">
        <w:tc>
          <w:tcPr>
            <w:tcW w:w="675" w:type="dxa"/>
          </w:tcPr>
          <w:p w14:paraId="6356AC4A" w14:textId="77777777" w:rsidR="00295E78" w:rsidRDefault="00000000">
            <w:r>
              <w:t>385</w:t>
            </w:r>
          </w:p>
        </w:tc>
        <w:tc>
          <w:tcPr>
            <w:tcW w:w="2051" w:type="dxa"/>
          </w:tcPr>
          <w:p w14:paraId="0F1C77AA" w14:textId="77777777" w:rsidR="00295E78" w:rsidRDefault="00000000">
            <w:r>
              <w:t>Sign of the Product of an Array</w:t>
            </w:r>
          </w:p>
        </w:tc>
        <w:tc>
          <w:tcPr>
            <w:tcW w:w="6130" w:type="dxa"/>
          </w:tcPr>
          <w:p w14:paraId="522773FF" w14:textId="77777777" w:rsidR="00295E78" w:rsidRDefault="00000000">
            <w:r>
              <w:t>https://leetcode.com/problems/sign-of-the-product-of-an-array/</w:t>
            </w:r>
          </w:p>
        </w:tc>
      </w:tr>
      <w:tr w:rsidR="00295E78" w14:paraId="57E29867" w14:textId="77777777" w:rsidTr="0079196B">
        <w:tc>
          <w:tcPr>
            <w:tcW w:w="675" w:type="dxa"/>
          </w:tcPr>
          <w:p w14:paraId="00ACA0D2" w14:textId="77777777" w:rsidR="00295E78" w:rsidRDefault="00000000">
            <w:r>
              <w:t>386</w:t>
            </w:r>
          </w:p>
        </w:tc>
        <w:tc>
          <w:tcPr>
            <w:tcW w:w="2051" w:type="dxa"/>
          </w:tcPr>
          <w:p w14:paraId="79A2549A" w14:textId="77777777" w:rsidR="00295E78" w:rsidRDefault="00000000">
            <w:r>
              <w:t>Faulty Sensor</w:t>
            </w:r>
          </w:p>
        </w:tc>
        <w:tc>
          <w:tcPr>
            <w:tcW w:w="6130" w:type="dxa"/>
          </w:tcPr>
          <w:p w14:paraId="6394A09D" w14:textId="77777777" w:rsidR="00295E78" w:rsidRDefault="00000000">
            <w:r>
              <w:t>https://leetcode.com/problems/faulty-sensor/</w:t>
            </w:r>
          </w:p>
        </w:tc>
      </w:tr>
      <w:tr w:rsidR="00295E78" w14:paraId="2F61CF70" w14:textId="77777777" w:rsidTr="0079196B">
        <w:tc>
          <w:tcPr>
            <w:tcW w:w="675" w:type="dxa"/>
          </w:tcPr>
          <w:p w14:paraId="2AFD7A71" w14:textId="77777777" w:rsidR="00295E78" w:rsidRDefault="00000000">
            <w:r>
              <w:t>387</w:t>
            </w:r>
          </w:p>
        </w:tc>
        <w:tc>
          <w:tcPr>
            <w:tcW w:w="2051" w:type="dxa"/>
          </w:tcPr>
          <w:p w14:paraId="594EFE6A" w14:textId="77777777" w:rsidR="00295E78" w:rsidRDefault="00000000">
            <w:r>
              <w:t>Minimum Operations to Make the Array Increasing</w:t>
            </w:r>
          </w:p>
        </w:tc>
        <w:tc>
          <w:tcPr>
            <w:tcW w:w="6130" w:type="dxa"/>
          </w:tcPr>
          <w:p w14:paraId="46831FA5" w14:textId="77777777" w:rsidR="00295E78" w:rsidRDefault="00000000">
            <w:r>
              <w:t>https://leetcode.com/problems/minimum-operations-to-make-the-array-increasing/</w:t>
            </w:r>
          </w:p>
        </w:tc>
      </w:tr>
      <w:tr w:rsidR="00295E78" w14:paraId="200CADD2" w14:textId="77777777" w:rsidTr="0079196B">
        <w:tc>
          <w:tcPr>
            <w:tcW w:w="675" w:type="dxa"/>
          </w:tcPr>
          <w:p w14:paraId="565FD500" w14:textId="77777777" w:rsidR="00295E78" w:rsidRDefault="00000000">
            <w:r>
              <w:t>388</w:t>
            </w:r>
          </w:p>
        </w:tc>
        <w:tc>
          <w:tcPr>
            <w:tcW w:w="2051" w:type="dxa"/>
          </w:tcPr>
          <w:p w14:paraId="357B4E9F" w14:textId="77777777" w:rsidR="00295E78" w:rsidRDefault="00000000">
            <w:r>
              <w:t>Check if the Sentence Is Pangram</w:t>
            </w:r>
          </w:p>
        </w:tc>
        <w:tc>
          <w:tcPr>
            <w:tcW w:w="6130" w:type="dxa"/>
          </w:tcPr>
          <w:p w14:paraId="5683F9A2" w14:textId="77777777" w:rsidR="00295E78" w:rsidRDefault="00000000">
            <w:r>
              <w:t>https://leetcode.com/problems/check-if-the-sentence-is-pangram/</w:t>
            </w:r>
          </w:p>
        </w:tc>
      </w:tr>
      <w:tr w:rsidR="00295E78" w14:paraId="57C3A004" w14:textId="77777777" w:rsidTr="0079196B">
        <w:tc>
          <w:tcPr>
            <w:tcW w:w="675" w:type="dxa"/>
          </w:tcPr>
          <w:p w14:paraId="21750F55" w14:textId="77777777" w:rsidR="00295E78" w:rsidRDefault="00000000">
            <w:r>
              <w:t>389</w:t>
            </w:r>
          </w:p>
        </w:tc>
        <w:tc>
          <w:tcPr>
            <w:tcW w:w="2051" w:type="dxa"/>
          </w:tcPr>
          <w:p w14:paraId="22D9F2A4" w14:textId="77777777" w:rsidR="00295E78" w:rsidRDefault="00000000">
            <w:r>
              <w:t>Sum of Digits in Base K</w:t>
            </w:r>
          </w:p>
        </w:tc>
        <w:tc>
          <w:tcPr>
            <w:tcW w:w="6130" w:type="dxa"/>
          </w:tcPr>
          <w:p w14:paraId="1E3E515A" w14:textId="77777777" w:rsidR="00295E78" w:rsidRDefault="00000000">
            <w:r>
              <w:t>https://leetcode.com/problems/sum-of-digits-in-base-k/</w:t>
            </w:r>
          </w:p>
        </w:tc>
      </w:tr>
      <w:tr w:rsidR="00295E78" w14:paraId="52A44BA4" w14:textId="77777777" w:rsidTr="0079196B">
        <w:tc>
          <w:tcPr>
            <w:tcW w:w="675" w:type="dxa"/>
          </w:tcPr>
          <w:p w14:paraId="06DEADBF" w14:textId="77777777" w:rsidR="00295E78" w:rsidRDefault="00000000">
            <w:r>
              <w:t>390</w:t>
            </w:r>
          </w:p>
        </w:tc>
        <w:tc>
          <w:tcPr>
            <w:tcW w:w="2051" w:type="dxa"/>
          </w:tcPr>
          <w:p w14:paraId="27BC2845" w14:textId="77777777" w:rsidR="00295E78" w:rsidRDefault="00000000">
            <w:r>
              <w:t>Replace All Digits with Characters</w:t>
            </w:r>
          </w:p>
        </w:tc>
        <w:tc>
          <w:tcPr>
            <w:tcW w:w="6130" w:type="dxa"/>
          </w:tcPr>
          <w:p w14:paraId="78619529" w14:textId="77777777" w:rsidR="00295E78" w:rsidRDefault="00000000">
            <w:r>
              <w:t>https://leetcode.com/problems/replace-all-digits-with-characters/</w:t>
            </w:r>
          </w:p>
        </w:tc>
      </w:tr>
      <w:tr w:rsidR="00295E78" w14:paraId="4610299E" w14:textId="77777777" w:rsidTr="0079196B">
        <w:tc>
          <w:tcPr>
            <w:tcW w:w="675" w:type="dxa"/>
          </w:tcPr>
          <w:p w14:paraId="03F6B543" w14:textId="77777777" w:rsidR="00295E78" w:rsidRDefault="00000000">
            <w:r>
              <w:t>391</w:t>
            </w:r>
          </w:p>
        </w:tc>
        <w:tc>
          <w:tcPr>
            <w:tcW w:w="2051" w:type="dxa"/>
          </w:tcPr>
          <w:p w14:paraId="2A948749" w14:textId="77777777" w:rsidR="00295E78" w:rsidRDefault="00000000">
            <w:r>
              <w:t>Minimum Distance to the Target Element</w:t>
            </w:r>
          </w:p>
        </w:tc>
        <w:tc>
          <w:tcPr>
            <w:tcW w:w="6130" w:type="dxa"/>
          </w:tcPr>
          <w:p w14:paraId="1F16BAFC" w14:textId="77777777" w:rsidR="00295E78" w:rsidRDefault="00000000">
            <w:r>
              <w:t>https://leetcode.com/problems/minimum-distance-to-the-target-element/</w:t>
            </w:r>
          </w:p>
        </w:tc>
      </w:tr>
      <w:tr w:rsidR="00295E78" w14:paraId="3E1B0C1C" w14:textId="77777777" w:rsidTr="0079196B">
        <w:tc>
          <w:tcPr>
            <w:tcW w:w="675" w:type="dxa"/>
          </w:tcPr>
          <w:p w14:paraId="75196498" w14:textId="77777777" w:rsidR="00295E78" w:rsidRDefault="00000000">
            <w:r>
              <w:t>392</w:t>
            </w:r>
          </w:p>
        </w:tc>
        <w:tc>
          <w:tcPr>
            <w:tcW w:w="2051" w:type="dxa"/>
          </w:tcPr>
          <w:p w14:paraId="6A34FF05" w14:textId="77777777" w:rsidR="00295E78" w:rsidRDefault="00000000">
            <w:r>
              <w:t>Maximum Population Year</w:t>
            </w:r>
          </w:p>
        </w:tc>
        <w:tc>
          <w:tcPr>
            <w:tcW w:w="6130" w:type="dxa"/>
          </w:tcPr>
          <w:p w14:paraId="0E2860ED" w14:textId="77777777" w:rsidR="00295E78" w:rsidRDefault="00000000">
            <w:r>
              <w:t>https://leetcode.com/problems/maximum-population-year/</w:t>
            </w:r>
          </w:p>
        </w:tc>
      </w:tr>
      <w:tr w:rsidR="00295E78" w14:paraId="48ADFB41" w14:textId="77777777" w:rsidTr="0079196B">
        <w:tc>
          <w:tcPr>
            <w:tcW w:w="675" w:type="dxa"/>
          </w:tcPr>
          <w:p w14:paraId="2EAC67DD" w14:textId="77777777" w:rsidR="00295E78" w:rsidRDefault="00000000">
            <w:r>
              <w:t>393</w:t>
            </w:r>
          </w:p>
        </w:tc>
        <w:tc>
          <w:tcPr>
            <w:tcW w:w="2051" w:type="dxa"/>
          </w:tcPr>
          <w:p w14:paraId="27194D06" w14:textId="77777777" w:rsidR="00295E78" w:rsidRDefault="00000000">
            <w:r>
              <w:t>Sorting the Sentence</w:t>
            </w:r>
          </w:p>
        </w:tc>
        <w:tc>
          <w:tcPr>
            <w:tcW w:w="6130" w:type="dxa"/>
          </w:tcPr>
          <w:p w14:paraId="10AC9A74" w14:textId="77777777" w:rsidR="00295E78" w:rsidRDefault="00000000">
            <w:r>
              <w:t>https://leetcode.com/problems/sorting-the-sentence/</w:t>
            </w:r>
          </w:p>
        </w:tc>
      </w:tr>
      <w:tr w:rsidR="00295E78" w14:paraId="488E48CE" w14:textId="77777777" w:rsidTr="0079196B">
        <w:tc>
          <w:tcPr>
            <w:tcW w:w="675" w:type="dxa"/>
          </w:tcPr>
          <w:p w14:paraId="558CBF68" w14:textId="77777777" w:rsidR="00295E78" w:rsidRDefault="00000000">
            <w:r>
              <w:t>394</w:t>
            </w:r>
          </w:p>
        </w:tc>
        <w:tc>
          <w:tcPr>
            <w:tcW w:w="2051" w:type="dxa"/>
          </w:tcPr>
          <w:p w14:paraId="1397EDF9" w14:textId="77777777" w:rsidR="00295E78" w:rsidRDefault="00000000">
            <w:r>
              <w:t>Sum of All Subset XOR Totals</w:t>
            </w:r>
          </w:p>
        </w:tc>
        <w:tc>
          <w:tcPr>
            <w:tcW w:w="6130" w:type="dxa"/>
          </w:tcPr>
          <w:p w14:paraId="4691203B" w14:textId="77777777" w:rsidR="00295E78" w:rsidRDefault="00000000">
            <w:r>
              <w:t>https://leetcode.com/problems/sum-of-all-subset-xor-totals/</w:t>
            </w:r>
          </w:p>
        </w:tc>
      </w:tr>
      <w:tr w:rsidR="00295E78" w14:paraId="0DF8C227" w14:textId="77777777" w:rsidTr="0079196B">
        <w:tc>
          <w:tcPr>
            <w:tcW w:w="675" w:type="dxa"/>
          </w:tcPr>
          <w:p w14:paraId="158BEAB8" w14:textId="77777777" w:rsidR="00295E78" w:rsidRDefault="00000000">
            <w:r>
              <w:t>395</w:t>
            </w:r>
          </w:p>
        </w:tc>
        <w:tc>
          <w:tcPr>
            <w:tcW w:w="2051" w:type="dxa"/>
          </w:tcPr>
          <w:p w14:paraId="33B84D31" w14:textId="77777777" w:rsidR="00295E78" w:rsidRDefault="00000000">
            <w:r>
              <w:t>Longer Contiguous Segments of Ones than Zeros</w:t>
            </w:r>
          </w:p>
        </w:tc>
        <w:tc>
          <w:tcPr>
            <w:tcW w:w="6130" w:type="dxa"/>
          </w:tcPr>
          <w:p w14:paraId="40761B0E" w14:textId="77777777" w:rsidR="00295E78" w:rsidRDefault="00000000">
            <w:r>
              <w:t>https://leetcode.com/problems/longer-contiguous-segments-of-ones-than-zeros/</w:t>
            </w:r>
          </w:p>
        </w:tc>
      </w:tr>
      <w:tr w:rsidR="00295E78" w14:paraId="1E73824C" w14:textId="77777777" w:rsidTr="0079196B">
        <w:tc>
          <w:tcPr>
            <w:tcW w:w="675" w:type="dxa"/>
          </w:tcPr>
          <w:p w14:paraId="1B3D1262" w14:textId="77777777" w:rsidR="00295E78" w:rsidRDefault="00000000">
            <w:r>
              <w:t>396</w:t>
            </w:r>
          </w:p>
        </w:tc>
        <w:tc>
          <w:tcPr>
            <w:tcW w:w="2051" w:type="dxa"/>
          </w:tcPr>
          <w:p w14:paraId="10F706A2" w14:textId="77777777" w:rsidR="00295E78" w:rsidRDefault="00000000">
            <w:r>
              <w:t>Substrings of Size Three with Distinct Characters</w:t>
            </w:r>
          </w:p>
        </w:tc>
        <w:tc>
          <w:tcPr>
            <w:tcW w:w="6130" w:type="dxa"/>
          </w:tcPr>
          <w:p w14:paraId="6FC61DD6" w14:textId="77777777" w:rsidR="00295E78" w:rsidRDefault="00000000">
            <w:r>
              <w:t>https://leetcode.com/problems/substrings-of-size-three-with-distinct-characters/</w:t>
            </w:r>
          </w:p>
        </w:tc>
      </w:tr>
      <w:tr w:rsidR="00295E78" w14:paraId="09310447" w14:textId="77777777" w:rsidTr="0079196B">
        <w:tc>
          <w:tcPr>
            <w:tcW w:w="675" w:type="dxa"/>
          </w:tcPr>
          <w:p w14:paraId="505A5249" w14:textId="77777777" w:rsidR="00295E78" w:rsidRDefault="00000000">
            <w:r>
              <w:t>397</w:t>
            </w:r>
          </w:p>
        </w:tc>
        <w:tc>
          <w:tcPr>
            <w:tcW w:w="2051" w:type="dxa"/>
          </w:tcPr>
          <w:p w14:paraId="34138899" w14:textId="77777777" w:rsidR="00295E78" w:rsidRDefault="00000000">
            <w:r>
              <w:t>Check if Word Equals Summation of Two Words</w:t>
            </w:r>
          </w:p>
        </w:tc>
        <w:tc>
          <w:tcPr>
            <w:tcW w:w="6130" w:type="dxa"/>
          </w:tcPr>
          <w:p w14:paraId="6C6C1365" w14:textId="77777777" w:rsidR="00295E78" w:rsidRDefault="00000000">
            <w:r>
              <w:t>https://leetcode.com/problems/check-if-word-equals-summation-of-two-words/</w:t>
            </w:r>
          </w:p>
        </w:tc>
      </w:tr>
      <w:tr w:rsidR="00295E78" w14:paraId="12596CFC" w14:textId="77777777" w:rsidTr="0079196B">
        <w:tc>
          <w:tcPr>
            <w:tcW w:w="675" w:type="dxa"/>
          </w:tcPr>
          <w:p w14:paraId="387DD190" w14:textId="77777777" w:rsidR="00295E78" w:rsidRDefault="00000000">
            <w:r>
              <w:t>398</w:t>
            </w:r>
          </w:p>
        </w:tc>
        <w:tc>
          <w:tcPr>
            <w:tcW w:w="2051" w:type="dxa"/>
          </w:tcPr>
          <w:p w14:paraId="4DDD5CE0" w14:textId="77777777" w:rsidR="00295E78" w:rsidRDefault="00000000">
            <w:r>
              <w:t>Determine Whether Matrix Can Be Obtained By Rotation</w:t>
            </w:r>
          </w:p>
        </w:tc>
        <w:tc>
          <w:tcPr>
            <w:tcW w:w="6130" w:type="dxa"/>
          </w:tcPr>
          <w:p w14:paraId="4040D5DE" w14:textId="77777777" w:rsidR="00295E78" w:rsidRDefault="00000000">
            <w:r>
              <w:t>https://leetcode.com/problems/determine-whether-matrix-can-be-obtained-by-rotation/</w:t>
            </w:r>
          </w:p>
        </w:tc>
      </w:tr>
      <w:tr w:rsidR="00295E78" w14:paraId="1EA0E2AF" w14:textId="77777777" w:rsidTr="0079196B">
        <w:tc>
          <w:tcPr>
            <w:tcW w:w="675" w:type="dxa"/>
          </w:tcPr>
          <w:p w14:paraId="0BB6B007" w14:textId="77777777" w:rsidR="00295E78" w:rsidRDefault="00000000">
            <w:r>
              <w:t>399</w:t>
            </w:r>
          </w:p>
        </w:tc>
        <w:tc>
          <w:tcPr>
            <w:tcW w:w="2051" w:type="dxa"/>
          </w:tcPr>
          <w:p w14:paraId="7A8BC405" w14:textId="77777777" w:rsidR="00295E78" w:rsidRDefault="00000000">
            <w:r>
              <w:t>Check if All the Integers in a Range Are Covered</w:t>
            </w:r>
          </w:p>
        </w:tc>
        <w:tc>
          <w:tcPr>
            <w:tcW w:w="6130" w:type="dxa"/>
          </w:tcPr>
          <w:p w14:paraId="5EEBFEF5" w14:textId="77777777" w:rsidR="00295E78" w:rsidRDefault="00000000">
            <w:r>
              <w:t>https://leetcode.com/problems/check-if-all-the-integers-in-a-range-are-covered/</w:t>
            </w:r>
          </w:p>
        </w:tc>
      </w:tr>
      <w:tr w:rsidR="00295E78" w14:paraId="76598957" w14:textId="77777777" w:rsidTr="0079196B">
        <w:tc>
          <w:tcPr>
            <w:tcW w:w="675" w:type="dxa"/>
          </w:tcPr>
          <w:p w14:paraId="1D2519B6" w14:textId="77777777" w:rsidR="00295E78" w:rsidRDefault="00000000">
            <w:r>
              <w:t>400</w:t>
            </w:r>
          </w:p>
        </w:tc>
        <w:tc>
          <w:tcPr>
            <w:tcW w:w="2051" w:type="dxa"/>
          </w:tcPr>
          <w:p w14:paraId="33580F32" w14:textId="77777777" w:rsidR="00295E78" w:rsidRDefault="00000000">
            <w:r>
              <w:t>Redistribute Characters to Make All Strings Equal</w:t>
            </w:r>
          </w:p>
        </w:tc>
        <w:tc>
          <w:tcPr>
            <w:tcW w:w="6130" w:type="dxa"/>
          </w:tcPr>
          <w:p w14:paraId="544BADDB" w14:textId="77777777" w:rsidR="00295E78" w:rsidRDefault="00000000">
            <w:r>
              <w:t>https://leetcode.com/problems/redistribute-characters-to-make-all-strings-equal/</w:t>
            </w:r>
          </w:p>
        </w:tc>
      </w:tr>
      <w:tr w:rsidR="00295E78" w14:paraId="48E5F653" w14:textId="77777777" w:rsidTr="0079196B">
        <w:tc>
          <w:tcPr>
            <w:tcW w:w="675" w:type="dxa"/>
          </w:tcPr>
          <w:p w14:paraId="63F6C630" w14:textId="77777777" w:rsidR="00295E78" w:rsidRDefault="00000000">
            <w:r>
              <w:t>401</w:t>
            </w:r>
          </w:p>
        </w:tc>
        <w:tc>
          <w:tcPr>
            <w:tcW w:w="2051" w:type="dxa"/>
          </w:tcPr>
          <w:p w14:paraId="0D1E1BBF" w14:textId="77777777" w:rsidR="00295E78" w:rsidRDefault="00000000">
            <w:r>
              <w:t>Largest Odd Number in String</w:t>
            </w:r>
          </w:p>
        </w:tc>
        <w:tc>
          <w:tcPr>
            <w:tcW w:w="6130" w:type="dxa"/>
          </w:tcPr>
          <w:p w14:paraId="571B2EF9" w14:textId="77777777" w:rsidR="00295E78" w:rsidRDefault="00000000">
            <w:r>
              <w:t>https://leetcode.com/problems/largest-odd-number-in-string/</w:t>
            </w:r>
          </w:p>
        </w:tc>
      </w:tr>
      <w:tr w:rsidR="00295E78" w14:paraId="0D76573C" w14:textId="77777777" w:rsidTr="0079196B">
        <w:tc>
          <w:tcPr>
            <w:tcW w:w="675" w:type="dxa"/>
          </w:tcPr>
          <w:p w14:paraId="3927AF43" w14:textId="77777777" w:rsidR="00295E78" w:rsidRDefault="00000000">
            <w:r>
              <w:t>402</w:t>
            </w:r>
          </w:p>
        </w:tc>
        <w:tc>
          <w:tcPr>
            <w:tcW w:w="2051" w:type="dxa"/>
          </w:tcPr>
          <w:p w14:paraId="427B6067" w14:textId="77777777" w:rsidR="00295E78" w:rsidRDefault="00000000">
            <w:r>
              <w:t>Remove One Element to Make the Array Strictly Increasing</w:t>
            </w:r>
          </w:p>
        </w:tc>
        <w:tc>
          <w:tcPr>
            <w:tcW w:w="6130" w:type="dxa"/>
          </w:tcPr>
          <w:p w14:paraId="122E18B3" w14:textId="77777777" w:rsidR="00295E78" w:rsidRDefault="00000000">
            <w:r>
              <w:t>https://leetcode.com/problems/remove-one-element-to-make-the-array-strictly-increasing/</w:t>
            </w:r>
          </w:p>
        </w:tc>
      </w:tr>
      <w:tr w:rsidR="00295E78" w14:paraId="64F8DCC9" w14:textId="77777777" w:rsidTr="0079196B">
        <w:tc>
          <w:tcPr>
            <w:tcW w:w="675" w:type="dxa"/>
          </w:tcPr>
          <w:p w14:paraId="0FFD41DC" w14:textId="77777777" w:rsidR="00295E78" w:rsidRDefault="00000000">
            <w:r>
              <w:t>403</w:t>
            </w:r>
          </w:p>
        </w:tc>
        <w:tc>
          <w:tcPr>
            <w:tcW w:w="2051" w:type="dxa"/>
          </w:tcPr>
          <w:p w14:paraId="01D45D15" w14:textId="77777777" w:rsidR="00295E78" w:rsidRDefault="00000000">
            <w:r>
              <w:t>Maximum Product Difference Between Two Pairs</w:t>
            </w:r>
          </w:p>
        </w:tc>
        <w:tc>
          <w:tcPr>
            <w:tcW w:w="6130" w:type="dxa"/>
          </w:tcPr>
          <w:p w14:paraId="4B039F08" w14:textId="77777777" w:rsidR="00295E78" w:rsidRDefault="00000000">
            <w:r>
              <w:t>https://leetcode.com/problems/maximum-product-difference-between-two-pairs/</w:t>
            </w:r>
          </w:p>
        </w:tc>
      </w:tr>
      <w:tr w:rsidR="00295E78" w14:paraId="60425316" w14:textId="77777777" w:rsidTr="0079196B">
        <w:tc>
          <w:tcPr>
            <w:tcW w:w="675" w:type="dxa"/>
          </w:tcPr>
          <w:p w14:paraId="3A3AE48F" w14:textId="77777777" w:rsidR="00295E78" w:rsidRDefault="00000000">
            <w:r>
              <w:t>404</w:t>
            </w:r>
          </w:p>
        </w:tc>
        <w:tc>
          <w:tcPr>
            <w:tcW w:w="2051" w:type="dxa"/>
          </w:tcPr>
          <w:p w14:paraId="005F1E1D" w14:textId="77777777" w:rsidR="00295E78" w:rsidRDefault="00000000">
            <w:r>
              <w:t>Build Array from Permutation</w:t>
            </w:r>
          </w:p>
        </w:tc>
        <w:tc>
          <w:tcPr>
            <w:tcW w:w="6130" w:type="dxa"/>
          </w:tcPr>
          <w:p w14:paraId="5C13020B" w14:textId="77777777" w:rsidR="00295E78" w:rsidRDefault="00000000">
            <w:r>
              <w:t>https://leetcode.com/problems/build-array-from-permutation/</w:t>
            </w:r>
          </w:p>
        </w:tc>
      </w:tr>
      <w:tr w:rsidR="00295E78" w14:paraId="44680A6F" w14:textId="77777777" w:rsidTr="0079196B">
        <w:tc>
          <w:tcPr>
            <w:tcW w:w="675" w:type="dxa"/>
          </w:tcPr>
          <w:p w14:paraId="6B7A5B37" w14:textId="77777777" w:rsidR="00295E78" w:rsidRDefault="00000000">
            <w:r>
              <w:t>405</w:t>
            </w:r>
          </w:p>
        </w:tc>
        <w:tc>
          <w:tcPr>
            <w:tcW w:w="2051" w:type="dxa"/>
          </w:tcPr>
          <w:p w14:paraId="500A4038" w14:textId="77777777" w:rsidR="00295E78" w:rsidRDefault="00000000">
            <w:r>
              <w:t>Count Square Sum Triples</w:t>
            </w:r>
          </w:p>
        </w:tc>
        <w:tc>
          <w:tcPr>
            <w:tcW w:w="6130" w:type="dxa"/>
          </w:tcPr>
          <w:p w14:paraId="344E8C45" w14:textId="77777777" w:rsidR="00295E78" w:rsidRDefault="00000000">
            <w:r>
              <w:t>https://leetcode.com/problems/count-square-sum-triples/</w:t>
            </w:r>
          </w:p>
        </w:tc>
      </w:tr>
      <w:tr w:rsidR="00295E78" w14:paraId="4CBC6CED" w14:textId="77777777" w:rsidTr="0079196B">
        <w:tc>
          <w:tcPr>
            <w:tcW w:w="675" w:type="dxa"/>
          </w:tcPr>
          <w:p w14:paraId="66651638" w14:textId="77777777" w:rsidR="00295E78" w:rsidRDefault="00000000">
            <w:r>
              <w:t>406</w:t>
            </w:r>
          </w:p>
        </w:tc>
        <w:tc>
          <w:tcPr>
            <w:tcW w:w="2051" w:type="dxa"/>
          </w:tcPr>
          <w:p w14:paraId="4F1250A3" w14:textId="77777777" w:rsidR="00295E78" w:rsidRDefault="00000000">
            <w:r>
              <w:t>Concatenation of Array</w:t>
            </w:r>
          </w:p>
        </w:tc>
        <w:tc>
          <w:tcPr>
            <w:tcW w:w="6130" w:type="dxa"/>
          </w:tcPr>
          <w:p w14:paraId="0CAC6572" w14:textId="77777777" w:rsidR="00295E78" w:rsidRDefault="00000000">
            <w:r>
              <w:t>https://leetcode.com/problems/concatenation-of-array/</w:t>
            </w:r>
          </w:p>
        </w:tc>
      </w:tr>
      <w:tr w:rsidR="00295E78" w14:paraId="2F0D0301" w14:textId="77777777" w:rsidTr="0079196B">
        <w:tc>
          <w:tcPr>
            <w:tcW w:w="675" w:type="dxa"/>
          </w:tcPr>
          <w:p w14:paraId="73ABA7DF" w14:textId="77777777" w:rsidR="00295E78" w:rsidRDefault="00000000">
            <w:r>
              <w:t>407</w:t>
            </w:r>
          </w:p>
        </w:tc>
        <w:tc>
          <w:tcPr>
            <w:tcW w:w="2051" w:type="dxa"/>
          </w:tcPr>
          <w:p w14:paraId="1B5405CF" w14:textId="77777777" w:rsidR="00295E78" w:rsidRDefault="00000000">
            <w:r>
              <w:t>Check if String Is Decomposable Into Value-Equal Substrings</w:t>
            </w:r>
          </w:p>
        </w:tc>
        <w:tc>
          <w:tcPr>
            <w:tcW w:w="6130" w:type="dxa"/>
          </w:tcPr>
          <w:p w14:paraId="016F89FB" w14:textId="77777777" w:rsidR="00295E78" w:rsidRDefault="00000000">
            <w:r>
              <w:t>https://leetcode.com/problems/check-if-string-is-decomposable-into-value-equal-substrings/</w:t>
            </w:r>
          </w:p>
        </w:tc>
      </w:tr>
      <w:tr w:rsidR="00295E78" w14:paraId="5C210002" w14:textId="77777777" w:rsidTr="0079196B">
        <w:tc>
          <w:tcPr>
            <w:tcW w:w="675" w:type="dxa"/>
          </w:tcPr>
          <w:p w14:paraId="21390646" w14:textId="77777777" w:rsidR="00295E78" w:rsidRDefault="00000000">
            <w:r>
              <w:t>408</w:t>
            </w:r>
          </w:p>
        </w:tc>
        <w:tc>
          <w:tcPr>
            <w:tcW w:w="2051" w:type="dxa"/>
          </w:tcPr>
          <w:p w14:paraId="23B2604B" w14:textId="77777777" w:rsidR="00295E78" w:rsidRDefault="00000000">
            <w:r>
              <w:t>Maximum Number of Words You Can Type</w:t>
            </w:r>
          </w:p>
        </w:tc>
        <w:tc>
          <w:tcPr>
            <w:tcW w:w="6130" w:type="dxa"/>
          </w:tcPr>
          <w:p w14:paraId="0D24E990" w14:textId="77777777" w:rsidR="00295E78" w:rsidRDefault="00000000">
            <w:r>
              <w:t>https://leetcode.com/problems/maximum-number-of-words-you-can-type/</w:t>
            </w:r>
          </w:p>
        </w:tc>
      </w:tr>
      <w:tr w:rsidR="00295E78" w14:paraId="600BA472" w14:textId="77777777" w:rsidTr="0079196B">
        <w:tc>
          <w:tcPr>
            <w:tcW w:w="675" w:type="dxa"/>
          </w:tcPr>
          <w:p w14:paraId="790A21E1" w14:textId="77777777" w:rsidR="00295E78" w:rsidRDefault="00000000">
            <w:r>
              <w:t>409</w:t>
            </w:r>
          </w:p>
        </w:tc>
        <w:tc>
          <w:tcPr>
            <w:tcW w:w="2051" w:type="dxa"/>
          </w:tcPr>
          <w:p w14:paraId="14C2B279" w14:textId="77777777" w:rsidR="00295E78" w:rsidRDefault="00000000">
            <w:r>
              <w:t>Check if All Characters Have Equal Number of Occurrences</w:t>
            </w:r>
          </w:p>
        </w:tc>
        <w:tc>
          <w:tcPr>
            <w:tcW w:w="6130" w:type="dxa"/>
          </w:tcPr>
          <w:p w14:paraId="0C4577A5" w14:textId="77777777" w:rsidR="00295E78" w:rsidRDefault="00000000">
            <w:r>
              <w:t>https://leetcode.com/problems/check-if-all-characters-have-equal-number-of-occurrences/</w:t>
            </w:r>
          </w:p>
        </w:tc>
      </w:tr>
      <w:tr w:rsidR="00295E78" w14:paraId="262F4480" w14:textId="77777777" w:rsidTr="0079196B">
        <w:tc>
          <w:tcPr>
            <w:tcW w:w="675" w:type="dxa"/>
          </w:tcPr>
          <w:p w14:paraId="39B08966" w14:textId="77777777" w:rsidR="00295E78" w:rsidRDefault="00000000">
            <w:r>
              <w:t>410</w:t>
            </w:r>
          </w:p>
        </w:tc>
        <w:tc>
          <w:tcPr>
            <w:tcW w:w="2051" w:type="dxa"/>
          </w:tcPr>
          <w:p w14:paraId="4493DBAE" w14:textId="77777777" w:rsidR="00295E78" w:rsidRDefault="00000000">
            <w:r>
              <w:t>Sum of Digits of String After Convert</w:t>
            </w:r>
          </w:p>
        </w:tc>
        <w:tc>
          <w:tcPr>
            <w:tcW w:w="6130" w:type="dxa"/>
          </w:tcPr>
          <w:p w14:paraId="775F82F1" w14:textId="77777777" w:rsidR="00295E78" w:rsidRDefault="00000000">
            <w:r>
              <w:t>https://leetcode.com/problems/sum-of-digits-of-string-after-convert/</w:t>
            </w:r>
          </w:p>
        </w:tc>
      </w:tr>
      <w:tr w:rsidR="00295E78" w14:paraId="290FC495" w14:textId="77777777" w:rsidTr="0079196B">
        <w:tc>
          <w:tcPr>
            <w:tcW w:w="675" w:type="dxa"/>
          </w:tcPr>
          <w:p w14:paraId="7E639A2B" w14:textId="77777777" w:rsidR="00295E78" w:rsidRDefault="00000000">
            <w:r>
              <w:t>411</w:t>
            </w:r>
          </w:p>
        </w:tc>
        <w:tc>
          <w:tcPr>
            <w:tcW w:w="2051" w:type="dxa"/>
          </w:tcPr>
          <w:p w14:paraId="4E1E6240" w14:textId="77777777" w:rsidR="00295E78" w:rsidRDefault="00000000">
            <w:r>
              <w:t>Three Divisors</w:t>
            </w:r>
          </w:p>
        </w:tc>
        <w:tc>
          <w:tcPr>
            <w:tcW w:w="6130" w:type="dxa"/>
          </w:tcPr>
          <w:p w14:paraId="7EAC0A30" w14:textId="77777777" w:rsidR="00295E78" w:rsidRDefault="00000000">
            <w:r>
              <w:t>https://leetcode.com/problems/three-divisors/</w:t>
            </w:r>
          </w:p>
        </w:tc>
      </w:tr>
      <w:tr w:rsidR="00295E78" w14:paraId="7D369AD3" w14:textId="77777777" w:rsidTr="0079196B">
        <w:tc>
          <w:tcPr>
            <w:tcW w:w="675" w:type="dxa"/>
          </w:tcPr>
          <w:p w14:paraId="5CF54665" w14:textId="77777777" w:rsidR="00295E78" w:rsidRDefault="00000000">
            <w:r>
              <w:t>412</w:t>
            </w:r>
          </w:p>
        </w:tc>
        <w:tc>
          <w:tcPr>
            <w:tcW w:w="2051" w:type="dxa"/>
          </w:tcPr>
          <w:p w14:paraId="489A685B" w14:textId="77777777" w:rsidR="00295E78" w:rsidRDefault="00000000">
            <w:r>
              <w:t>Delete Characters to Make Fancy String</w:t>
            </w:r>
          </w:p>
        </w:tc>
        <w:tc>
          <w:tcPr>
            <w:tcW w:w="6130" w:type="dxa"/>
          </w:tcPr>
          <w:p w14:paraId="66A258D4" w14:textId="77777777" w:rsidR="00295E78" w:rsidRDefault="00000000">
            <w:r>
              <w:t>https://leetcode.com/problems/delete-characters-to-make-fancy-string/</w:t>
            </w:r>
          </w:p>
        </w:tc>
      </w:tr>
      <w:tr w:rsidR="00295E78" w14:paraId="6F0A94F0" w14:textId="77777777" w:rsidTr="0079196B">
        <w:tc>
          <w:tcPr>
            <w:tcW w:w="675" w:type="dxa"/>
          </w:tcPr>
          <w:p w14:paraId="32DE7A61" w14:textId="77777777" w:rsidR="00295E78" w:rsidRDefault="00000000">
            <w:r>
              <w:t>413</w:t>
            </w:r>
          </w:p>
        </w:tc>
        <w:tc>
          <w:tcPr>
            <w:tcW w:w="2051" w:type="dxa"/>
          </w:tcPr>
          <w:p w14:paraId="1C099A1B" w14:textId="77777777" w:rsidR="00295E78" w:rsidRDefault="00000000">
            <w:r>
              <w:t>Check If String Is a Prefix of Array</w:t>
            </w:r>
          </w:p>
        </w:tc>
        <w:tc>
          <w:tcPr>
            <w:tcW w:w="6130" w:type="dxa"/>
          </w:tcPr>
          <w:p w14:paraId="3769C07F" w14:textId="77777777" w:rsidR="00295E78" w:rsidRDefault="00000000">
            <w:r>
              <w:t>https://leetcode.com/problems/check-if-string-is-a-prefix-of-array/</w:t>
            </w:r>
          </w:p>
        </w:tc>
      </w:tr>
      <w:tr w:rsidR="00295E78" w14:paraId="3A1BBF98" w14:textId="77777777" w:rsidTr="0079196B">
        <w:tc>
          <w:tcPr>
            <w:tcW w:w="675" w:type="dxa"/>
          </w:tcPr>
          <w:p w14:paraId="04009C00" w14:textId="77777777" w:rsidR="00295E78" w:rsidRDefault="00000000">
            <w:r>
              <w:t>414</w:t>
            </w:r>
          </w:p>
        </w:tc>
        <w:tc>
          <w:tcPr>
            <w:tcW w:w="2051" w:type="dxa"/>
          </w:tcPr>
          <w:p w14:paraId="266D5330" w14:textId="77777777" w:rsidR="00295E78" w:rsidRDefault="00000000">
            <w:r>
              <w:t>Number of Strings That Appear as Substrings in Word</w:t>
            </w:r>
          </w:p>
        </w:tc>
        <w:tc>
          <w:tcPr>
            <w:tcW w:w="6130" w:type="dxa"/>
          </w:tcPr>
          <w:p w14:paraId="4B1D3234" w14:textId="77777777" w:rsidR="00295E78" w:rsidRDefault="00000000">
            <w:r>
              <w:t>https://leetcode.com/problems/number-of-strings-that-appear-as-substrings-in-word/</w:t>
            </w:r>
          </w:p>
        </w:tc>
      </w:tr>
      <w:tr w:rsidR="00295E78" w14:paraId="432B61D4" w14:textId="77777777" w:rsidTr="0079196B">
        <w:tc>
          <w:tcPr>
            <w:tcW w:w="675" w:type="dxa"/>
          </w:tcPr>
          <w:p w14:paraId="559207BA" w14:textId="77777777" w:rsidR="00295E78" w:rsidRDefault="00000000">
            <w:r>
              <w:t>415</w:t>
            </w:r>
          </w:p>
        </w:tc>
        <w:tc>
          <w:tcPr>
            <w:tcW w:w="2051" w:type="dxa"/>
          </w:tcPr>
          <w:p w14:paraId="5E3F5EC8" w14:textId="77777777" w:rsidR="00295E78" w:rsidRDefault="00000000">
            <w:r>
              <w:t>Find if Path Exists in Graph</w:t>
            </w:r>
          </w:p>
        </w:tc>
        <w:tc>
          <w:tcPr>
            <w:tcW w:w="6130" w:type="dxa"/>
          </w:tcPr>
          <w:p w14:paraId="4024144B" w14:textId="77777777" w:rsidR="00295E78" w:rsidRDefault="00000000">
            <w:r>
              <w:t>https://leetcode.com/problems/find-if-path-exists-in-graph/</w:t>
            </w:r>
          </w:p>
        </w:tc>
      </w:tr>
      <w:tr w:rsidR="00295E78" w14:paraId="3AAE1CBD" w14:textId="77777777" w:rsidTr="0079196B">
        <w:tc>
          <w:tcPr>
            <w:tcW w:w="675" w:type="dxa"/>
          </w:tcPr>
          <w:p w14:paraId="7254E106" w14:textId="77777777" w:rsidR="00295E78" w:rsidRDefault="00000000">
            <w:r>
              <w:t>416</w:t>
            </w:r>
          </w:p>
        </w:tc>
        <w:tc>
          <w:tcPr>
            <w:tcW w:w="2051" w:type="dxa"/>
          </w:tcPr>
          <w:p w14:paraId="3D49894F" w14:textId="77777777" w:rsidR="00295E78" w:rsidRDefault="00000000">
            <w:r>
              <w:t>Minimum Time to Type Word Using Special Typewriter</w:t>
            </w:r>
          </w:p>
        </w:tc>
        <w:tc>
          <w:tcPr>
            <w:tcW w:w="6130" w:type="dxa"/>
          </w:tcPr>
          <w:p w14:paraId="4925655A" w14:textId="77777777" w:rsidR="00295E78" w:rsidRDefault="00000000">
            <w:r>
              <w:t>https://leetcode.com/problems/minimum-time-to-type-word-using-special-typewriter/</w:t>
            </w:r>
          </w:p>
        </w:tc>
      </w:tr>
      <w:tr w:rsidR="00295E78" w14:paraId="6EDEA9F8" w14:textId="77777777" w:rsidTr="0079196B">
        <w:tc>
          <w:tcPr>
            <w:tcW w:w="675" w:type="dxa"/>
          </w:tcPr>
          <w:p w14:paraId="44915FD8" w14:textId="77777777" w:rsidR="00295E78" w:rsidRDefault="00000000">
            <w:r>
              <w:t>417</w:t>
            </w:r>
          </w:p>
        </w:tc>
        <w:tc>
          <w:tcPr>
            <w:tcW w:w="2051" w:type="dxa"/>
          </w:tcPr>
          <w:p w14:paraId="1816AB80" w14:textId="77777777" w:rsidR="00295E78" w:rsidRDefault="00000000">
            <w:r>
              <w:t>Find Greatest Common Divisor of Array</w:t>
            </w:r>
          </w:p>
        </w:tc>
        <w:tc>
          <w:tcPr>
            <w:tcW w:w="6130" w:type="dxa"/>
          </w:tcPr>
          <w:p w14:paraId="38BE12A9" w14:textId="77777777" w:rsidR="00295E78" w:rsidRDefault="00000000">
            <w:r>
              <w:t>https://leetcode.com/problems/find-greatest-common-divisor-of-array/</w:t>
            </w:r>
          </w:p>
        </w:tc>
      </w:tr>
      <w:tr w:rsidR="00295E78" w14:paraId="3E756C35" w14:textId="77777777" w:rsidTr="0079196B">
        <w:tc>
          <w:tcPr>
            <w:tcW w:w="675" w:type="dxa"/>
          </w:tcPr>
          <w:p w14:paraId="6F2B815B" w14:textId="77777777" w:rsidR="00295E78" w:rsidRDefault="00000000">
            <w:r>
              <w:t>418</w:t>
            </w:r>
          </w:p>
        </w:tc>
        <w:tc>
          <w:tcPr>
            <w:tcW w:w="2051" w:type="dxa"/>
          </w:tcPr>
          <w:p w14:paraId="730E8068" w14:textId="77777777" w:rsidR="00295E78" w:rsidRDefault="00000000">
            <w:r>
              <w:t>Minimum Difference Between Highest and Lowest of K Scores</w:t>
            </w:r>
          </w:p>
        </w:tc>
        <w:tc>
          <w:tcPr>
            <w:tcW w:w="6130" w:type="dxa"/>
          </w:tcPr>
          <w:p w14:paraId="0E611BD5" w14:textId="77777777" w:rsidR="00295E78" w:rsidRDefault="00000000">
            <w:r>
              <w:t>https://leetcode.com/problems/minimum-difference-between-highest-and-lowest-of-k-scores/</w:t>
            </w:r>
          </w:p>
        </w:tc>
      </w:tr>
      <w:tr w:rsidR="00295E78" w14:paraId="7C73995F" w14:textId="77777777" w:rsidTr="0079196B">
        <w:tc>
          <w:tcPr>
            <w:tcW w:w="675" w:type="dxa"/>
          </w:tcPr>
          <w:p w14:paraId="39C4FF14" w14:textId="77777777" w:rsidR="00295E78" w:rsidRDefault="00000000">
            <w:r>
              <w:t>419</w:t>
            </w:r>
          </w:p>
        </w:tc>
        <w:tc>
          <w:tcPr>
            <w:tcW w:w="2051" w:type="dxa"/>
          </w:tcPr>
          <w:p w14:paraId="557A633A" w14:textId="77777777" w:rsidR="00295E78" w:rsidRDefault="00000000">
            <w:r>
              <w:t>Find the Middle Index in Array</w:t>
            </w:r>
          </w:p>
        </w:tc>
        <w:tc>
          <w:tcPr>
            <w:tcW w:w="6130" w:type="dxa"/>
          </w:tcPr>
          <w:p w14:paraId="533D946A" w14:textId="77777777" w:rsidR="00295E78" w:rsidRDefault="00000000">
            <w:r>
              <w:t>https://leetcode.com/problems/find-the-middle-index-in-array/</w:t>
            </w:r>
          </w:p>
        </w:tc>
      </w:tr>
      <w:tr w:rsidR="00295E78" w14:paraId="68BFC379" w14:textId="77777777" w:rsidTr="0079196B">
        <w:tc>
          <w:tcPr>
            <w:tcW w:w="675" w:type="dxa"/>
          </w:tcPr>
          <w:p w14:paraId="79CFBCCE" w14:textId="77777777" w:rsidR="00295E78" w:rsidRDefault="00000000">
            <w:r>
              <w:t>420</w:t>
            </w:r>
          </w:p>
        </w:tc>
        <w:tc>
          <w:tcPr>
            <w:tcW w:w="2051" w:type="dxa"/>
          </w:tcPr>
          <w:p w14:paraId="318B2F3C" w14:textId="77777777" w:rsidR="00295E78" w:rsidRDefault="00000000">
            <w:r>
              <w:t>Count Special Quadruplets</w:t>
            </w:r>
          </w:p>
        </w:tc>
        <w:tc>
          <w:tcPr>
            <w:tcW w:w="6130" w:type="dxa"/>
          </w:tcPr>
          <w:p w14:paraId="439FE923" w14:textId="77777777" w:rsidR="00295E78" w:rsidRDefault="00000000">
            <w:r>
              <w:t>https://leetcode.com/problems/count-special-quadruplets/</w:t>
            </w:r>
          </w:p>
        </w:tc>
      </w:tr>
      <w:tr w:rsidR="00295E78" w14:paraId="1E84A7C8" w14:textId="77777777" w:rsidTr="0079196B">
        <w:tc>
          <w:tcPr>
            <w:tcW w:w="675" w:type="dxa"/>
          </w:tcPr>
          <w:p w14:paraId="1FBAD80B" w14:textId="77777777" w:rsidR="00295E78" w:rsidRDefault="00000000">
            <w:r>
              <w:t>421</w:t>
            </w:r>
          </w:p>
        </w:tc>
        <w:tc>
          <w:tcPr>
            <w:tcW w:w="2051" w:type="dxa"/>
          </w:tcPr>
          <w:p w14:paraId="5DFEE4BA" w14:textId="77777777" w:rsidR="00295E78" w:rsidRDefault="00000000">
            <w:r>
              <w:t>Reverse Prefix of Word</w:t>
            </w:r>
          </w:p>
        </w:tc>
        <w:tc>
          <w:tcPr>
            <w:tcW w:w="6130" w:type="dxa"/>
          </w:tcPr>
          <w:p w14:paraId="16999F65" w14:textId="77777777" w:rsidR="00295E78" w:rsidRDefault="00000000">
            <w:r>
              <w:t>https://leetcode.com/problems/reverse-prefix-of-word/</w:t>
            </w:r>
          </w:p>
        </w:tc>
      </w:tr>
      <w:tr w:rsidR="00295E78" w14:paraId="3399B4C2" w14:textId="77777777" w:rsidTr="0079196B">
        <w:tc>
          <w:tcPr>
            <w:tcW w:w="675" w:type="dxa"/>
          </w:tcPr>
          <w:p w14:paraId="62255F13" w14:textId="77777777" w:rsidR="00295E78" w:rsidRDefault="00000000">
            <w:r>
              <w:t>422</w:t>
            </w:r>
          </w:p>
        </w:tc>
        <w:tc>
          <w:tcPr>
            <w:tcW w:w="2051" w:type="dxa"/>
          </w:tcPr>
          <w:p w14:paraId="4EBD3750" w14:textId="77777777" w:rsidR="00295E78" w:rsidRDefault="00000000">
            <w:r>
              <w:t>Count Number of Pairs With Absolute Difference K</w:t>
            </w:r>
          </w:p>
        </w:tc>
        <w:tc>
          <w:tcPr>
            <w:tcW w:w="6130" w:type="dxa"/>
          </w:tcPr>
          <w:p w14:paraId="4BFFE8FB" w14:textId="77777777" w:rsidR="00295E78" w:rsidRDefault="00000000">
            <w:r>
              <w:t>https://leetcode.com/problems/count-number-of-pairs-with-absolute-difference-k/</w:t>
            </w:r>
          </w:p>
        </w:tc>
      </w:tr>
      <w:tr w:rsidR="00295E78" w14:paraId="04616B1F" w14:textId="77777777" w:rsidTr="0079196B">
        <w:tc>
          <w:tcPr>
            <w:tcW w:w="675" w:type="dxa"/>
          </w:tcPr>
          <w:p w14:paraId="2AB84C92" w14:textId="77777777" w:rsidR="00295E78" w:rsidRDefault="00000000">
            <w:r>
              <w:t>423</w:t>
            </w:r>
          </w:p>
        </w:tc>
        <w:tc>
          <w:tcPr>
            <w:tcW w:w="2051" w:type="dxa"/>
          </w:tcPr>
          <w:p w14:paraId="7B5E4B90" w14:textId="77777777" w:rsidR="00295E78" w:rsidRDefault="00000000">
            <w:r>
              <w:t>Final Value of Variable After Performing Operations</w:t>
            </w:r>
          </w:p>
        </w:tc>
        <w:tc>
          <w:tcPr>
            <w:tcW w:w="6130" w:type="dxa"/>
          </w:tcPr>
          <w:p w14:paraId="6B85BAF0" w14:textId="77777777" w:rsidR="00295E78" w:rsidRDefault="00000000">
            <w:r>
              <w:t>https://leetcode.com/problems/final-value-of-variable-after-performing-operations/</w:t>
            </w:r>
          </w:p>
        </w:tc>
      </w:tr>
      <w:tr w:rsidR="00295E78" w14:paraId="3E352478" w14:textId="77777777" w:rsidTr="0079196B">
        <w:tc>
          <w:tcPr>
            <w:tcW w:w="675" w:type="dxa"/>
          </w:tcPr>
          <w:p w14:paraId="28574753" w14:textId="77777777" w:rsidR="00295E78" w:rsidRDefault="00000000">
            <w:r>
              <w:t>424</w:t>
            </w:r>
          </w:p>
        </w:tc>
        <w:tc>
          <w:tcPr>
            <w:tcW w:w="2051" w:type="dxa"/>
          </w:tcPr>
          <w:p w14:paraId="3758046F" w14:textId="77777777" w:rsidR="00295E78" w:rsidRDefault="00000000">
            <w:r>
              <w:t>Maximum Difference Between Increasing Elements</w:t>
            </w:r>
          </w:p>
        </w:tc>
        <w:tc>
          <w:tcPr>
            <w:tcW w:w="6130" w:type="dxa"/>
          </w:tcPr>
          <w:p w14:paraId="46AEE287" w14:textId="77777777" w:rsidR="00295E78" w:rsidRDefault="00000000">
            <w:r>
              <w:t>https://leetcode.com/problems/maximum-difference-between-increasing-elements/</w:t>
            </w:r>
          </w:p>
        </w:tc>
      </w:tr>
      <w:tr w:rsidR="00295E78" w14:paraId="338792FE" w14:textId="77777777" w:rsidTr="0079196B">
        <w:tc>
          <w:tcPr>
            <w:tcW w:w="675" w:type="dxa"/>
          </w:tcPr>
          <w:p w14:paraId="17C4D7C1" w14:textId="77777777" w:rsidR="00295E78" w:rsidRDefault="00000000">
            <w:r>
              <w:t>425</w:t>
            </w:r>
          </w:p>
        </w:tc>
        <w:tc>
          <w:tcPr>
            <w:tcW w:w="2051" w:type="dxa"/>
          </w:tcPr>
          <w:p w14:paraId="7595B784" w14:textId="77777777" w:rsidR="00295E78" w:rsidRDefault="00000000">
            <w:r>
              <w:t>Convert 1D Array Into 2D Array</w:t>
            </w:r>
          </w:p>
        </w:tc>
        <w:tc>
          <w:tcPr>
            <w:tcW w:w="6130" w:type="dxa"/>
          </w:tcPr>
          <w:p w14:paraId="0BAE29D5" w14:textId="77777777" w:rsidR="00295E78" w:rsidRDefault="00000000">
            <w:r>
              <w:t>https://leetcode.com/problems/convert-1d-array-into-2d-array/</w:t>
            </w:r>
          </w:p>
        </w:tc>
      </w:tr>
      <w:tr w:rsidR="00295E78" w14:paraId="63D0E1E6" w14:textId="77777777" w:rsidTr="0079196B">
        <w:tc>
          <w:tcPr>
            <w:tcW w:w="675" w:type="dxa"/>
          </w:tcPr>
          <w:p w14:paraId="731EE01B" w14:textId="77777777" w:rsidR="00295E78" w:rsidRDefault="00000000">
            <w:r>
              <w:t>426</w:t>
            </w:r>
          </w:p>
        </w:tc>
        <w:tc>
          <w:tcPr>
            <w:tcW w:w="2051" w:type="dxa"/>
          </w:tcPr>
          <w:p w14:paraId="028850BE" w14:textId="77777777" w:rsidR="00295E78" w:rsidRDefault="00000000">
            <w:r>
              <w:t>Minimum Moves to Convert String</w:t>
            </w:r>
          </w:p>
        </w:tc>
        <w:tc>
          <w:tcPr>
            <w:tcW w:w="6130" w:type="dxa"/>
          </w:tcPr>
          <w:p w14:paraId="428E2FE9" w14:textId="77777777" w:rsidR="00295E78" w:rsidRDefault="00000000">
            <w:r>
              <w:t>https://leetcode.com/problems/minimum-moves-to-convert-string/</w:t>
            </w:r>
          </w:p>
        </w:tc>
      </w:tr>
      <w:tr w:rsidR="00295E78" w14:paraId="7FE03D9E" w14:textId="77777777" w:rsidTr="0079196B">
        <w:tc>
          <w:tcPr>
            <w:tcW w:w="675" w:type="dxa"/>
          </w:tcPr>
          <w:p w14:paraId="5F7726BE" w14:textId="77777777" w:rsidR="00295E78" w:rsidRDefault="00000000">
            <w:r>
              <w:t>427</w:t>
            </w:r>
          </w:p>
        </w:tc>
        <w:tc>
          <w:tcPr>
            <w:tcW w:w="2051" w:type="dxa"/>
          </w:tcPr>
          <w:p w14:paraId="79164054" w14:textId="77777777" w:rsidR="00295E78" w:rsidRDefault="00000000">
            <w:r>
              <w:t>Two Out of Three</w:t>
            </w:r>
          </w:p>
        </w:tc>
        <w:tc>
          <w:tcPr>
            <w:tcW w:w="6130" w:type="dxa"/>
          </w:tcPr>
          <w:p w14:paraId="65AED9A3" w14:textId="77777777" w:rsidR="00295E78" w:rsidRDefault="00000000">
            <w:r>
              <w:t>https://leetcode.com/problems/two-out-of-three/</w:t>
            </w:r>
          </w:p>
        </w:tc>
      </w:tr>
      <w:tr w:rsidR="00295E78" w14:paraId="005A9139" w14:textId="77777777" w:rsidTr="0079196B">
        <w:tc>
          <w:tcPr>
            <w:tcW w:w="675" w:type="dxa"/>
          </w:tcPr>
          <w:p w14:paraId="58A8DCD2" w14:textId="77777777" w:rsidR="00295E78" w:rsidRDefault="00000000">
            <w:r>
              <w:t>428</w:t>
            </w:r>
          </w:p>
        </w:tc>
        <w:tc>
          <w:tcPr>
            <w:tcW w:w="2051" w:type="dxa"/>
          </w:tcPr>
          <w:p w14:paraId="612C3908" w14:textId="77777777" w:rsidR="00295E78" w:rsidRDefault="00000000">
            <w:r>
              <w:t>Minimum Number of Moves to Seat Everyone</w:t>
            </w:r>
          </w:p>
        </w:tc>
        <w:tc>
          <w:tcPr>
            <w:tcW w:w="6130" w:type="dxa"/>
          </w:tcPr>
          <w:p w14:paraId="7894D273" w14:textId="77777777" w:rsidR="00295E78" w:rsidRDefault="00000000">
            <w:r>
              <w:t>https://leetcode.com/problems/minimum-number-of-moves-to-seat-everyone/</w:t>
            </w:r>
          </w:p>
        </w:tc>
      </w:tr>
      <w:tr w:rsidR="00295E78" w14:paraId="02B6166B" w14:textId="77777777" w:rsidTr="0079196B">
        <w:tc>
          <w:tcPr>
            <w:tcW w:w="675" w:type="dxa"/>
          </w:tcPr>
          <w:p w14:paraId="2D81EC88" w14:textId="77777777" w:rsidR="00295E78" w:rsidRDefault="00000000">
            <w:r>
              <w:t>429</w:t>
            </w:r>
          </w:p>
        </w:tc>
        <w:tc>
          <w:tcPr>
            <w:tcW w:w="2051" w:type="dxa"/>
          </w:tcPr>
          <w:p w14:paraId="6C5BF96B" w14:textId="77777777" w:rsidR="00295E78" w:rsidRDefault="00000000">
            <w:r>
              <w:t>Check if Numbers Are Ascending in a Sentence</w:t>
            </w:r>
          </w:p>
        </w:tc>
        <w:tc>
          <w:tcPr>
            <w:tcW w:w="6130" w:type="dxa"/>
          </w:tcPr>
          <w:p w14:paraId="1F7C6832" w14:textId="77777777" w:rsidR="00295E78" w:rsidRDefault="00000000">
            <w:r>
              <w:t>https://leetcode.com/problems/check-if-numbers-are-ascending-in-a-sentence/</w:t>
            </w:r>
          </w:p>
        </w:tc>
      </w:tr>
      <w:tr w:rsidR="00295E78" w14:paraId="698B9F94" w14:textId="77777777" w:rsidTr="0079196B">
        <w:tc>
          <w:tcPr>
            <w:tcW w:w="675" w:type="dxa"/>
          </w:tcPr>
          <w:p w14:paraId="1E86A897" w14:textId="77777777" w:rsidR="00295E78" w:rsidRDefault="00000000">
            <w:r>
              <w:t>430</w:t>
            </w:r>
          </w:p>
        </w:tc>
        <w:tc>
          <w:tcPr>
            <w:tcW w:w="2051" w:type="dxa"/>
          </w:tcPr>
          <w:p w14:paraId="2EFE78A8" w14:textId="77777777" w:rsidR="00295E78" w:rsidRDefault="00000000">
            <w:r>
              <w:t>Number of Valid Words in a Sentence</w:t>
            </w:r>
          </w:p>
        </w:tc>
        <w:tc>
          <w:tcPr>
            <w:tcW w:w="6130" w:type="dxa"/>
          </w:tcPr>
          <w:p w14:paraId="7367A0AA" w14:textId="77777777" w:rsidR="00295E78" w:rsidRDefault="00000000">
            <w:r>
              <w:t>https://leetcode.com/problems/number-of-valid-words-in-a-sentence/</w:t>
            </w:r>
          </w:p>
        </w:tc>
      </w:tr>
      <w:tr w:rsidR="00295E78" w14:paraId="37B6B39D" w14:textId="77777777" w:rsidTr="0079196B">
        <w:tc>
          <w:tcPr>
            <w:tcW w:w="675" w:type="dxa"/>
          </w:tcPr>
          <w:p w14:paraId="2C75DA7E" w14:textId="77777777" w:rsidR="00295E78" w:rsidRDefault="00000000">
            <w:r>
              <w:t>431</w:t>
            </w:r>
          </w:p>
        </w:tc>
        <w:tc>
          <w:tcPr>
            <w:tcW w:w="2051" w:type="dxa"/>
          </w:tcPr>
          <w:p w14:paraId="404BD290" w14:textId="77777777" w:rsidR="00295E78" w:rsidRDefault="00000000">
            <w:r>
              <w:t>Kth Distinct String in an Array</w:t>
            </w:r>
          </w:p>
        </w:tc>
        <w:tc>
          <w:tcPr>
            <w:tcW w:w="6130" w:type="dxa"/>
          </w:tcPr>
          <w:p w14:paraId="37D9C065" w14:textId="77777777" w:rsidR="00295E78" w:rsidRDefault="00000000">
            <w:r>
              <w:t>https://leetcode.com/problems/kth-distinct-string-in-an-array/</w:t>
            </w:r>
          </w:p>
        </w:tc>
      </w:tr>
      <w:tr w:rsidR="00295E78" w14:paraId="22A09490" w14:textId="77777777" w:rsidTr="0079196B">
        <w:tc>
          <w:tcPr>
            <w:tcW w:w="675" w:type="dxa"/>
          </w:tcPr>
          <w:p w14:paraId="77156E77" w14:textId="77777777" w:rsidR="00295E78" w:rsidRDefault="00000000">
            <w:r>
              <w:t>432</w:t>
            </w:r>
          </w:p>
        </w:tc>
        <w:tc>
          <w:tcPr>
            <w:tcW w:w="2051" w:type="dxa"/>
          </w:tcPr>
          <w:p w14:paraId="0C3BC2AB" w14:textId="77777777" w:rsidR="00295E78" w:rsidRDefault="00000000">
            <w:r>
              <w:t>Smallest Index With Equal Value</w:t>
            </w:r>
          </w:p>
        </w:tc>
        <w:tc>
          <w:tcPr>
            <w:tcW w:w="6130" w:type="dxa"/>
          </w:tcPr>
          <w:p w14:paraId="6BA7E246" w14:textId="77777777" w:rsidR="00295E78" w:rsidRDefault="00000000">
            <w:r>
              <w:t>https://leetcode.com/problems/smallest-index-with-equal-value/</w:t>
            </w:r>
          </w:p>
        </w:tc>
      </w:tr>
      <w:tr w:rsidR="00295E78" w14:paraId="6E886A3B" w14:textId="77777777" w:rsidTr="0079196B">
        <w:tc>
          <w:tcPr>
            <w:tcW w:w="675" w:type="dxa"/>
          </w:tcPr>
          <w:p w14:paraId="057018FB" w14:textId="77777777" w:rsidR="00295E78" w:rsidRDefault="00000000">
            <w:r>
              <w:t>433</w:t>
            </w:r>
          </w:p>
        </w:tc>
        <w:tc>
          <w:tcPr>
            <w:tcW w:w="2051" w:type="dxa"/>
          </w:tcPr>
          <w:p w14:paraId="387AFF4B" w14:textId="77777777" w:rsidR="00295E78" w:rsidRDefault="00000000">
            <w:r>
              <w:t>Count Vowel Substrings of a String</w:t>
            </w:r>
          </w:p>
        </w:tc>
        <w:tc>
          <w:tcPr>
            <w:tcW w:w="6130" w:type="dxa"/>
          </w:tcPr>
          <w:p w14:paraId="61A0BD3B" w14:textId="77777777" w:rsidR="00295E78" w:rsidRDefault="00000000">
            <w:r>
              <w:t>https://leetcode.com/problems/count-vowel-substrings-of-a-string/</w:t>
            </w:r>
          </w:p>
        </w:tc>
      </w:tr>
      <w:tr w:rsidR="00295E78" w14:paraId="27D1DE56" w14:textId="77777777" w:rsidTr="0079196B">
        <w:tc>
          <w:tcPr>
            <w:tcW w:w="675" w:type="dxa"/>
          </w:tcPr>
          <w:p w14:paraId="0260458F" w14:textId="77777777" w:rsidR="00295E78" w:rsidRDefault="00000000">
            <w:r>
              <w:t>434</w:t>
            </w:r>
          </w:p>
        </w:tc>
        <w:tc>
          <w:tcPr>
            <w:tcW w:w="2051" w:type="dxa"/>
          </w:tcPr>
          <w:p w14:paraId="4259369F" w14:textId="77777777" w:rsidR="00295E78" w:rsidRDefault="00000000">
            <w:r>
              <w:t>Check Whether Two Strings are Almost Equivalent</w:t>
            </w:r>
          </w:p>
        </w:tc>
        <w:tc>
          <w:tcPr>
            <w:tcW w:w="6130" w:type="dxa"/>
          </w:tcPr>
          <w:p w14:paraId="73914A07" w14:textId="77777777" w:rsidR="00295E78" w:rsidRDefault="00000000">
            <w:r>
              <w:t>https://leetcode.com/problems/check-whether-two-strings-are-almost-equivalent/</w:t>
            </w:r>
          </w:p>
        </w:tc>
      </w:tr>
      <w:tr w:rsidR="00295E78" w14:paraId="0D8ED3D3" w14:textId="77777777" w:rsidTr="0079196B">
        <w:tc>
          <w:tcPr>
            <w:tcW w:w="675" w:type="dxa"/>
          </w:tcPr>
          <w:p w14:paraId="394B6362" w14:textId="77777777" w:rsidR="00295E78" w:rsidRDefault="00000000">
            <w:r>
              <w:t>435</w:t>
            </w:r>
          </w:p>
        </w:tc>
        <w:tc>
          <w:tcPr>
            <w:tcW w:w="2051" w:type="dxa"/>
          </w:tcPr>
          <w:p w14:paraId="1C306DC9" w14:textId="77777777" w:rsidR="00295E78" w:rsidRDefault="00000000">
            <w:r>
              <w:t>Time Needed to Buy Tickets</w:t>
            </w:r>
          </w:p>
        </w:tc>
        <w:tc>
          <w:tcPr>
            <w:tcW w:w="6130" w:type="dxa"/>
          </w:tcPr>
          <w:p w14:paraId="08F080EE" w14:textId="77777777" w:rsidR="00295E78" w:rsidRDefault="00000000">
            <w:r>
              <w:t>https://leetcode.com/problems/time-needed-to-buy-tickets/</w:t>
            </w:r>
          </w:p>
        </w:tc>
      </w:tr>
      <w:tr w:rsidR="00295E78" w14:paraId="64717CD2" w14:textId="77777777" w:rsidTr="0079196B">
        <w:tc>
          <w:tcPr>
            <w:tcW w:w="675" w:type="dxa"/>
          </w:tcPr>
          <w:p w14:paraId="3B610352" w14:textId="77777777" w:rsidR="00295E78" w:rsidRDefault="00000000">
            <w:r>
              <w:t>436</w:t>
            </w:r>
          </w:p>
        </w:tc>
        <w:tc>
          <w:tcPr>
            <w:tcW w:w="2051" w:type="dxa"/>
          </w:tcPr>
          <w:p w14:paraId="13C92713" w14:textId="77777777" w:rsidR="00295E78" w:rsidRDefault="00000000">
            <w:r>
              <w:t>Two Furthest Houses With Different Colors</w:t>
            </w:r>
          </w:p>
        </w:tc>
        <w:tc>
          <w:tcPr>
            <w:tcW w:w="6130" w:type="dxa"/>
          </w:tcPr>
          <w:p w14:paraId="26ECC5EB" w14:textId="77777777" w:rsidR="00295E78" w:rsidRDefault="00000000">
            <w:r>
              <w:t>https://leetcode.com/problems/two-furthest-houses-with-different-colors/</w:t>
            </w:r>
          </w:p>
        </w:tc>
      </w:tr>
      <w:tr w:rsidR="00295E78" w14:paraId="5F9F6965" w14:textId="77777777" w:rsidTr="0079196B">
        <w:tc>
          <w:tcPr>
            <w:tcW w:w="675" w:type="dxa"/>
          </w:tcPr>
          <w:p w14:paraId="70CE63D2" w14:textId="77777777" w:rsidR="00295E78" w:rsidRDefault="00000000">
            <w:r>
              <w:t>437</w:t>
            </w:r>
          </w:p>
        </w:tc>
        <w:tc>
          <w:tcPr>
            <w:tcW w:w="2051" w:type="dxa"/>
          </w:tcPr>
          <w:p w14:paraId="38D85FD5" w14:textId="77777777" w:rsidR="00295E78" w:rsidRDefault="00000000">
            <w:r>
              <w:t>Count Common Words With One Occurrence</w:t>
            </w:r>
          </w:p>
        </w:tc>
        <w:tc>
          <w:tcPr>
            <w:tcW w:w="6130" w:type="dxa"/>
          </w:tcPr>
          <w:p w14:paraId="5FE1419F" w14:textId="77777777" w:rsidR="00295E78" w:rsidRDefault="00000000">
            <w:r>
              <w:t>https://leetcode.com/problems/count-common-words-with-one-occurrence/</w:t>
            </w:r>
          </w:p>
        </w:tc>
      </w:tr>
      <w:tr w:rsidR="00295E78" w14:paraId="7CDDFC8B" w14:textId="77777777" w:rsidTr="0079196B">
        <w:tc>
          <w:tcPr>
            <w:tcW w:w="675" w:type="dxa"/>
          </w:tcPr>
          <w:p w14:paraId="019B3278" w14:textId="77777777" w:rsidR="00295E78" w:rsidRDefault="00000000">
            <w:r>
              <w:t>438</w:t>
            </w:r>
          </w:p>
        </w:tc>
        <w:tc>
          <w:tcPr>
            <w:tcW w:w="2051" w:type="dxa"/>
          </w:tcPr>
          <w:p w14:paraId="39EBD2DA" w14:textId="77777777" w:rsidR="00295E78" w:rsidRDefault="00000000">
            <w:r>
              <w:t>Find Target Indices After Sorting Array</w:t>
            </w:r>
          </w:p>
        </w:tc>
        <w:tc>
          <w:tcPr>
            <w:tcW w:w="6130" w:type="dxa"/>
          </w:tcPr>
          <w:p w14:paraId="2704C3F3" w14:textId="77777777" w:rsidR="00295E78" w:rsidRDefault="00000000">
            <w:r>
              <w:t>https://leetcode.com/problems/find-target-indices-after-sorting-array/</w:t>
            </w:r>
          </w:p>
        </w:tc>
      </w:tr>
      <w:tr w:rsidR="00295E78" w14:paraId="7D89F95D" w14:textId="77777777" w:rsidTr="0079196B">
        <w:tc>
          <w:tcPr>
            <w:tcW w:w="675" w:type="dxa"/>
          </w:tcPr>
          <w:p w14:paraId="6B2E5455" w14:textId="77777777" w:rsidR="00295E78" w:rsidRDefault="00000000">
            <w:r>
              <w:t>439</w:t>
            </w:r>
          </w:p>
        </w:tc>
        <w:tc>
          <w:tcPr>
            <w:tcW w:w="2051" w:type="dxa"/>
          </w:tcPr>
          <w:p w14:paraId="6B663A2F" w14:textId="77777777" w:rsidR="00295E78" w:rsidRDefault="00000000">
            <w:r>
              <w:t>Finding 3-Digit Even Numbers</w:t>
            </w:r>
          </w:p>
        </w:tc>
        <w:tc>
          <w:tcPr>
            <w:tcW w:w="6130" w:type="dxa"/>
          </w:tcPr>
          <w:p w14:paraId="4BD32046" w14:textId="77777777" w:rsidR="00295E78" w:rsidRDefault="00000000">
            <w:r>
              <w:t>https://leetcode.com/problems/finding-3-digit-even-numbers/</w:t>
            </w:r>
          </w:p>
        </w:tc>
      </w:tr>
      <w:tr w:rsidR="00295E78" w14:paraId="39B85325" w14:textId="77777777" w:rsidTr="0079196B">
        <w:tc>
          <w:tcPr>
            <w:tcW w:w="675" w:type="dxa"/>
          </w:tcPr>
          <w:p w14:paraId="3130601E" w14:textId="77777777" w:rsidR="00295E78" w:rsidRDefault="00000000">
            <w:r>
              <w:t>440</w:t>
            </w:r>
          </w:p>
        </w:tc>
        <w:tc>
          <w:tcPr>
            <w:tcW w:w="2051" w:type="dxa"/>
          </w:tcPr>
          <w:p w14:paraId="27E43824" w14:textId="77777777" w:rsidR="00295E78" w:rsidRDefault="00000000">
            <w:r>
              <w:t>Find Subsequence of Length K With the Largest Sum</w:t>
            </w:r>
          </w:p>
        </w:tc>
        <w:tc>
          <w:tcPr>
            <w:tcW w:w="6130" w:type="dxa"/>
          </w:tcPr>
          <w:p w14:paraId="794A7D5D" w14:textId="77777777" w:rsidR="00295E78" w:rsidRDefault="00000000">
            <w:r>
              <w:t>https://leetcode.com/problems/find-subsequence-of-length-k-with-the-largest-sum/</w:t>
            </w:r>
          </w:p>
        </w:tc>
      </w:tr>
      <w:tr w:rsidR="00295E78" w14:paraId="400D71BF" w14:textId="77777777" w:rsidTr="0079196B">
        <w:tc>
          <w:tcPr>
            <w:tcW w:w="675" w:type="dxa"/>
          </w:tcPr>
          <w:p w14:paraId="6F5A7DBE" w14:textId="77777777" w:rsidR="00295E78" w:rsidRDefault="00000000">
            <w:r>
              <w:t>441</w:t>
            </w:r>
          </w:p>
        </w:tc>
        <w:tc>
          <w:tcPr>
            <w:tcW w:w="2051" w:type="dxa"/>
          </w:tcPr>
          <w:p w14:paraId="7D96D0EA" w14:textId="77777777" w:rsidR="00295E78" w:rsidRDefault="00000000">
            <w:r>
              <w:t>Rings and Rods</w:t>
            </w:r>
          </w:p>
        </w:tc>
        <w:tc>
          <w:tcPr>
            <w:tcW w:w="6130" w:type="dxa"/>
          </w:tcPr>
          <w:p w14:paraId="1DD99A9E" w14:textId="77777777" w:rsidR="00295E78" w:rsidRDefault="00000000">
            <w:r>
              <w:t>https://leetcode.com/problems/rings-and-rods/</w:t>
            </w:r>
          </w:p>
        </w:tc>
      </w:tr>
      <w:tr w:rsidR="00295E78" w14:paraId="3E67B399" w14:textId="77777777" w:rsidTr="0079196B">
        <w:tc>
          <w:tcPr>
            <w:tcW w:w="675" w:type="dxa"/>
          </w:tcPr>
          <w:p w14:paraId="5ED177C3" w14:textId="77777777" w:rsidR="00295E78" w:rsidRDefault="00000000">
            <w:r>
              <w:t>442</w:t>
            </w:r>
          </w:p>
        </w:tc>
        <w:tc>
          <w:tcPr>
            <w:tcW w:w="2051" w:type="dxa"/>
          </w:tcPr>
          <w:p w14:paraId="24EC69B4" w14:textId="77777777" w:rsidR="00295E78" w:rsidRDefault="00000000">
            <w:r>
              <w:t>Find First Palindromic String in the Array</w:t>
            </w:r>
          </w:p>
        </w:tc>
        <w:tc>
          <w:tcPr>
            <w:tcW w:w="6130" w:type="dxa"/>
          </w:tcPr>
          <w:p w14:paraId="1C9FED84" w14:textId="77777777" w:rsidR="00295E78" w:rsidRDefault="00000000">
            <w:r>
              <w:t>https://leetcode.com/problems/find-first-palindromic-string-in-the-array/</w:t>
            </w:r>
          </w:p>
        </w:tc>
      </w:tr>
      <w:tr w:rsidR="00295E78" w14:paraId="19BAB802" w14:textId="77777777" w:rsidTr="0079196B">
        <w:tc>
          <w:tcPr>
            <w:tcW w:w="675" w:type="dxa"/>
          </w:tcPr>
          <w:p w14:paraId="2B61DBD6" w14:textId="77777777" w:rsidR="00295E78" w:rsidRDefault="00000000">
            <w:r>
              <w:t>443</w:t>
            </w:r>
          </w:p>
        </w:tc>
        <w:tc>
          <w:tcPr>
            <w:tcW w:w="2051" w:type="dxa"/>
          </w:tcPr>
          <w:p w14:paraId="643B5FC1" w14:textId="77777777" w:rsidR="00295E78" w:rsidRDefault="00000000">
            <w:r>
              <w:t>Maximum Number of Words Found in Sentences</w:t>
            </w:r>
          </w:p>
        </w:tc>
        <w:tc>
          <w:tcPr>
            <w:tcW w:w="6130" w:type="dxa"/>
          </w:tcPr>
          <w:p w14:paraId="54D56619" w14:textId="77777777" w:rsidR="00295E78" w:rsidRDefault="00000000">
            <w:r>
              <w:t>https://leetcode.com/problems/maximum-number-of-words-found-in-sentences/</w:t>
            </w:r>
          </w:p>
        </w:tc>
      </w:tr>
      <w:tr w:rsidR="00295E78" w14:paraId="159F5981" w14:textId="77777777" w:rsidTr="0079196B">
        <w:tc>
          <w:tcPr>
            <w:tcW w:w="675" w:type="dxa"/>
          </w:tcPr>
          <w:p w14:paraId="2B31DFEC" w14:textId="77777777" w:rsidR="00295E78" w:rsidRDefault="00000000">
            <w:r>
              <w:t>444</w:t>
            </w:r>
          </w:p>
        </w:tc>
        <w:tc>
          <w:tcPr>
            <w:tcW w:w="2051" w:type="dxa"/>
          </w:tcPr>
          <w:p w14:paraId="3368273E" w14:textId="77777777" w:rsidR="00295E78" w:rsidRDefault="00000000">
            <w:r>
              <w:t>A Number After a Double Reversal</w:t>
            </w:r>
          </w:p>
        </w:tc>
        <w:tc>
          <w:tcPr>
            <w:tcW w:w="6130" w:type="dxa"/>
          </w:tcPr>
          <w:p w14:paraId="3DB64C71" w14:textId="77777777" w:rsidR="00295E78" w:rsidRDefault="00000000">
            <w:r>
              <w:t>https://leetcode.com/problems/a-number-after-a-double-reversal/</w:t>
            </w:r>
          </w:p>
        </w:tc>
      </w:tr>
      <w:tr w:rsidR="00295E78" w14:paraId="680D88C0" w14:textId="77777777" w:rsidTr="0079196B">
        <w:tc>
          <w:tcPr>
            <w:tcW w:w="675" w:type="dxa"/>
          </w:tcPr>
          <w:p w14:paraId="1D396429" w14:textId="77777777" w:rsidR="00295E78" w:rsidRDefault="00000000">
            <w:r>
              <w:t>445</w:t>
            </w:r>
          </w:p>
        </w:tc>
        <w:tc>
          <w:tcPr>
            <w:tcW w:w="2051" w:type="dxa"/>
          </w:tcPr>
          <w:p w14:paraId="3DC43882" w14:textId="77777777" w:rsidR="00295E78" w:rsidRDefault="00000000">
            <w:r>
              <w:t>Check if All A's Appears Before All B's</w:t>
            </w:r>
          </w:p>
        </w:tc>
        <w:tc>
          <w:tcPr>
            <w:tcW w:w="6130" w:type="dxa"/>
          </w:tcPr>
          <w:p w14:paraId="2BB8B53C" w14:textId="77777777" w:rsidR="00295E78" w:rsidRDefault="00000000">
            <w:r>
              <w:t>https://leetcode.com/problems/check-if-all-as-appears-before-all-bs/</w:t>
            </w:r>
          </w:p>
        </w:tc>
      </w:tr>
      <w:tr w:rsidR="00295E78" w14:paraId="3C85268C" w14:textId="77777777" w:rsidTr="0079196B">
        <w:tc>
          <w:tcPr>
            <w:tcW w:w="675" w:type="dxa"/>
          </w:tcPr>
          <w:p w14:paraId="6A44124D" w14:textId="77777777" w:rsidR="00295E78" w:rsidRDefault="00000000">
            <w:r>
              <w:t>446</w:t>
            </w:r>
          </w:p>
        </w:tc>
        <w:tc>
          <w:tcPr>
            <w:tcW w:w="2051" w:type="dxa"/>
          </w:tcPr>
          <w:p w14:paraId="507F0B08" w14:textId="77777777" w:rsidR="00295E78" w:rsidRDefault="00000000">
            <w:r>
              <w:t>Capitalize the Title</w:t>
            </w:r>
          </w:p>
        </w:tc>
        <w:tc>
          <w:tcPr>
            <w:tcW w:w="6130" w:type="dxa"/>
          </w:tcPr>
          <w:p w14:paraId="34D723CC" w14:textId="77777777" w:rsidR="00295E78" w:rsidRDefault="00000000">
            <w:r>
              <w:t>https://leetcode.com/problems/capitalize-the-title/</w:t>
            </w:r>
          </w:p>
        </w:tc>
      </w:tr>
      <w:tr w:rsidR="00295E78" w14:paraId="781DFDCB" w14:textId="77777777" w:rsidTr="0079196B">
        <w:tc>
          <w:tcPr>
            <w:tcW w:w="675" w:type="dxa"/>
          </w:tcPr>
          <w:p w14:paraId="5B248FBD" w14:textId="77777777" w:rsidR="00295E78" w:rsidRDefault="00000000">
            <w:r>
              <w:t>447</w:t>
            </w:r>
          </w:p>
        </w:tc>
        <w:tc>
          <w:tcPr>
            <w:tcW w:w="2051" w:type="dxa"/>
          </w:tcPr>
          <w:p w14:paraId="24AB3F6C" w14:textId="77777777" w:rsidR="00295E78" w:rsidRDefault="00000000">
            <w:r>
              <w:t>Check if Every Row and Column Contains All Numbers</w:t>
            </w:r>
          </w:p>
        </w:tc>
        <w:tc>
          <w:tcPr>
            <w:tcW w:w="6130" w:type="dxa"/>
          </w:tcPr>
          <w:p w14:paraId="58ACCC14" w14:textId="77777777" w:rsidR="00295E78" w:rsidRDefault="00000000">
            <w:r>
              <w:t>https://leetcode.com/problems/check-if-every-row-and-column-contains-all-numbers/</w:t>
            </w:r>
          </w:p>
        </w:tc>
      </w:tr>
      <w:tr w:rsidR="00295E78" w14:paraId="54B5B153" w14:textId="77777777" w:rsidTr="0079196B">
        <w:tc>
          <w:tcPr>
            <w:tcW w:w="675" w:type="dxa"/>
          </w:tcPr>
          <w:p w14:paraId="319E4F7B" w14:textId="77777777" w:rsidR="00295E78" w:rsidRDefault="00000000">
            <w:r>
              <w:t>448</w:t>
            </w:r>
          </w:p>
        </w:tc>
        <w:tc>
          <w:tcPr>
            <w:tcW w:w="2051" w:type="dxa"/>
          </w:tcPr>
          <w:p w14:paraId="215BE98B" w14:textId="77777777" w:rsidR="00295E78" w:rsidRDefault="00000000">
            <w:r>
              <w:t>Divide a String Into Groups of Size k</w:t>
            </w:r>
          </w:p>
        </w:tc>
        <w:tc>
          <w:tcPr>
            <w:tcW w:w="6130" w:type="dxa"/>
          </w:tcPr>
          <w:p w14:paraId="5E1B3463" w14:textId="77777777" w:rsidR="00295E78" w:rsidRDefault="00000000">
            <w:r>
              <w:t>https://leetcode.com/problems/divide-a-string-into-groups-of-size-k/</w:t>
            </w:r>
          </w:p>
        </w:tc>
      </w:tr>
      <w:tr w:rsidR="00295E78" w14:paraId="3B55536A" w14:textId="77777777" w:rsidTr="0079196B">
        <w:tc>
          <w:tcPr>
            <w:tcW w:w="675" w:type="dxa"/>
          </w:tcPr>
          <w:p w14:paraId="5960A48D" w14:textId="77777777" w:rsidR="00295E78" w:rsidRDefault="00000000">
            <w:r>
              <w:t>449</w:t>
            </w:r>
          </w:p>
        </w:tc>
        <w:tc>
          <w:tcPr>
            <w:tcW w:w="2051" w:type="dxa"/>
          </w:tcPr>
          <w:p w14:paraId="6B95A889" w14:textId="77777777" w:rsidR="00295E78" w:rsidRDefault="00000000">
            <w:r>
              <w:t>Minimum Cost of Buying Candies With Discount</w:t>
            </w:r>
          </w:p>
        </w:tc>
        <w:tc>
          <w:tcPr>
            <w:tcW w:w="6130" w:type="dxa"/>
          </w:tcPr>
          <w:p w14:paraId="676F7E83" w14:textId="77777777" w:rsidR="00295E78" w:rsidRDefault="00000000">
            <w:r>
              <w:t>https://leetcode.com/problems/minimum-cost-of-buying-candies-with-discount/</w:t>
            </w:r>
          </w:p>
        </w:tc>
      </w:tr>
      <w:tr w:rsidR="00295E78" w14:paraId="49CBE410" w14:textId="77777777" w:rsidTr="0079196B">
        <w:tc>
          <w:tcPr>
            <w:tcW w:w="675" w:type="dxa"/>
          </w:tcPr>
          <w:p w14:paraId="536DCB98" w14:textId="77777777" w:rsidR="00295E78" w:rsidRDefault="00000000">
            <w:r>
              <w:t>450</w:t>
            </w:r>
          </w:p>
        </w:tc>
        <w:tc>
          <w:tcPr>
            <w:tcW w:w="2051" w:type="dxa"/>
          </w:tcPr>
          <w:p w14:paraId="36286800" w14:textId="77777777" w:rsidR="00295E78" w:rsidRDefault="00000000">
            <w:r>
              <w:t xml:space="preserve">Count Elements With Strictly Smaller and Greater Elements </w:t>
            </w:r>
          </w:p>
        </w:tc>
        <w:tc>
          <w:tcPr>
            <w:tcW w:w="6130" w:type="dxa"/>
          </w:tcPr>
          <w:p w14:paraId="472AA36A" w14:textId="77777777" w:rsidR="00295E78" w:rsidRDefault="00000000">
            <w:r>
              <w:t>https://leetcode.com/problems/count-elements-with-strictly-smaller-and-greater-elements/</w:t>
            </w:r>
          </w:p>
        </w:tc>
      </w:tr>
      <w:tr w:rsidR="00295E78" w14:paraId="16332A16" w14:textId="77777777" w:rsidTr="0079196B">
        <w:tc>
          <w:tcPr>
            <w:tcW w:w="675" w:type="dxa"/>
          </w:tcPr>
          <w:p w14:paraId="2DF90963" w14:textId="77777777" w:rsidR="00295E78" w:rsidRDefault="00000000">
            <w:r>
              <w:t>451</w:t>
            </w:r>
          </w:p>
        </w:tc>
        <w:tc>
          <w:tcPr>
            <w:tcW w:w="2051" w:type="dxa"/>
          </w:tcPr>
          <w:p w14:paraId="45E9F10F" w14:textId="77777777" w:rsidR="00295E78" w:rsidRDefault="00000000">
            <w:r>
              <w:t>Keep Multiplying Found Values by Two</w:t>
            </w:r>
          </w:p>
        </w:tc>
        <w:tc>
          <w:tcPr>
            <w:tcW w:w="6130" w:type="dxa"/>
          </w:tcPr>
          <w:p w14:paraId="3AD19AFA" w14:textId="77777777" w:rsidR="00295E78" w:rsidRDefault="00000000">
            <w:r>
              <w:t>https://leetcode.com/problems/keep-multiplying-found-values-by-two/</w:t>
            </w:r>
          </w:p>
        </w:tc>
      </w:tr>
      <w:tr w:rsidR="00295E78" w14:paraId="638BC8A3" w14:textId="77777777" w:rsidTr="0079196B">
        <w:tc>
          <w:tcPr>
            <w:tcW w:w="675" w:type="dxa"/>
          </w:tcPr>
          <w:p w14:paraId="43E2497C" w14:textId="77777777" w:rsidR="00295E78" w:rsidRDefault="00000000">
            <w:r>
              <w:t>452</w:t>
            </w:r>
          </w:p>
        </w:tc>
        <w:tc>
          <w:tcPr>
            <w:tcW w:w="2051" w:type="dxa"/>
          </w:tcPr>
          <w:p w14:paraId="5B29FC6D" w14:textId="77777777" w:rsidR="00295E78" w:rsidRDefault="00000000">
            <w:r>
              <w:t>Minimum Sum of Four Digit Number After Splitting Digits</w:t>
            </w:r>
          </w:p>
        </w:tc>
        <w:tc>
          <w:tcPr>
            <w:tcW w:w="6130" w:type="dxa"/>
          </w:tcPr>
          <w:p w14:paraId="74C5CE64" w14:textId="77777777" w:rsidR="00295E78" w:rsidRDefault="00000000">
            <w:r>
              <w:t>https://leetcode.com/problems/minimum-sum-of-four-digit-number-after-splitting-digits/</w:t>
            </w:r>
          </w:p>
        </w:tc>
      </w:tr>
      <w:tr w:rsidR="00295E78" w14:paraId="148D2B3A" w14:textId="77777777" w:rsidTr="0079196B">
        <w:tc>
          <w:tcPr>
            <w:tcW w:w="675" w:type="dxa"/>
          </w:tcPr>
          <w:p w14:paraId="049D0E3A" w14:textId="77777777" w:rsidR="00295E78" w:rsidRDefault="00000000">
            <w:r>
              <w:t>453</w:t>
            </w:r>
          </w:p>
        </w:tc>
        <w:tc>
          <w:tcPr>
            <w:tcW w:w="2051" w:type="dxa"/>
          </w:tcPr>
          <w:p w14:paraId="183787F6" w14:textId="77777777" w:rsidR="00295E78" w:rsidRDefault="00000000">
            <w:r>
              <w:t>Sort Even and Odd Indices Independently</w:t>
            </w:r>
          </w:p>
        </w:tc>
        <w:tc>
          <w:tcPr>
            <w:tcW w:w="6130" w:type="dxa"/>
          </w:tcPr>
          <w:p w14:paraId="2567A762" w14:textId="77777777" w:rsidR="00295E78" w:rsidRDefault="00000000">
            <w:r>
              <w:t>https://leetcode.com/problems/sort-even-and-odd-indices-independently/</w:t>
            </w:r>
          </w:p>
        </w:tc>
      </w:tr>
      <w:tr w:rsidR="00295E78" w14:paraId="670E1B90" w14:textId="77777777" w:rsidTr="0079196B">
        <w:tc>
          <w:tcPr>
            <w:tcW w:w="675" w:type="dxa"/>
          </w:tcPr>
          <w:p w14:paraId="06C014A2" w14:textId="77777777" w:rsidR="00295E78" w:rsidRDefault="00000000">
            <w:r>
              <w:t>454</w:t>
            </w:r>
          </w:p>
        </w:tc>
        <w:tc>
          <w:tcPr>
            <w:tcW w:w="2051" w:type="dxa"/>
          </w:tcPr>
          <w:p w14:paraId="11E4460C" w14:textId="77777777" w:rsidR="00295E78" w:rsidRDefault="00000000">
            <w:r>
              <w:t>Count Operations to Obtain Zero</w:t>
            </w:r>
          </w:p>
        </w:tc>
        <w:tc>
          <w:tcPr>
            <w:tcW w:w="6130" w:type="dxa"/>
          </w:tcPr>
          <w:p w14:paraId="7D6000DD" w14:textId="77777777" w:rsidR="00295E78" w:rsidRDefault="00000000">
            <w:r>
              <w:t>https://leetcode.com/problems/count-operations-to-obtain-zero/</w:t>
            </w:r>
          </w:p>
        </w:tc>
      </w:tr>
      <w:tr w:rsidR="00295E78" w14:paraId="34BEAE5C" w14:textId="77777777" w:rsidTr="0079196B">
        <w:tc>
          <w:tcPr>
            <w:tcW w:w="675" w:type="dxa"/>
          </w:tcPr>
          <w:p w14:paraId="23445821" w14:textId="77777777" w:rsidR="00295E78" w:rsidRDefault="00000000">
            <w:r>
              <w:t>455</w:t>
            </w:r>
          </w:p>
        </w:tc>
        <w:tc>
          <w:tcPr>
            <w:tcW w:w="2051" w:type="dxa"/>
          </w:tcPr>
          <w:p w14:paraId="0FF5A449" w14:textId="77777777" w:rsidR="00295E78" w:rsidRDefault="00000000">
            <w:r>
              <w:t>Count Equal and Divisible Pairs in an Array</w:t>
            </w:r>
          </w:p>
        </w:tc>
        <w:tc>
          <w:tcPr>
            <w:tcW w:w="6130" w:type="dxa"/>
          </w:tcPr>
          <w:p w14:paraId="5DAC4422" w14:textId="77777777" w:rsidR="00295E78" w:rsidRDefault="00000000">
            <w:r>
              <w:t>https://leetcode.com/problems/count-equal-and-divisible-pairs-in-an-array/</w:t>
            </w:r>
          </w:p>
        </w:tc>
      </w:tr>
      <w:tr w:rsidR="00295E78" w14:paraId="2DF366EC" w14:textId="77777777" w:rsidTr="0079196B">
        <w:tc>
          <w:tcPr>
            <w:tcW w:w="675" w:type="dxa"/>
          </w:tcPr>
          <w:p w14:paraId="1233C961" w14:textId="77777777" w:rsidR="00295E78" w:rsidRDefault="00000000">
            <w:r>
              <w:t>456</w:t>
            </w:r>
          </w:p>
        </w:tc>
        <w:tc>
          <w:tcPr>
            <w:tcW w:w="2051" w:type="dxa"/>
          </w:tcPr>
          <w:p w14:paraId="67C14C6D" w14:textId="77777777" w:rsidR="00295E78" w:rsidRDefault="00000000">
            <w:r>
              <w:t>Count Integers With Even Digit Sum</w:t>
            </w:r>
          </w:p>
        </w:tc>
        <w:tc>
          <w:tcPr>
            <w:tcW w:w="6130" w:type="dxa"/>
          </w:tcPr>
          <w:p w14:paraId="7D9DE8A8" w14:textId="77777777" w:rsidR="00295E78" w:rsidRDefault="00000000">
            <w:r>
              <w:t>https://leetcode.com/problems/count-integers-with-even-digit-sum/</w:t>
            </w:r>
          </w:p>
        </w:tc>
      </w:tr>
      <w:tr w:rsidR="00295E78" w14:paraId="0BC738F3" w14:textId="77777777" w:rsidTr="0079196B">
        <w:tc>
          <w:tcPr>
            <w:tcW w:w="675" w:type="dxa"/>
          </w:tcPr>
          <w:p w14:paraId="6DC0492B" w14:textId="77777777" w:rsidR="00295E78" w:rsidRDefault="00000000">
            <w:r>
              <w:t>457</w:t>
            </w:r>
          </w:p>
        </w:tc>
        <w:tc>
          <w:tcPr>
            <w:tcW w:w="2051" w:type="dxa"/>
          </w:tcPr>
          <w:p w14:paraId="04C3E3DF" w14:textId="77777777" w:rsidR="00295E78" w:rsidRDefault="00000000">
            <w:r>
              <w:t>Counting Words With a Given Prefix</w:t>
            </w:r>
          </w:p>
        </w:tc>
        <w:tc>
          <w:tcPr>
            <w:tcW w:w="6130" w:type="dxa"/>
          </w:tcPr>
          <w:p w14:paraId="6A098F31" w14:textId="77777777" w:rsidR="00295E78" w:rsidRDefault="00000000">
            <w:r>
              <w:t>https://leetcode.com/problems/counting-words-with-a-given-prefix/</w:t>
            </w:r>
          </w:p>
        </w:tc>
      </w:tr>
      <w:tr w:rsidR="00295E78" w14:paraId="286B3197" w14:textId="77777777" w:rsidTr="0079196B">
        <w:tc>
          <w:tcPr>
            <w:tcW w:w="675" w:type="dxa"/>
          </w:tcPr>
          <w:p w14:paraId="74E07633" w14:textId="77777777" w:rsidR="00295E78" w:rsidRDefault="00000000">
            <w:r>
              <w:t>458</w:t>
            </w:r>
          </w:p>
        </w:tc>
        <w:tc>
          <w:tcPr>
            <w:tcW w:w="2051" w:type="dxa"/>
          </w:tcPr>
          <w:p w14:paraId="62237E02" w14:textId="77777777" w:rsidR="00295E78" w:rsidRDefault="00000000">
            <w:r>
              <w:t>Most Frequent Number Following Key In an Array</w:t>
            </w:r>
          </w:p>
        </w:tc>
        <w:tc>
          <w:tcPr>
            <w:tcW w:w="6130" w:type="dxa"/>
          </w:tcPr>
          <w:p w14:paraId="06A5F9C2" w14:textId="77777777" w:rsidR="00295E78" w:rsidRDefault="00000000">
            <w:r>
              <w:t>https://leetcode.com/problems/most-frequent-number-following-key-in-an-array/</w:t>
            </w:r>
          </w:p>
        </w:tc>
      </w:tr>
      <w:tr w:rsidR="00295E78" w14:paraId="408E72C7" w14:textId="77777777" w:rsidTr="0079196B">
        <w:tc>
          <w:tcPr>
            <w:tcW w:w="675" w:type="dxa"/>
          </w:tcPr>
          <w:p w14:paraId="335A247B" w14:textId="77777777" w:rsidR="00295E78" w:rsidRDefault="00000000">
            <w:r>
              <w:t>459</w:t>
            </w:r>
          </w:p>
        </w:tc>
        <w:tc>
          <w:tcPr>
            <w:tcW w:w="2051" w:type="dxa"/>
          </w:tcPr>
          <w:p w14:paraId="2436461F" w14:textId="77777777" w:rsidR="00295E78" w:rsidRDefault="00000000">
            <w:r>
              <w:t>Cells in a Range on an Excel Sheet</w:t>
            </w:r>
          </w:p>
        </w:tc>
        <w:tc>
          <w:tcPr>
            <w:tcW w:w="6130" w:type="dxa"/>
          </w:tcPr>
          <w:p w14:paraId="512CD905" w14:textId="77777777" w:rsidR="00295E78" w:rsidRDefault="00000000">
            <w:r>
              <w:t>https://leetcode.com/problems/cells-in-a-range-on-an-excel-sheet/</w:t>
            </w:r>
          </w:p>
        </w:tc>
      </w:tr>
      <w:tr w:rsidR="00295E78" w14:paraId="78B08325" w14:textId="77777777" w:rsidTr="0079196B">
        <w:tc>
          <w:tcPr>
            <w:tcW w:w="675" w:type="dxa"/>
          </w:tcPr>
          <w:p w14:paraId="33D60D97" w14:textId="77777777" w:rsidR="00295E78" w:rsidRDefault="00000000">
            <w:r>
              <w:t>460</w:t>
            </w:r>
          </w:p>
        </w:tc>
        <w:tc>
          <w:tcPr>
            <w:tcW w:w="2051" w:type="dxa"/>
          </w:tcPr>
          <w:p w14:paraId="35D436C4" w14:textId="77777777" w:rsidR="00295E78" w:rsidRDefault="00000000">
            <w:r>
              <w:t>Find All K-Distant Indices in an Array</w:t>
            </w:r>
          </w:p>
        </w:tc>
        <w:tc>
          <w:tcPr>
            <w:tcW w:w="6130" w:type="dxa"/>
          </w:tcPr>
          <w:p w14:paraId="2945E009" w14:textId="77777777" w:rsidR="00295E78" w:rsidRDefault="00000000">
            <w:r>
              <w:t>https://leetcode.com/problems/find-all-k-distant-indices-in-an-array/</w:t>
            </w:r>
          </w:p>
        </w:tc>
      </w:tr>
      <w:tr w:rsidR="00295E78" w14:paraId="2F9FE4DB" w14:textId="77777777" w:rsidTr="0079196B">
        <w:tc>
          <w:tcPr>
            <w:tcW w:w="675" w:type="dxa"/>
          </w:tcPr>
          <w:p w14:paraId="26A42664" w14:textId="77777777" w:rsidR="00295E78" w:rsidRDefault="00000000">
            <w:r>
              <w:t>461</w:t>
            </w:r>
          </w:p>
        </w:tc>
        <w:tc>
          <w:tcPr>
            <w:tcW w:w="2051" w:type="dxa"/>
          </w:tcPr>
          <w:p w14:paraId="02619F3A" w14:textId="77777777" w:rsidR="00295E78" w:rsidRDefault="00000000">
            <w:r>
              <w:t>Divide Array Into Equal Pairs</w:t>
            </w:r>
          </w:p>
        </w:tc>
        <w:tc>
          <w:tcPr>
            <w:tcW w:w="6130" w:type="dxa"/>
          </w:tcPr>
          <w:p w14:paraId="76261FD3" w14:textId="77777777" w:rsidR="00295E78" w:rsidRDefault="00000000">
            <w:r>
              <w:t>https://leetcode.com/problems/divide-array-into-equal-pairs/</w:t>
            </w:r>
          </w:p>
        </w:tc>
      </w:tr>
      <w:tr w:rsidR="00295E78" w14:paraId="0440A481" w14:textId="77777777" w:rsidTr="0079196B">
        <w:tc>
          <w:tcPr>
            <w:tcW w:w="675" w:type="dxa"/>
          </w:tcPr>
          <w:p w14:paraId="241B7210" w14:textId="77777777" w:rsidR="00295E78" w:rsidRDefault="00000000">
            <w:r>
              <w:t>462</w:t>
            </w:r>
          </w:p>
        </w:tc>
        <w:tc>
          <w:tcPr>
            <w:tcW w:w="2051" w:type="dxa"/>
          </w:tcPr>
          <w:p w14:paraId="4BF394BF" w14:textId="77777777" w:rsidR="00295E78" w:rsidRDefault="00000000">
            <w:r>
              <w:t>Count Hills and Valleys in an Array</w:t>
            </w:r>
          </w:p>
        </w:tc>
        <w:tc>
          <w:tcPr>
            <w:tcW w:w="6130" w:type="dxa"/>
          </w:tcPr>
          <w:p w14:paraId="5A9E416C" w14:textId="77777777" w:rsidR="00295E78" w:rsidRDefault="00000000">
            <w:r>
              <w:t>https://leetcode.com/problems/count-hills-and-valleys-in-an-array/</w:t>
            </w:r>
          </w:p>
        </w:tc>
      </w:tr>
      <w:tr w:rsidR="00295E78" w14:paraId="249BDE76" w14:textId="77777777" w:rsidTr="0079196B">
        <w:tc>
          <w:tcPr>
            <w:tcW w:w="675" w:type="dxa"/>
          </w:tcPr>
          <w:p w14:paraId="3EF39B4A" w14:textId="77777777" w:rsidR="00295E78" w:rsidRDefault="00000000">
            <w:r>
              <w:t>463</w:t>
            </w:r>
          </w:p>
        </w:tc>
        <w:tc>
          <w:tcPr>
            <w:tcW w:w="2051" w:type="dxa"/>
          </w:tcPr>
          <w:p w14:paraId="22994917" w14:textId="77777777" w:rsidR="00295E78" w:rsidRDefault="00000000">
            <w:r>
              <w:t>Find the Difference of Two Arrays</w:t>
            </w:r>
          </w:p>
        </w:tc>
        <w:tc>
          <w:tcPr>
            <w:tcW w:w="6130" w:type="dxa"/>
          </w:tcPr>
          <w:p w14:paraId="6D95BDB6" w14:textId="77777777" w:rsidR="00295E78" w:rsidRDefault="00000000">
            <w:r>
              <w:t>https://leetcode.com/problems/find-the-difference-of-two-arrays/</w:t>
            </w:r>
          </w:p>
        </w:tc>
      </w:tr>
      <w:tr w:rsidR="00295E78" w14:paraId="3768051A" w14:textId="77777777" w:rsidTr="0079196B">
        <w:tc>
          <w:tcPr>
            <w:tcW w:w="675" w:type="dxa"/>
          </w:tcPr>
          <w:p w14:paraId="0AB22BB6" w14:textId="77777777" w:rsidR="00295E78" w:rsidRDefault="00000000">
            <w:r>
              <w:t>464</w:t>
            </w:r>
          </w:p>
        </w:tc>
        <w:tc>
          <w:tcPr>
            <w:tcW w:w="2051" w:type="dxa"/>
          </w:tcPr>
          <w:p w14:paraId="7043AC99" w14:textId="77777777" w:rsidR="00295E78" w:rsidRDefault="00000000">
            <w:r>
              <w:t>Minimum Bit Flips to Convert Number</w:t>
            </w:r>
          </w:p>
        </w:tc>
        <w:tc>
          <w:tcPr>
            <w:tcW w:w="6130" w:type="dxa"/>
          </w:tcPr>
          <w:p w14:paraId="6F414E5C" w14:textId="77777777" w:rsidR="00295E78" w:rsidRDefault="00000000">
            <w:r>
              <w:t>https://leetcode.com/problems/minimum-bit-flips-to-convert-number/</w:t>
            </w:r>
          </w:p>
        </w:tc>
      </w:tr>
      <w:tr w:rsidR="00295E78" w14:paraId="5DF1FFF9" w14:textId="77777777" w:rsidTr="0079196B">
        <w:tc>
          <w:tcPr>
            <w:tcW w:w="675" w:type="dxa"/>
          </w:tcPr>
          <w:p w14:paraId="2C987CA8" w14:textId="77777777" w:rsidR="00295E78" w:rsidRDefault="00000000">
            <w:r>
              <w:t>465</w:t>
            </w:r>
          </w:p>
        </w:tc>
        <w:tc>
          <w:tcPr>
            <w:tcW w:w="2051" w:type="dxa"/>
          </w:tcPr>
          <w:p w14:paraId="70F2F412" w14:textId="77777777" w:rsidR="00295E78" w:rsidRDefault="00000000">
            <w:r>
              <w:t>Minimum Number of Operations to Convert Time</w:t>
            </w:r>
          </w:p>
        </w:tc>
        <w:tc>
          <w:tcPr>
            <w:tcW w:w="6130" w:type="dxa"/>
          </w:tcPr>
          <w:p w14:paraId="338A5BD6" w14:textId="77777777" w:rsidR="00295E78" w:rsidRDefault="00000000">
            <w:r>
              <w:t>https://leetcode.com/problems/minimum-number-of-operations-to-convert-time/</w:t>
            </w:r>
          </w:p>
        </w:tc>
      </w:tr>
      <w:tr w:rsidR="00295E78" w14:paraId="211067EA" w14:textId="77777777" w:rsidTr="0079196B">
        <w:tc>
          <w:tcPr>
            <w:tcW w:w="675" w:type="dxa"/>
          </w:tcPr>
          <w:p w14:paraId="27F5EE7E" w14:textId="77777777" w:rsidR="00295E78" w:rsidRDefault="00000000">
            <w:r>
              <w:t>466</w:t>
            </w:r>
          </w:p>
        </w:tc>
        <w:tc>
          <w:tcPr>
            <w:tcW w:w="2051" w:type="dxa"/>
          </w:tcPr>
          <w:p w14:paraId="20CB14FE" w14:textId="77777777" w:rsidR="00295E78" w:rsidRDefault="00000000">
            <w:r>
              <w:t>Check if an Array Is Consecutive</w:t>
            </w:r>
          </w:p>
        </w:tc>
        <w:tc>
          <w:tcPr>
            <w:tcW w:w="6130" w:type="dxa"/>
          </w:tcPr>
          <w:p w14:paraId="29F1171C" w14:textId="77777777" w:rsidR="00295E78" w:rsidRDefault="00000000">
            <w:r>
              <w:t>https://leetcode.com/problems/check-if-an-array-is-consecutive/</w:t>
            </w:r>
          </w:p>
        </w:tc>
      </w:tr>
      <w:tr w:rsidR="00295E78" w14:paraId="3194B594" w14:textId="77777777" w:rsidTr="0079196B">
        <w:tc>
          <w:tcPr>
            <w:tcW w:w="675" w:type="dxa"/>
          </w:tcPr>
          <w:p w14:paraId="0D6F2E37" w14:textId="77777777" w:rsidR="00295E78" w:rsidRDefault="00000000">
            <w:r>
              <w:t>467</w:t>
            </w:r>
          </w:p>
        </w:tc>
        <w:tc>
          <w:tcPr>
            <w:tcW w:w="2051" w:type="dxa"/>
          </w:tcPr>
          <w:p w14:paraId="7D4C9BEA" w14:textId="77777777" w:rsidR="00295E78" w:rsidRDefault="00000000">
            <w:r>
              <w:t>Largest Number After Digit Swaps by Parity</w:t>
            </w:r>
          </w:p>
        </w:tc>
        <w:tc>
          <w:tcPr>
            <w:tcW w:w="6130" w:type="dxa"/>
          </w:tcPr>
          <w:p w14:paraId="7F065917" w14:textId="77777777" w:rsidR="00295E78" w:rsidRDefault="00000000">
            <w:r>
              <w:t>https://leetcode.com/problems/largest-number-after-digit-swaps-by-parity/</w:t>
            </w:r>
          </w:p>
        </w:tc>
      </w:tr>
      <w:tr w:rsidR="00295E78" w14:paraId="64F82B16" w14:textId="77777777" w:rsidTr="0079196B">
        <w:tc>
          <w:tcPr>
            <w:tcW w:w="675" w:type="dxa"/>
          </w:tcPr>
          <w:p w14:paraId="3106A9BC" w14:textId="77777777" w:rsidR="00295E78" w:rsidRDefault="00000000">
            <w:r>
              <w:t>468</w:t>
            </w:r>
          </w:p>
        </w:tc>
        <w:tc>
          <w:tcPr>
            <w:tcW w:w="2051" w:type="dxa"/>
          </w:tcPr>
          <w:p w14:paraId="67AA6943" w14:textId="77777777" w:rsidR="00295E78" w:rsidRDefault="00000000">
            <w:r>
              <w:t>Add Two Integers</w:t>
            </w:r>
          </w:p>
        </w:tc>
        <w:tc>
          <w:tcPr>
            <w:tcW w:w="6130" w:type="dxa"/>
          </w:tcPr>
          <w:p w14:paraId="0F9512A0" w14:textId="77777777" w:rsidR="00295E78" w:rsidRDefault="00000000">
            <w:r>
              <w:t>https://leetcode.com/problems/add-two-integers/</w:t>
            </w:r>
          </w:p>
        </w:tc>
      </w:tr>
      <w:tr w:rsidR="00295E78" w14:paraId="4AAC2AE0" w14:textId="77777777" w:rsidTr="0079196B">
        <w:tc>
          <w:tcPr>
            <w:tcW w:w="675" w:type="dxa"/>
          </w:tcPr>
          <w:p w14:paraId="1F99D638" w14:textId="77777777" w:rsidR="00295E78" w:rsidRDefault="00000000">
            <w:r>
              <w:t>469</w:t>
            </w:r>
          </w:p>
        </w:tc>
        <w:tc>
          <w:tcPr>
            <w:tcW w:w="2051" w:type="dxa"/>
          </w:tcPr>
          <w:p w14:paraId="6BBBD30B" w14:textId="77777777" w:rsidR="00295E78" w:rsidRDefault="00000000">
            <w:r>
              <w:t>Root Equals Sum of Children</w:t>
            </w:r>
          </w:p>
        </w:tc>
        <w:tc>
          <w:tcPr>
            <w:tcW w:w="6130" w:type="dxa"/>
          </w:tcPr>
          <w:p w14:paraId="1F9C4FC0" w14:textId="77777777" w:rsidR="00295E78" w:rsidRDefault="00000000">
            <w:r>
              <w:t>https://leetcode.com/problems/root-equals-sum-of-children/</w:t>
            </w:r>
          </w:p>
        </w:tc>
      </w:tr>
      <w:tr w:rsidR="00295E78" w14:paraId="79A09B8E" w14:textId="77777777" w:rsidTr="0079196B">
        <w:tc>
          <w:tcPr>
            <w:tcW w:w="675" w:type="dxa"/>
          </w:tcPr>
          <w:p w14:paraId="49F5C112" w14:textId="77777777" w:rsidR="00295E78" w:rsidRDefault="00000000">
            <w:r>
              <w:t>470</w:t>
            </w:r>
          </w:p>
        </w:tc>
        <w:tc>
          <w:tcPr>
            <w:tcW w:w="2051" w:type="dxa"/>
          </w:tcPr>
          <w:p w14:paraId="73FCA661" w14:textId="77777777" w:rsidR="00295E78" w:rsidRDefault="00000000">
            <w:r>
              <w:t>Find Closest Number to Zero</w:t>
            </w:r>
          </w:p>
        </w:tc>
        <w:tc>
          <w:tcPr>
            <w:tcW w:w="6130" w:type="dxa"/>
          </w:tcPr>
          <w:p w14:paraId="3E87C515" w14:textId="77777777" w:rsidR="00295E78" w:rsidRDefault="00000000">
            <w:r>
              <w:t>https://leetcode.com/problems/find-closest-number-to-zero/</w:t>
            </w:r>
          </w:p>
        </w:tc>
      </w:tr>
      <w:tr w:rsidR="00295E78" w14:paraId="4313DF0F" w14:textId="77777777" w:rsidTr="0079196B">
        <w:tc>
          <w:tcPr>
            <w:tcW w:w="675" w:type="dxa"/>
          </w:tcPr>
          <w:p w14:paraId="217C8A21" w14:textId="77777777" w:rsidR="00295E78" w:rsidRDefault="00000000">
            <w:r>
              <w:t>471</w:t>
            </w:r>
          </w:p>
        </w:tc>
        <w:tc>
          <w:tcPr>
            <w:tcW w:w="2051" w:type="dxa"/>
          </w:tcPr>
          <w:p w14:paraId="41CBCB10" w14:textId="77777777" w:rsidR="00295E78" w:rsidRDefault="00000000">
            <w:r>
              <w:t>Calculate Digit Sum of a String</w:t>
            </w:r>
          </w:p>
        </w:tc>
        <w:tc>
          <w:tcPr>
            <w:tcW w:w="6130" w:type="dxa"/>
          </w:tcPr>
          <w:p w14:paraId="4239EBB2" w14:textId="77777777" w:rsidR="00295E78" w:rsidRDefault="00000000">
            <w:r>
              <w:t>https://leetcode.com/problems/calculate-digit-sum-of-a-string/</w:t>
            </w:r>
          </w:p>
        </w:tc>
      </w:tr>
      <w:tr w:rsidR="00295E78" w14:paraId="33841A27" w14:textId="77777777" w:rsidTr="0079196B">
        <w:tc>
          <w:tcPr>
            <w:tcW w:w="675" w:type="dxa"/>
          </w:tcPr>
          <w:p w14:paraId="6C6122A8" w14:textId="77777777" w:rsidR="00295E78" w:rsidRDefault="00000000">
            <w:r>
              <w:t>472</w:t>
            </w:r>
          </w:p>
        </w:tc>
        <w:tc>
          <w:tcPr>
            <w:tcW w:w="2051" w:type="dxa"/>
          </w:tcPr>
          <w:p w14:paraId="657B698F" w14:textId="77777777" w:rsidR="00295E78" w:rsidRDefault="00000000">
            <w:r>
              <w:t>Intersection of Multiple Arrays</w:t>
            </w:r>
          </w:p>
        </w:tc>
        <w:tc>
          <w:tcPr>
            <w:tcW w:w="6130" w:type="dxa"/>
          </w:tcPr>
          <w:p w14:paraId="4A8D8DC2" w14:textId="77777777" w:rsidR="00295E78" w:rsidRDefault="00000000">
            <w:r>
              <w:t>https://leetcode.com/problems/intersection-of-multiple-arrays/</w:t>
            </w:r>
          </w:p>
        </w:tc>
      </w:tr>
      <w:tr w:rsidR="00295E78" w14:paraId="693D02D8" w14:textId="77777777" w:rsidTr="0079196B">
        <w:tc>
          <w:tcPr>
            <w:tcW w:w="675" w:type="dxa"/>
          </w:tcPr>
          <w:p w14:paraId="6DEC195D" w14:textId="77777777" w:rsidR="00295E78" w:rsidRDefault="00000000">
            <w:r>
              <w:t>473</w:t>
            </w:r>
          </w:p>
        </w:tc>
        <w:tc>
          <w:tcPr>
            <w:tcW w:w="2051" w:type="dxa"/>
          </w:tcPr>
          <w:p w14:paraId="159604C4" w14:textId="77777777" w:rsidR="00295E78" w:rsidRDefault="00000000">
            <w:r>
              <w:t>Count Prefixes of a Given String</w:t>
            </w:r>
          </w:p>
        </w:tc>
        <w:tc>
          <w:tcPr>
            <w:tcW w:w="6130" w:type="dxa"/>
          </w:tcPr>
          <w:p w14:paraId="37418FF9" w14:textId="77777777" w:rsidR="00295E78" w:rsidRDefault="00000000">
            <w:r>
              <w:t>https://leetcode.com/problems/count-prefixes-of-a-given-string/</w:t>
            </w:r>
          </w:p>
        </w:tc>
      </w:tr>
      <w:tr w:rsidR="00295E78" w14:paraId="6DB9D47D" w14:textId="77777777" w:rsidTr="0079196B">
        <w:tc>
          <w:tcPr>
            <w:tcW w:w="675" w:type="dxa"/>
          </w:tcPr>
          <w:p w14:paraId="64A30BEE" w14:textId="77777777" w:rsidR="00295E78" w:rsidRDefault="00000000">
            <w:r>
              <w:t>474</w:t>
            </w:r>
          </w:p>
        </w:tc>
        <w:tc>
          <w:tcPr>
            <w:tcW w:w="2051" w:type="dxa"/>
          </w:tcPr>
          <w:p w14:paraId="5E0DA624" w14:textId="77777777" w:rsidR="00295E78" w:rsidRDefault="00000000">
            <w:r>
              <w:t>Remove Digit From Number to Maximize Result</w:t>
            </w:r>
          </w:p>
        </w:tc>
        <w:tc>
          <w:tcPr>
            <w:tcW w:w="6130" w:type="dxa"/>
          </w:tcPr>
          <w:p w14:paraId="4CAB9682" w14:textId="77777777" w:rsidR="00295E78" w:rsidRDefault="00000000">
            <w:r>
              <w:t>https://leetcode.com/problems/remove-digit-from-number-to-maximize-result/</w:t>
            </w:r>
          </w:p>
        </w:tc>
      </w:tr>
      <w:tr w:rsidR="00295E78" w14:paraId="67CBDC7A" w14:textId="77777777" w:rsidTr="0079196B">
        <w:tc>
          <w:tcPr>
            <w:tcW w:w="675" w:type="dxa"/>
          </w:tcPr>
          <w:p w14:paraId="0D19A265" w14:textId="77777777" w:rsidR="00295E78" w:rsidRDefault="00000000">
            <w:r>
              <w:t>475</w:t>
            </w:r>
          </w:p>
        </w:tc>
        <w:tc>
          <w:tcPr>
            <w:tcW w:w="2051" w:type="dxa"/>
          </w:tcPr>
          <w:p w14:paraId="2B77AE38" w14:textId="77777777" w:rsidR="00295E78" w:rsidRDefault="00000000">
            <w:r>
              <w:t>Largest 3-Same-Digit Number in String</w:t>
            </w:r>
          </w:p>
        </w:tc>
        <w:tc>
          <w:tcPr>
            <w:tcW w:w="6130" w:type="dxa"/>
          </w:tcPr>
          <w:p w14:paraId="296376A8" w14:textId="77777777" w:rsidR="00295E78" w:rsidRDefault="00000000">
            <w:r>
              <w:t>https://leetcode.com/problems/largest-3-same-digit-number-in-string/</w:t>
            </w:r>
          </w:p>
        </w:tc>
      </w:tr>
      <w:tr w:rsidR="00295E78" w14:paraId="73E1A86D" w14:textId="77777777" w:rsidTr="0079196B">
        <w:tc>
          <w:tcPr>
            <w:tcW w:w="675" w:type="dxa"/>
          </w:tcPr>
          <w:p w14:paraId="12D61F2C" w14:textId="77777777" w:rsidR="00295E78" w:rsidRDefault="00000000">
            <w:r>
              <w:t>476</w:t>
            </w:r>
          </w:p>
        </w:tc>
        <w:tc>
          <w:tcPr>
            <w:tcW w:w="2051" w:type="dxa"/>
          </w:tcPr>
          <w:p w14:paraId="3B768F36" w14:textId="77777777" w:rsidR="00295E78" w:rsidRDefault="00000000">
            <w:r>
              <w:t>Find the K-Beauty of a Number</w:t>
            </w:r>
          </w:p>
        </w:tc>
        <w:tc>
          <w:tcPr>
            <w:tcW w:w="6130" w:type="dxa"/>
          </w:tcPr>
          <w:p w14:paraId="4E60D53F" w14:textId="77777777" w:rsidR="00295E78" w:rsidRDefault="00000000">
            <w:r>
              <w:t>https://leetcode.com/problems/find-the-k-beauty-of-a-number/</w:t>
            </w:r>
          </w:p>
        </w:tc>
      </w:tr>
      <w:tr w:rsidR="00295E78" w14:paraId="04D12719" w14:textId="77777777" w:rsidTr="0079196B">
        <w:tc>
          <w:tcPr>
            <w:tcW w:w="675" w:type="dxa"/>
          </w:tcPr>
          <w:p w14:paraId="330755EF" w14:textId="77777777" w:rsidR="00295E78" w:rsidRDefault="00000000">
            <w:r>
              <w:t>477</w:t>
            </w:r>
          </w:p>
        </w:tc>
        <w:tc>
          <w:tcPr>
            <w:tcW w:w="2051" w:type="dxa"/>
          </w:tcPr>
          <w:p w14:paraId="3B7880E0" w14:textId="77777777" w:rsidR="00295E78" w:rsidRDefault="00000000">
            <w:r>
              <w:t>Find Resultant Array After Removing Anagrams</w:t>
            </w:r>
          </w:p>
        </w:tc>
        <w:tc>
          <w:tcPr>
            <w:tcW w:w="6130" w:type="dxa"/>
          </w:tcPr>
          <w:p w14:paraId="18F4DD0E" w14:textId="77777777" w:rsidR="00295E78" w:rsidRDefault="00000000">
            <w:r>
              <w:t>https://leetcode.com/problems/find-resultant-array-after-removing-anagrams/</w:t>
            </w:r>
          </w:p>
        </w:tc>
      </w:tr>
      <w:tr w:rsidR="00295E78" w14:paraId="37B8B59B" w14:textId="77777777" w:rsidTr="0079196B">
        <w:tc>
          <w:tcPr>
            <w:tcW w:w="675" w:type="dxa"/>
          </w:tcPr>
          <w:p w14:paraId="66D5A8B8" w14:textId="77777777" w:rsidR="00295E78" w:rsidRDefault="00000000">
            <w:r>
              <w:t>478</w:t>
            </w:r>
          </w:p>
        </w:tc>
        <w:tc>
          <w:tcPr>
            <w:tcW w:w="2051" w:type="dxa"/>
          </w:tcPr>
          <w:p w14:paraId="2DB6955A" w14:textId="77777777" w:rsidR="00295E78" w:rsidRDefault="00000000">
            <w:r>
              <w:t>Percentage of Letter in String</w:t>
            </w:r>
          </w:p>
        </w:tc>
        <w:tc>
          <w:tcPr>
            <w:tcW w:w="6130" w:type="dxa"/>
          </w:tcPr>
          <w:p w14:paraId="508C76DC" w14:textId="77777777" w:rsidR="00295E78" w:rsidRDefault="00000000">
            <w:r>
              <w:t>https://leetcode.com/problems/percentage-of-letter-in-string/</w:t>
            </w:r>
          </w:p>
        </w:tc>
      </w:tr>
      <w:tr w:rsidR="00295E78" w14:paraId="13B4E0D5" w14:textId="77777777" w:rsidTr="0079196B">
        <w:tc>
          <w:tcPr>
            <w:tcW w:w="675" w:type="dxa"/>
          </w:tcPr>
          <w:p w14:paraId="441BD36D" w14:textId="77777777" w:rsidR="00295E78" w:rsidRDefault="00000000">
            <w:r>
              <w:t>479</w:t>
            </w:r>
          </w:p>
        </w:tc>
        <w:tc>
          <w:tcPr>
            <w:tcW w:w="2051" w:type="dxa"/>
          </w:tcPr>
          <w:p w14:paraId="7A8AC773" w14:textId="77777777" w:rsidR="00295E78" w:rsidRDefault="00000000">
            <w:r>
              <w:t>Check if Number Has Equal Digit Count and Digit Value</w:t>
            </w:r>
          </w:p>
        </w:tc>
        <w:tc>
          <w:tcPr>
            <w:tcW w:w="6130" w:type="dxa"/>
          </w:tcPr>
          <w:p w14:paraId="3912723A" w14:textId="77777777" w:rsidR="00295E78" w:rsidRDefault="00000000">
            <w:r>
              <w:t>https://leetcode.com/problems/check-if-number-has-equal-digit-count-and-digit-value/</w:t>
            </w:r>
          </w:p>
        </w:tc>
      </w:tr>
      <w:tr w:rsidR="00295E78" w14:paraId="7ED88907" w14:textId="77777777" w:rsidTr="0079196B">
        <w:tc>
          <w:tcPr>
            <w:tcW w:w="675" w:type="dxa"/>
          </w:tcPr>
          <w:p w14:paraId="1D2202FA" w14:textId="77777777" w:rsidR="00295E78" w:rsidRDefault="00000000">
            <w:r>
              <w:t>480</w:t>
            </w:r>
          </w:p>
        </w:tc>
        <w:tc>
          <w:tcPr>
            <w:tcW w:w="2051" w:type="dxa"/>
          </w:tcPr>
          <w:p w14:paraId="3CD9021E" w14:textId="77777777" w:rsidR="00295E78" w:rsidRDefault="00000000">
            <w:r>
              <w:t>Rearrange Characters to Make Target String</w:t>
            </w:r>
          </w:p>
        </w:tc>
        <w:tc>
          <w:tcPr>
            <w:tcW w:w="6130" w:type="dxa"/>
          </w:tcPr>
          <w:p w14:paraId="6C3315CF" w14:textId="77777777" w:rsidR="00295E78" w:rsidRDefault="00000000">
            <w:r>
              <w:t>https://leetcode.com/problems/rearrange-characters-to-make-target-string/</w:t>
            </w:r>
          </w:p>
        </w:tc>
      </w:tr>
      <w:tr w:rsidR="00295E78" w14:paraId="4DD08B3C" w14:textId="77777777" w:rsidTr="0079196B">
        <w:tc>
          <w:tcPr>
            <w:tcW w:w="675" w:type="dxa"/>
          </w:tcPr>
          <w:p w14:paraId="540DC1DC" w14:textId="77777777" w:rsidR="00295E78" w:rsidRDefault="00000000">
            <w:r>
              <w:t>481</w:t>
            </w:r>
          </w:p>
        </w:tc>
        <w:tc>
          <w:tcPr>
            <w:tcW w:w="2051" w:type="dxa"/>
          </w:tcPr>
          <w:p w14:paraId="2ED2F98D" w14:textId="77777777" w:rsidR="00295E78" w:rsidRDefault="00000000">
            <w:r>
              <w:t>Min Max Game</w:t>
            </w:r>
          </w:p>
        </w:tc>
        <w:tc>
          <w:tcPr>
            <w:tcW w:w="6130" w:type="dxa"/>
          </w:tcPr>
          <w:p w14:paraId="6EBC6DE3" w14:textId="77777777" w:rsidR="00295E78" w:rsidRDefault="00000000">
            <w:r>
              <w:t>https://leetcode.com/problems/min-max-game/</w:t>
            </w:r>
          </w:p>
        </w:tc>
      </w:tr>
      <w:tr w:rsidR="00295E78" w14:paraId="4EB22FCF" w14:textId="77777777" w:rsidTr="0079196B">
        <w:tc>
          <w:tcPr>
            <w:tcW w:w="675" w:type="dxa"/>
          </w:tcPr>
          <w:p w14:paraId="547A5AAE" w14:textId="77777777" w:rsidR="00295E78" w:rsidRDefault="00000000">
            <w:r>
              <w:t>482</w:t>
            </w:r>
          </w:p>
        </w:tc>
        <w:tc>
          <w:tcPr>
            <w:tcW w:w="2051" w:type="dxa"/>
          </w:tcPr>
          <w:p w14:paraId="74F5B5E6" w14:textId="77777777" w:rsidR="00295E78" w:rsidRDefault="00000000">
            <w:r>
              <w:t>Strong Password Checker II</w:t>
            </w:r>
          </w:p>
        </w:tc>
        <w:tc>
          <w:tcPr>
            <w:tcW w:w="6130" w:type="dxa"/>
          </w:tcPr>
          <w:p w14:paraId="11503FF4" w14:textId="77777777" w:rsidR="00295E78" w:rsidRDefault="00000000">
            <w:r>
              <w:t>https://leetcode.com/problems/strong-password-checker-ii/</w:t>
            </w:r>
          </w:p>
        </w:tc>
      </w:tr>
      <w:tr w:rsidR="00295E78" w14:paraId="5124E6FE" w14:textId="77777777" w:rsidTr="0079196B">
        <w:tc>
          <w:tcPr>
            <w:tcW w:w="675" w:type="dxa"/>
          </w:tcPr>
          <w:p w14:paraId="24E0EC92" w14:textId="77777777" w:rsidR="00295E78" w:rsidRDefault="00000000">
            <w:r>
              <w:t>483</w:t>
            </w:r>
          </w:p>
        </w:tc>
        <w:tc>
          <w:tcPr>
            <w:tcW w:w="2051" w:type="dxa"/>
          </w:tcPr>
          <w:p w14:paraId="63E064BE" w14:textId="77777777" w:rsidR="00295E78" w:rsidRDefault="00000000">
            <w:r>
              <w:t>Calculate Amount Paid in Taxes</w:t>
            </w:r>
          </w:p>
        </w:tc>
        <w:tc>
          <w:tcPr>
            <w:tcW w:w="6130" w:type="dxa"/>
          </w:tcPr>
          <w:p w14:paraId="3285C6B5" w14:textId="77777777" w:rsidR="00295E78" w:rsidRDefault="00000000">
            <w:r>
              <w:t>https://leetcode.com/problems/calculate-amount-paid-in-taxes/</w:t>
            </w:r>
          </w:p>
        </w:tc>
      </w:tr>
      <w:tr w:rsidR="00295E78" w14:paraId="029CCED8" w14:textId="77777777" w:rsidTr="0079196B">
        <w:tc>
          <w:tcPr>
            <w:tcW w:w="675" w:type="dxa"/>
          </w:tcPr>
          <w:p w14:paraId="0FBE84EE" w14:textId="77777777" w:rsidR="00295E78" w:rsidRDefault="00000000">
            <w:r>
              <w:t>484</w:t>
            </w:r>
          </w:p>
        </w:tc>
        <w:tc>
          <w:tcPr>
            <w:tcW w:w="2051" w:type="dxa"/>
          </w:tcPr>
          <w:p w14:paraId="1AFE4C18" w14:textId="77777777" w:rsidR="00295E78" w:rsidRDefault="00000000">
            <w:r>
              <w:t>Greatest English Letter in Upper and Lower Case</w:t>
            </w:r>
          </w:p>
        </w:tc>
        <w:tc>
          <w:tcPr>
            <w:tcW w:w="6130" w:type="dxa"/>
          </w:tcPr>
          <w:p w14:paraId="28B9FFF3" w14:textId="77777777" w:rsidR="00295E78" w:rsidRDefault="00000000">
            <w:r>
              <w:t>https://leetcode.com/problems/greatest-english-letter-in-upper-and-lower-case/</w:t>
            </w:r>
          </w:p>
        </w:tc>
      </w:tr>
      <w:tr w:rsidR="00295E78" w14:paraId="460BF4EF" w14:textId="77777777" w:rsidTr="0079196B">
        <w:tc>
          <w:tcPr>
            <w:tcW w:w="675" w:type="dxa"/>
          </w:tcPr>
          <w:p w14:paraId="54B7E579" w14:textId="77777777" w:rsidR="00295E78" w:rsidRDefault="00000000">
            <w:r>
              <w:t>485</w:t>
            </w:r>
          </w:p>
        </w:tc>
        <w:tc>
          <w:tcPr>
            <w:tcW w:w="2051" w:type="dxa"/>
          </w:tcPr>
          <w:p w14:paraId="2DEB24DC" w14:textId="77777777" w:rsidR="00295E78" w:rsidRDefault="00000000">
            <w:r>
              <w:t>Count Asterisks</w:t>
            </w:r>
          </w:p>
        </w:tc>
        <w:tc>
          <w:tcPr>
            <w:tcW w:w="6130" w:type="dxa"/>
          </w:tcPr>
          <w:p w14:paraId="30F1C47E" w14:textId="77777777" w:rsidR="00295E78" w:rsidRDefault="00000000">
            <w:r>
              <w:t>https://leetcode.com/problems/count-asterisks/</w:t>
            </w:r>
          </w:p>
        </w:tc>
      </w:tr>
      <w:tr w:rsidR="00295E78" w14:paraId="6E36D412" w14:textId="77777777" w:rsidTr="0079196B">
        <w:tc>
          <w:tcPr>
            <w:tcW w:w="675" w:type="dxa"/>
          </w:tcPr>
          <w:p w14:paraId="53C04286" w14:textId="77777777" w:rsidR="00295E78" w:rsidRDefault="00000000">
            <w:r>
              <w:t>486</w:t>
            </w:r>
          </w:p>
        </w:tc>
        <w:tc>
          <w:tcPr>
            <w:tcW w:w="2051" w:type="dxa"/>
          </w:tcPr>
          <w:p w14:paraId="11C4F662" w14:textId="77777777" w:rsidR="00295E78" w:rsidRDefault="00000000">
            <w:r>
              <w:t>Check if Matrix Is X-Matrix</w:t>
            </w:r>
          </w:p>
        </w:tc>
        <w:tc>
          <w:tcPr>
            <w:tcW w:w="6130" w:type="dxa"/>
          </w:tcPr>
          <w:p w14:paraId="4C2CD010" w14:textId="77777777" w:rsidR="00295E78" w:rsidRDefault="00000000">
            <w:r>
              <w:t>https://leetcode.com/problems/check-if-matrix-is-x-matrix/</w:t>
            </w:r>
          </w:p>
        </w:tc>
      </w:tr>
      <w:tr w:rsidR="00295E78" w14:paraId="0E5813B4" w14:textId="77777777" w:rsidTr="0079196B">
        <w:tc>
          <w:tcPr>
            <w:tcW w:w="675" w:type="dxa"/>
          </w:tcPr>
          <w:p w14:paraId="4872A3B6" w14:textId="77777777" w:rsidR="00295E78" w:rsidRDefault="00000000">
            <w:r>
              <w:t>487</w:t>
            </w:r>
          </w:p>
        </w:tc>
        <w:tc>
          <w:tcPr>
            <w:tcW w:w="2051" w:type="dxa"/>
          </w:tcPr>
          <w:p w14:paraId="70FF499E" w14:textId="77777777" w:rsidR="00295E78" w:rsidRDefault="00000000">
            <w:r>
              <w:t>Decode the Message</w:t>
            </w:r>
          </w:p>
        </w:tc>
        <w:tc>
          <w:tcPr>
            <w:tcW w:w="6130" w:type="dxa"/>
          </w:tcPr>
          <w:p w14:paraId="0CB81DB3" w14:textId="77777777" w:rsidR="00295E78" w:rsidRDefault="00000000">
            <w:r>
              <w:t>https://leetcode.com/problems/decode-the-message/</w:t>
            </w:r>
          </w:p>
        </w:tc>
      </w:tr>
      <w:tr w:rsidR="00295E78" w14:paraId="0044FAAF" w14:textId="77777777" w:rsidTr="0079196B">
        <w:tc>
          <w:tcPr>
            <w:tcW w:w="675" w:type="dxa"/>
          </w:tcPr>
          <w:p w14:paraId="63F8924A" w14:textId="77777777" w:rsidR="00295E78" w:rsidRDefault="00000000">
            <w:r>
              <w:t>488</w:t>
            </w:r>
          </w:p>
        </w:tc>
        <w:tc>
          <w:tcPr>
            <w:tcW w:w="2051" w:type="dxa"/>
          </w:tcPr>
          <w:p w14:paraId="52112009" w14:textId="77777777" w:rsidR="00295E78" w:rsidRDefault="00000000">
            <w:r>
              <w:t>Evaluate Boolean Binary Tree</w:t>
            </w:r>
          </w:p>
        </w:tc>
        <w:tc>
          <w:tcPr>
            <w:tcW w:w="6130" w:type="dxa"/>
          </w:tcPr>
          <w:p w14:paraId="7606DC79" w14:textId="77777777" w:rsidR="00295E78" w:rsidRDefault="00000000">
            <w:r>
              <w:t>https://leetcode.com/problems/evaluate-boolean-binary-tree/</w:t>
            </w:r>
          </w:p>
        </w:tc>
      </w:tr>
      <w:tr w:rsidR="00295E78" w14:paraId="1D20D89B" w14:textId="77777777" w:rsidTr="0079196B">
        <w:tc>
          <w:tcPr>
            <w:tcW w:w="675" w:type="dxa"/>
          </w:tcPr>
          <w:p w14:paraId="7151AE43" w14:textId="77777777" w:rsidR="00295E78" w:rsidRDefault="00000000">
            <w:r>
              <w:t>489</w:t>
            </w:r>
          </w:p>
        </w:tc>
        <w:tc>
          <w:tcPr>
            <w:tcW w:w="2051" w:type="dxa"/>
          </w:tcPr>
          <w:p w14:paraId="6597445D" w14:textId="77777777" w:rsidR="00295E78" w:rsidRDefault="00000000">
            <w:r>
              <w:t>Minimum Amount of Time to Fill Cups</w:t>
            </w:r>
          </w:p>
        </w:tc>
        <w:tc>
          <w:tcPr>
            <w:tcW w:w="6130" w:type="dxa"/>
          </w:tcPr>
          <w:p w14:paraId="77268DF5" w14:textId="77777777" w:rsidR="00295E78" w:rsidRDefault="00000000">
            <w:r>
              <w:t>https://leetcode.com/problems/minimum-amount-of-time-to-fill-cups/</w:t>
            </w:r>
          </w:p>
        </w:tc>
      </w:tr>
      <w:tr w:rsidR="00295E78" w14:paraId="1A14BBBD" w14:textId="77777777" w:rsidTr="0079196B">
        <w:tc>
          <w:tcPr>
            <w:tcW w:w="675" w:type="dxa"/>
          </w:tcPr>
          <w:p w14:paraId="10227BAB" w14:textId="77777777" w:rsidR="00295E78" w:rsidRDefault="00000000">
            <w:r>
              <w:t>490</w:t>
            </w:r>
          </w:p>
        </w:tc>
        <w:tc>
          <w:tcPr>
            <w:tcW w:w="2051" w:type="dxa"/>
          </w:tcPr>
          <w:p w14:paraId="15EEFBEE" w14:textId="77777777" w:rsidR="00295E78" w:rsidRDefault="00000000">
            <w:r>
              <w:t>Maximum Number of Pairs in Array</w:t>
            </w:r>
          </w:p>
        </w:tc>
        <w:tc>
          <w:tcPr>
            <w:tcW w:w="6130" w:type="dxa"/>
          </w:tcPr>
          <w:p w14:paraId="0C43A4C4" w14:textId="77777777" w:rsidR="00295E78" w:rsidRDefault="00000000">
            <w:r>
              <w:t>https://leetcode.com/problems/maximum-number-of-pairs-in-array/</w:t>
            </w:r>
          </w:p>
        </w:tc>
      </w:tr>
      <w:tr w:rsidR="00295E78" w14:paraId="7D8CCB70" w14:textId="77777777" w:rsidTr="0079196B">
        <w:tc>
          <w:tcPr>
            <w:tcW w:w="675" w:type="dxa"/>
          </w:tcPr>
          <w:p w14:paraId="2872EE8B" w14:textId="77777777" w:rsidR="00295E78" w:rsidRDefault="00000000">
            <w:r>
              <w:t>491</w:t>
            </w:r>
          </w:p>
        </w:tc>
        <w:tc>
          <w:tcPr>
            <w:tcW w:w="2051" w:type="dxa"/>
          </w:tcPr>
          <w:p w14:paraId="5C361CC4" w14:textId="77777777" w:rsidR="00295E78" w:rsidRDefault="00000000">
            <w:r>
              <w:t>Best Poker Hand</w:t>
            </w:r>
          </w:p>
        </w:tc>
        <w:tc>
          <w:tcPr>
            <w:tcW w:w="6130" w:type="dxa"/>
          </w:tcPr>
          <w:p w14:paraId="22FA75FA" w14:textId="77777777" w:rsidR="00295E78" w:rsidRDefault="00000000">
            <w:r>
              <w:t>https://leetcode.com/problems/best-poker-hand/</w:t>
            </w:r>
          </w:p>
        </w:tc>
      </w:tr>
      <w:tr w:rsidR="00295E78" w14:paraId="72670EEF" w14:textId="77777777" w:rsidTr="0079196B">
        <w:tc>
          <w:tcPr>
            <w:tcW w:w="675" w:type="dxa"/>
          </w:tcPr>
          <w:p w14:paraId="1D657CCE" w14:textId="77777777" w:rsidR="00295E78" w:rsidRDefault="00000000">
            <w:r>
              <w:t>492</w:t>
            </w:r>
          </w:p>
        </w:tc>
        <w:tc>
          <w:tcPr>
            <w:tcW w:w="2051" w:type="dxa"/>
          </w:tcPr>
          <w:p w14:paraId="59719AB7" w14:textId="77777777" w:rsidR="00295E78" w:rsidRDefault="00000000">
            <w:r>
              <w:t>First Letter to Appear Twice</w:t>
            </w:r>
          </w:p>
        </w:tc>
        <w:tc>
          <w:tcPr>
            <w:tcW w:w="6130" w:type="dxa"/>
          </w:tcPr>
          <w:p w14:paraId="76493AF0" w14:textId="77777777" w:rsidR="00295E78" w:rsidRDefault="00000000">
            <w:r>
              <w:t>https://leetcode.com/problems/first-letter-to-appear-twice/</w:t>
            </w:r>
          </w:p>
        </w:tc>
      </w:tr>
      <w:tr w:rsidR="00295E78" w14:paraId="15CE109C" w14:textId="77777777" w:rsidTr="0079196B">
        <w:tc>
          <w:tcPr>
            <w:tcW w:w="675" w:type="dxa"/>
          </w:tcPr>
          <w:p w14:paraId="76B4C980" w14:textId="77777777" w:rsidR="00295E78" w:rsidRDefault="00000000">
            <w:r>
              <w:t>493</w:t>
            </w:r>
          </w:p>
        </w:tc>
        <w:tc>
          <w:tcPr>
            <w:tcW w:w="2051" w:type="dxa"/>
          </w:tcPr>
          <w:p w14:paraId="10A33C3F" w14:textId="77777777" w:rsidR="00295E78" w:rsidRDefault="00000000">
            <w:r>
              <w:t>Make Array Zero by Subtracting Equal Amounts</w:t>
            </w:r>
          </w:p>
        </w:tc>
        <w:tc>
          <w:tcPr>
            <w:tcW w:w="6130" w:type="dxa"/>
          </w:tcPr>
          <w:p w14:paraId="614B0364" w14:textId="77777777" w:rsidR="00295E78" w:rsidRDefault="00000000">
            <w:r>
              <w:t>https://leetcode.com/problems/make-array-zero-by-subtracting-equal-amounts/</w:t>
            </w:r>
          </w:p>
        </w:tc>
      </w:tr>
      <w:tr w:rsidR="00295E78" w14:paraId="49ED2957" w14:textId="77777777" w:rsidTr="0079196B">
        <w:tc>
          <w:tcPr>
            <w:tcW w:w="675" w:type="dxa"/>
          </w:tcPr>
          <w:p w14:paraId="1D5FFF20" w14:textId="77777777" w:rsidR="00295E78" w:rsidRDefault="00000000">
            <w:r>
              <w:t>494</w:t>
            </w:r>
          </w:p>
        </w:tc>
        <w:tc>
          <w:tcPr>
            <w:tcW w:w="2051" w:type="dxa"/>
          </w:tcPr>
          <w:p w14:paraId="06CB28EC" w14:textId="77777777" w:rsidR="00295E78" w:rsidRDefault="00000000">
            <w:r>
              <w:t>Merge Similar Items</w:t>
            </w:r>
          </w:p>
        </w:tc>
        <w:tc>
          <w:tcPr>
            <w:tcW w:w="6130" w:type="dxa"/>
          </w:tcPr>
          <w:p w14:paraId="3AEDA559" w14:textId="77777777" w:rsidR="00295E78" w:rsidRDefault="00000000">
            <w:r>
              <w:t>https://leetcode.com/problems/merge-similar-items/</w:t>
            </w:r>
          </w:p>
        </w:tc>
      </w:tr>
      <w:tr w:rsidR="00295E78" w14:paraId="1140CAD9" w14:textId="77777777" w:rsidTr="0079196B">
        <w:tc>
          <w:tcPr>
            <w:tcW w:w="675" w:type="dxa"/>
          </w:tcPr>
          <w:p w14:paraId="2A57B890" w14:textId="77777777" w:rsidR="00295E78" w:rsidRDefault="00000000">
            <w:r>
              <w:t>495</w:t>
            </w:r>
          </w:p>
        </w:tc>
        <w:tc>
          <w:tcPr>
            <w:tcW w:w="2051" w:type="dxa"/>
          </w:tcPr>
          <w:p w14:paraId="02502A82" w14:textId="77777777" w:rsidR="00295E78" w:rsidRDefault="00000000">
            <w:r>
              <w:t>Number of Arithmetic Triplets</w:t>
            </w:r>
          </w:p>
        </w:tc>
        <w:tc>
          <w:tcPr>
            <w:tcW w:w="6130" w:type="dxa"/>
          </w:tcPr>
          <w:p w14:paraId="587B678F" w14:textId="77777777" w:rsidR="00295E78" w:rsidRDefault="00000000">
            <w:r>
              <w:t>https://leetcode.com/problems/number-of-arithmetic-triplets/</w:t>
            </w:r>
          </w:p>
        </w:tc>
      </w:tr>
      <w:tr w:rsidR="00295E78" w14:paraId="308AA72E" w14:textId="77777777" w:rsidTr="0079196B">
        <w:tc>
          <w:tcPr>
            <w:tcW w:w="675" w:type="dxa"/>
          </w:tcPr>
          <w:p w14:paraId="7DB28E8A" w14:textId="77777777" w:rsidR="00295E78" w:rsidRDefault="00000000">
            <w:r>
              <w:t>496</w:t>
            </w:r>
          </w:p>
        </w:tc>
        <w:tc>
          <w:tcPr>
            <w:tcW w:w="2051" w:type="dxa"/>
          </w:tcPr>
          <w:p w14:paraId="46134EAD" w14:textId="77777777" w:rsidR="00295E78" w:rsidRDefault="00000000">
            <w:r>
              <w:t>Largest Local Values in a Matrix</w:t>
            </w:r>
          </w:p>
        </w:tc>
        <w:tc>
          <w:tcPr>
            <w:tcW w:w="6130" w:type="dxa"/>
          </w:tcPr>
          <w:p w14:paraId="6DBE1724" w14:textId="77777777" w:rsidR="00295E78" w:rsidRDefault="00000000">
            <w:r>
              <w:t>https://leetcode.com/problems/largest-local-values-in-a-matrix/</w:t>
            </w:r>
          </w:p>
        </w:tc>
      </w:tr>
      <w:tr w:rsidR="00295E78" w14:paraId="557E6CF1" w14:textId="77777777" w:rsidTr="0079196B">
        <w:tc>
          <w:tcPr>
            <w:tcW w:w="675" w:type="dxa"/>
          </w:tcPr>
          <w:p w14:paraId="523C6727" w14:textId="77777777" w:rsidR="00295E78" w:rsidRDefault="00000000">
            <w:r>
              <w:t>497</w:t>
            </w:r>
          </w:p>
        </w:tc>
        <w:tc>
          <w:tcPr>
            <w:tcW w:w="2051" w:type="dxa"/>
          </w:tcPr>
          <w:p w14:paraId="724E1C08" w14:textId="77777777" w:rsidR="00295E78" w:rsidRDefault="00000000">
            <w:r>
              <w:t>Minimum Recolors to Get K Consecutive Black Blocks</w:t>
            </w:r>
          </w:p>
        </w:tc>
        <w:tc>
          <w:tcPr>
            <w:tcW w:w="6130" w:type="dxa"/>
          </w:tcPr>
          <w:p w14:paraId="39964915" w14:textId="77777777" w:rsidR="00295E78" w:rsidRDefault="00000000">
            <w:r>
              <w:t>https://leetcode.com/problems/minimum-recolors-to-get-k-consecutive-black-blocks/</w:t>
            </w:r>
          </w:p>
        </w:tc>
      </w:tr>
      <w:tr w:rsidR="00295E78" w14:paraId="3DA572AC" w14:textId="77777777" w:rsidTr="0079196B">
        <w:tc>
          <w:tcPr>
            <w:tcW w:w="675" w:type="dxa"/>
          </w:tcPr>
          <w:p w14:paraId="6E2629DF" w14:textId="77777777" w:rsidR="00295E78" w:rsidRDefault="00000000">
            <w:r>
              <w:t>498</w:t>
            </w:r>
          </w:p>
        </w:tc>
        <w:tc>
          <w:tcPr>
            <w:tcW w:w="2051" w:type="dxa"/>
          </w:tcPr>
          <w:p w14:paraId="4921456D" w14:textId="77777777" w:rsidR="00295E78" w:rsidRDefault="00000000">
            <w:r>
              <w:t>Minimum Hours of Training to Win a Competition</w:t>
            </w:r>
          </w:p>
        </w:tc>
        <w:tc>
          <w:tcPr>
            <w:tcW w:w="6130" w:type="dxa"/>
          </w:tcPr>
          <w:p w14:paraId="1C71325A" w14:textId="77777777" w:rsidR="00295E78" w:rsidRDefault="00000000">
            <w:r>
              <w:t>https://leetcode.com/problems/minimum-hours-of-training-to-win-a-competition/</w:t>
            </w:r>
          </w:p>
        </w:tc>
      </w:tr>
      <w:tr w:rsidR="00295E78" w14:paraId="6E8DBA47" w14:textId="77777777" w:rsidTr="0079196B">
        <w:tc>
          <w:tcPr>
            <w:tcW w:w="675" w:type="dxa"/>
          </w:tcPr>
          <w:p w14:paraId="0F2D115F" w14:textId="77777777" w:rsidR="00295E78" w:rsidRDefault="00000000">
            <w:r>
              <w:t>499</w:t>
            </w:r>
          </w:p>
        </w:tc>
        <w:tc>
          <w:tcPr>
            <w:tcW w:w="2051" w:type="dxa"/>
          </w:tcPr>
          <w:p w14:paraId="4F0017AB" w14:textId="77777777" w:rsidR="00295E78" w:rsidRDefault="00000000">
            <w:r>
              <w:t>Longest Subsequence With Limited Sum</w:t>
            </w:r>
          </w:p>
        </w:tc>
        <w:tc>
          <w:tcPr>
            <w:tcW w:w="6130" w:type="dxa"/>
          </w:tcPr>
          <w:p w14:paraId="5198D0C3" w14:textId="77777777" w:rsidR="00295E78" w:rsidRDefault="00000000">
            <w:r>
              <w:t>https://leetcode.com/problems/longest-subsequence-with-limited-sum/</w:t>
            </w:r>
          </w:p>
        </w:tc>
      </w:tr>
      <w:tr w:rsidR="00295E78" w14:paraId="71598BE0" w14:textId="77777777" w:rsidTr="0079196B">
        <w:tc>
          <w:tcPr>
            <w:tcW w:w="675" w:type="dxa"/>
          </w:tcPr>
          <w:p w14:paraId="4E303625" w14:textId="77777777" w:rsidR="00295E78" w:rsidRDefault="00000000">
            <w:r>
              <w:t>500</w:t>
            </w:r>
          </w:p>
        </w:tc>
        <w:tc>
          <w:tcPr>
            <w:tcW w:w="2051" w:type="dxa"/>
          </w:tcPr>
          <w:p w14:paraId="2A9A0920" w14:textId="77777777" w:rsidR="00295E78" w:rsidRDefault="00000000">
            <w:r>
              <w:t>Find Subarrays With Equal Sum</w:t>
            </w:r>
          </w:p>
        </w:tc>
        <w:tc>
          <w:tcPr>
            <w:tcW w:w="6130" w:type="dxa"/>
          </w:tcPr>
          <w:p w14:paraId="725CE8BD" w14:textId="77777777" w:rsidR="00295E78" w:rsidRDefault="00000000">
            <w:r>
              <w:t>https://leetcode.com/problems/find-subarrays-with-equal-sum/</w:t>
            </w:r>
          </w:p>
        </w:tc>
      </w:tr>
      <w:tr w:rsidR="00295E78" w14:paraId="7DD5206A" w14:textId="77777777" w:rsidTr="0079196B">
        <w:tc>
          <w:tcPr>
            <w:tcW w:w="675" w:type="dxa"/>
          </w:tcPr>
          <w:p w14:paraId="1357FBE6" w14:textId="77777777" w:rsidR="00295E78" w:rsidRDefault="00000000">
            <w:r>
              <w:t>501</w:t>
            </w:r>
          </w:p>
        </w:tc>
        <w:tc>
          <w:tcPr>
            <w:tcW w:w="2051" w:type="dxa"/>
          </w:tcPr>
          <w:p w14:paraId="31677335" w14:textId="77777777" w:rsidR="00295E78" w:rsidRDefault="00000000">
            <w:r>
              <w:t>Check Distances Between Same Letters</w:t>
            </w:r>
          </w:p>
        </w:tc>
        <w:tc>
          <w:tcPr>
            <w:tcW w:w="6130" w:type="dxa"/>
          </w:tcPr>
          <w:p w14:paraId="68BB8B1F" w14:textId="77777777" w:rsidR="00295E78" w:rsidRDefault="00000000">
            <w:r>
              <w:t>https://leetcode.com/problems/check-distances-between-same-letters/</w:t>
            </w:r>
          </w:p>
        </w:tc>
      </w:tr>
      <w:tr w:rsidR="00295E78" w14:paraId="297866CC" w14:textId="77777777" w:rsidTr="0079196B">
        <w:tc>
          <w:tcPr>
            <w:tcW w:w="675" w:type="dxa"/>
          </w:tcPr>
          <w:p w14:paraId="744981E2" w14:textId="77777777" w:rsidR="00295E78" w:rsidRDefault="00000000">
            <w:r>
              <w:t>502</w:t>
            </w:r>
          </w:p>
        </w:tc>
        <w:tc>
          <w:tcPr>
            <w:tcW w:w="2051" w:type="dxa"/>
          </w:tcPr>
          <w:p w14:paraId="4308B336" w14:textId="77777777" w:rsidR="00295E78" w:rsidRDefault="00000000">
            <w:r>
              <w:t>Most Frequent Even Element</w:t>
            </w:r>
          </w:p>
        </w:tc>
        <w:tc>
          <w:tcPr>
            <w:tcW w:w="6130" w:type="dxa"/>
          </w:tcPr>
          <w:p w14:paraId="3FCFFF0D" w14:textId="77777777" w:rsidR="00295E78" w:rsidRDefault="00000000">
            <w:r>
              <w:t>https://leetcode.com/problems/most-frequent-even-element/</w:t>
            </w:r>
          </w:p>
        </w:tc>
      </w:tr>
      <w:tr w:rsidR="00295E78" w14:paraId="2307E52A" w14:textId="77777777" w:rsidTr="0079196B">
        <w:tc>
          <w:tcPr>
            <w:tcW w:w="675" w:type="dxa"/>
          </w:tcPr>
          <w:p w14:paraId="0B0C681E" w14:textId="77777777" w:rsidR="00295E78" w:rsidRDefault="00000000">
            <w:r>
              <w:t>503</w:t>
            </w:r>
          </w:p>
        </w:tc>
        <w:tc>
          <w:tcPr>
            <w:tcW w:w="2051" w:type="dxa"/>
          </w:tcPr>
          <w:p w14:paraId="76030FBA" w14:textId="77777777" w:rsidR="00295E78" w:rsidRDefault="00000000">
            <w:r>
              <w:t>Count Days Spent Together</w:t>
            </w:r>
          </w:p>
        </w:tc>
        <w:tc>
          <w:tcPr>
            <w:tcW w:w="6130" w:type="dxa"/>
          </w:tcPr>
          <w:p w14:paraId="6E7F41B0" w14:textId="77777777" w:rsidR="00295E78" w:rsidRDefault="00000000">
            <w:r>
              <w:t>https://leetcode.com/problems/count-days-spent-together/</w:t>
            </w:r>
          </w:p>
        </w:tc>
      </w:tr>
      <w:tr w:rsidR="00295E78" w14:paraId="41729AD4" w14:textId="77777777" w:rsidTr="0079196B">
        <w:tc>
          <w:tcPr>
            <w:tcW w:w="675" w:type="dxa"/>
          </w:tcPr>
          <w:p w14:paraId="00EF4937" w14:textId="77777777" w:rsidR="00295E78" w:rsidRDefault="00000000">
            <w:r>
              <w:t>504</w:t>
            </w:r>
          </w:p>
        </w:tc>
        <w:tc>
          <w:tcPr>
            <w:tcW w:w="2051" w:type="dxa"/>
          </w:tcPr>
          <w:p w14:paraId="76D864FF" w14:textId="77777777" w:rsidR="00295E78" w:rsidRDefault="00000000">
            <w:r>
              <w:t>Smallest Even Multiple</w:t>
            </w:r>
          </w:p>
        </w:tc>
        <w:tc>
          <w:tcPr>
            <w:tcW w:w="6130" w:type="dxa"/>
          </w:tcPr>
          <w:p w14:paraId="66A7764F" w14:textId="77777777" w:rsidR="00295E78" w:rsidRDefault="00000000">
            <w:r>
              <w:t>https://leetcode.com/problems/smallest-even-multiple/</w:t>
            </w:r>
          </w:p>
        </w:tc>
      </w:tr>
      <w:tr w:rsidR="00295E78" w14:paraId="6B7E2BE0" w14:textId="77777777" w:rsidTr="0079196B">
        <w:tc>
          <w:tcPr>
            <w:tcW w:w="675" w:type="dxa"/>
          </w:tcPr>
          <w:p w14:paraId="64AA8098" w14:textId="77777777" w:rsidR="00295E78" w:rsidRDefault="00000000">
            <w:r>
              <w:t>505</w:t>
            </w:r>
          </w:p>
        </w:tc>
        <w:tc>
          <w:tcPr>
            <w:tcW w:w="2051" w:type="dxa"/>
          </w:tcPr>
          <w:p w14:paraId="7C142F4A" w14:textId="77777777" w:rsidR="00295E78" w:rsidRDefault="00000000">
            <w:r>
              <w:t>Sort the People</w:t>
            </w:r>
          </w:p>
        </w:tc>
        <w:tc>
          <w:tcPr>
            <w:tcW w:w="6130" w:type="dxa"/>
          </w:tcPr>
          <w:p w14:paraId="2D67358D" w14:textId="77777777" w:rsidR="00295E78" w:rsidRDefault="00000000">
            <w:r>
              <w:t>https://leetcode.com/problems/sort-the-people/</w:t>
            </w:r>
          </w:p>
        </w:tc>
      </w:tr>
      <w:tr w:rsidR="00295E78" w14:paraId="7B64E3D6" w14:textId="77777777" w:rsidTr="0079196B">
        <w:tc>
          <w:tcPr>
            <w:tcW w:w="675" w:type="dxa"/>
          </w:tcPr>
          <w:p w14:paraId="62661F6B" w14:textId="77777777" w:rsidR="00295E78" w:rsidRDefault="00000000">
            <w:r>
              <w:t>506</w:t>
            </w:r>
          </w:p>
        </w:tc>
        <w:tc>
          <w:tcPr>
            <w:tcW w:w="2051" w:type="dxa"/>
          </w:tcPr>
          <w:p w14:paraId="02D02D35" w14:textId="77777777" w:rsidR="00295E78" w:rsidRDefault="00000000">
            <w:r>
              <w:t>Remove Letter To Equalize Frequency</w:t>
            </w:r>
          </w:p>
        </w:tc>
        <w:tc>
          <w:tcPr>
            <w:tcW w:w="6130" w:type="dxa"/>
          </w:tcPr>
          <w:p w14:paraId="0762FBDC" w14:textId="77777777" w:rsidR="00295E78" w:rsidRDefault="00000000">
            <w:r>
              <w:t>https://leetcode.com/problems/remove-letter-to-equalize-frequency/</w:t>
            </w:r>
          </w:p>
        </w:tc>
      </w:tr>
      <w:tr w:rsidR="00295E78" w14:paraId="2D7A4CDF" w14:textId="77777777" w:rsidTr="0079196B">
        <w:tc>
          <w:tcPr>
            <w:tcW w:w="675" w:type="dxa"/>
          </w:tcPr>
          <w:p w14:paraId="6885936C" w14:textId="77777777" w:rsidR="00295E78" w:rsidRDefault="00000000">
            <w:r>
              <w:t>507</w:t>
            </w:r>
          </w:p>
        </w:tc>
        <w:tc>
          <w:tcPr>
            <w:tcW w:w="2051" w:type="dxa"/>
          </w:tcPr>
          <w:p w14:paraId="67758F8B" w14:textId="77777777" w:rsidR="00295E78" w:rsidRDefault="00000000">
            <w:r>
              <w:t>Number of Common Factors</w:t>
            </w:r>
          </w:p>
        </w:tc>
        <w:tc>
          <w:tcPr>
            <w:tcW w:w="6130" w:type="dxa"/>
          </w:tcPr>
          <w:p w14:paraId="2410A442" w14:textId="77777777" w:rsidR="00295E78" w:rsidRDefault="00000000">
            <w:r>
              <w:t>https://leetcode.com/problems/number-of-common-factors/</w:t>
            </w:r>
          </w:p>
        </w:tc>
      </w:tr>
      <w:tr w:rsidR="00295E78" w14:paraId="7D44AAF8" w14:textId="77777777" w:rsidTr="0079196B">
        <w:tc>
          <w:tcPr>
            <w:tcW w:w="675" w:type="dxa"/>
          </w:tcPr>
          <w:p w14:paraId="47E3D922" w14:textId="77777777" w:rsidR="00295E78" w:rsidRDefault="00000000">
            <w:r>
              <w:t>508</w:t>
            </w:r>
          </w:p>
        </w:tc>
        <w:tc>
          <w:tcPr>
            <w:tcW w:w="2051" w:type="dxa"/>
          </w:tcPr>
          <w:p w14:paraId="0B0DCA31" w14:textId="77777777" w:rsidR="00295E78" w:rsidRDefault="00000000">
            <w:r>
              <w:t>The Employee That Worked on the Longest Task</w:t>
            </w:r>
          </w:p>
        </w:tc>
        <w:tc>
          <w:tcPr>
            <w:tcW w:w="6130" w:type="dxa"/>
          </w:tcPr>
          <w:p w14:paraId="2B126F4D" w14:textId="77777777" w:rsidR="00295E78" w:rsidRDefault="00000000">
            <w:r>
              <w:t>https://leetcode.com/problems/the-employee-that-worked-on-the-longest-task/</w:t>
            </w:r>
          </w:p>
        </w:tc>
      </w:tr>
      <w:tr w:rsidR="00295E78" w14:paraId="35B65236" w14:textId="77777777" w:rsidTr="0079196B">
        <w:tc>
          <w:tcPr>
            <w:tcW w:w="675" w:type="dxa"/>
          </w:tcPr>
          <w:p w14:paraId="4E5FEFAB" w14:textId="77777777" w:rsidR="00295E78" w:rsidRDefault="00000000">
            <w:r>
              <w:t>509</w:t>
            </w:r>
          </w:p>
        </w:tc>
        <w:tc>
          <w:tcPr>
            <w:tcW w:w="2051" w:type="dxa"/>
          </w:tcPr>
          <w:p w14:paraId="517A4B76" w14:textId="77777777" w:rsidR="00295E78" w:rsidRDefault="00000000">
            <w:r>
              <w:t>Number of Valid Clock Times</w:t>
            </w:r>
          </w:p>
        </w:tc>
        <w:tc>
          <w:tcPr>
            <w:tcW w:w="6130" w:type="dxa"/>
          </w:tcPr>
          <w:p w14:paraId="5BADCDA0" w14:textId="77777777" w:rsidR="00295E78" w:rsidRDefault="00000000">
            <w:r>
              <w:t>https://leetcode.com/problems/number-of-valid-clock-times/</w:t>
            </w:r>
          </w:p>
        </w:tc>
      </w:tr>
      <w:tr w:rsidR="00295E78" w14:paraId="657B6954" w14:textId="77777777" w:rsidTr="0079196B">
        <w:tc>
          <w:tcPr>
            <w:tcW w:w="675" w:type="dxa"/>
          </w:tcPr>
          <w:p w14:paraId="2E7CA85A" w14:textId="77777777" w:rsidR="00295E78" w:rsidRDefault="00000000">
            <w:r>
              <w:t>510</w:t>
            </w:r>
          </w:p>
        </w:tc>
        <w:tc>
          <w:tcPr>
            <w:tcW w:w="2051" w:type="dxa"/>
          </w:tcPr>
          <w:p w14:paraId="7F534A26" w14:textId="77777777" w:rsidR="00295E78" w:rsidRDefault="00000000">
            <w:r>
              <w:t>Largest Positive Integer That Exists With Its Negative</w:t>
            </w:r>
          </w:p>
        </w:tc>
        <w:tc>
          <w:tcPr>
            <w:tcW w:w="6130" w:type="dxa"/>
          </w:tcPr>
          <w:p w14:paraId="3950A29E" w14:textId="77777777" w:rsidR="00295E78" w:rsidRDefault="00000000">
            <w:r>
              <w:t>https://leetcode.com/problems/largest-positive-integer-that-exists-with-its-negative/</w:t>
            </w:r>
          </w:p>
        </w:tc>
      </w:tr>
      <w:tr w:rsidR="00295E78" w14:paraId="68291859" w14:textId="77777777" w:rsidTr="0079196B">
        <w:tc>
          <w:tcPr>
            <w:tcW w:w="675" w:type="dxa"/>
          </w:tcPr>
          <w:p w14:paraId="4A84A4DD" w14:textId="77777777" w:rsidR="00295E78" w:rsidRDefault="00000000">
            <w:r>
              <w:t>511</w:t>
            </w:r>
          </w:p>
        </w:tc>
        <w:tc>
          <w:tcPr>
            <w:tcW w:w="2051" w:type="dxa"/>
          </w:tcPr>
          <w:p w14:paraId="5DB59AF5" w14:textId="77777777" w:rsidR="00295E78" w:rsidRDefault="00000000">
            <w:r>
              <w:t>Determine if Two Events Have Conflict</w:t>
            </w:r>
          </w:p>
        </w:tc>
        <w:tc>
          <w:tcPr>
            <w:tcW w:w="6130" w:type="dxa"/>
          </w:tcPr>
          <w:p w14:paraId="1B069FB1" w14:textId="77777777" w:rsidR="00295E78" w:rsidRDefault="00000000">
            <w:r>
              <w:t>https://leetcode.com/problems/determine-if-two-events-have-conflict/</w:t>
            </w:r>
          </w:p>
        </w:tc>
      </w:tr>
      <w:tr w:rsidR="00295E78" w14:paraId="531455F4" w14:textId="77777777" w:rsidTr="0079196B">
        <w:tc>
          <w:tcPr>
            <w:tcW w:w="675" w:type="dxa"/>
          </w:tcPr>
          <w:p w14:paraId="0B980060" w14:textId="77777777" w:rsidR="00295E78" w:rsidRDefault="00000000">
            <w:r>
              <w:t>512</w:t>
            </w:r>
          </w:p>
        </w:tc>
        <w:tc>
          <w:tcPr>
            <w:tcW w:w="2051" w:type="dxa"/>
          </w:tcPr>
          <w:p w14:paraId="615327E2" w14:textId="77777777" w:rsidR="00295E78" w:rsidRDefault="00000000">
            <w:r>
              <w:t>Odd String Difference</w:t>
            </w:r>
          </w:p>
        </w:tc>
        <w:tc>
          <w:tcPr>
            <w:tcW w:w="6130" w:type="dxa"/>
          </w:tcPr>
          <w:p w14:paraId="4E2DEE1B" w14:textId="77777777" w:rsidR="00295E78" w:rsidRDefault="00000000">
            <w:r>
              <w:t>https://leetcode.com/problems/odd-string-difference/</w:t>
            </w:r>
          </w:p>
        </w:tc>
      </w:tr>
      <w:tr w:rsidR="00295E78" w14:paraId="04D2FB2E" w14:textId="77777777" w:rsidTr="0079196B">
        <w:tc>
          <w:tcPr>
            <w:tcW w:w="675" w:type="dxa"/>
          </w:tcPr>
          <w:p w14:paraId="4E324ACE" w14:textId="77777777" w:rsidR="00295E78" w:rsidRDefault="00000000">
            <w:r>
              <w:t>513</w:t>
            </w:r>
          </w:p>
        </w:tc>
        <w:tc>
          <w:tcPr>
            <w:tcW w:w="2051" w:type="dxa"/>
          </w:tcPr>
          <w:p w14:paraId="7A6CA084" w14:textId="77777777" w:rsidR="00295E78" w:rsidRDefault="00000000">
            <w:r>
              <w:t>Average Value of Even Numbers That Are Divisible by Three</w:t>
            </w:r>
          </w:p>
        </w:tc>
        <w:tc>
          <w:tcPr>
            <w:tcW w:w="6130" w:type="dxa"/>
          </w:tcPr>
          <w:p w14:paraId="3456E66F" w14:textId="77777777" w:rsidR="00295E78" w:rsidRDefault="00000000">
            <w:r>
              <w:t>https://leetcode.com/problems/average-value-of-even-numbers-that-are-divisible-by-three/</w:t>
            </w:r>
          </w:p>
        </w:tc>
      </w:tr>
      <w:tr w:rsidR="00295E78" w14:paraId="164E3F31" w14:textId="77777777" w:rsidTr="0079196B">
        <w:tc>
          <w:tcPr>
            <w:tcW w:w="675" w:type="dxa"/>
          </w:tcPr>
          <w:p w14:paraId="2CFAD8CC" w14:textId="77777777" w:rsidR="00295E78" w:rsidRDefault="00000000">
            <w:r>
              <w:t>514</w:t>
            </w:r>
          </w:p>
        </w:tc>
        <w:tc>
          <w:tcPr>
            <w:tcW w:w="2051" w:type="dxa"/>
          </w:tcPr>
          <w:p w14:paraId="2E5BCFB8" w14:textId="77777777" w:rsidR="00295E78" w:rsidRDefault="00000000">
            <w:r>
              <w:t>Apply Operations to an Array</w:t>
            </w:r>
          </w:p>
        </w:tc>
        <w:tc>
          <w:tcPr>
            <w:tcW w:w="6130" w:type="dxa"/>
          </w:tcPr>
          <w:p w14:paraId="133C95DF" w14:textId="77777777" w:rsidR="00295E78" w:rsidRDefault="00000000">
            <w:r>
              <w:t>https://leetcode.com/problems/apply-operations-to-an-array/</w:t>
            </w:r>
          </w:p>
        </w:tc>
      </w:tr>
      <w:tr w:rsidR="00295E78" w14:paraId="1D5E1146" w14:textId="77777777" w:rsidTr="0079196B">
        <w:tc>
          <w:tcPr>
            <w:tcW w:w="675" w:type="dxa"/>
          </w:tcPr>
          <w:p w14:paraId="52DAF099" w14:textId="77777777" w:rsidR="00295E78" w:rsidRDefault="00000000">
            <w:r>
              <w:t>515</w:t>
            </w:r>
          </w:p>
        </w:tc>
        <w:tc>
          <w:tcPr>
            <w:tcW w:w="2051" w:type="dxa"/>
          </w:tcPr>
          <w:p w14:paraId="344D0775" w14:textId="77777777" w:rsidR="00295E78" w:rsidRDefault="00000000">
            <w:r>
              <w:t>Number of Distinct Averages</w:t>
            </w:r>
          </w:p>
        </w:tc>
        <w:tc>
          <w:tcPr>
            <w:tcW w:w="6130" w:type="dxa"/>
          </w:tcPr>
          <w:p w14:paraId="0A23E03C" w14:textId="77777777" w:rsidR="00295E78" w:rsidRDefault="00000000">
            <w:r>
              <w:t>https://leetcode.com/problems/number-of-distinct-averages/</w:t>
            </w:r>
          </w:p>
        </w:tc>
      </w:tr>
      <w:tr w:rsidR="00295E78" w14:paraId="4ED392D8" w14:textId="77777777" w:rsidTr="0079196B">
        <w:tc>
          <w:tcPr>
            <w:tcW w:w="675" w:type="dxa"/>
          </w:tcPr>
          <w:p w14:paraId="3CC97C1A" w14:textId="77777777" w:rsidR="00295E78" w:rsidRDefault="00000000">
            <w:r>
              <w:t>516</w:t>
            </w:r>
          </w:p>
        </w:tc>
        <w:tc>
          <w:tcPr>
            <w:tcW w:w="2051" w:type="dxa"/>
          </w:tcPr>
          <w:p w14:paraId="18AACAD6" w14:textId="77777777" w:rsidR="00295E78" w:rsidRDefault="00000000">
            <w:r>
              <w:t>Convert the Temperature</w:t>
            </w:r>
          </w:p>
        </w:tc>
        <w:tc>
          <w:tcPr>
            <w:tcW w:w="6130" w:type="dxa"/>
          </w:tcPr>
          <w:p w14:paraId="6B3441F7" w14:textId="77777777" w:rsidR="00295E78" w:rsidRDefault="00000000">
            <w:r>
              <w:t>https://leetcode.com/problems/convert-the-temperature/</w:t>
            </w:r>
          </w:p>
        </w:tc>
      </w:tr>
      <w:tr w:rsidR="00295E78" w14:paraId="436901A7" w14:textId="77777777" w:rsidTr="0079196B">
        <w:tc>
          <w:tcPr>
            <w:tcW w:w="675" w:type="dxa"/>
          </w:tcPr>
          <w:p w14:paraId="25B55AE3" w14:textId="77777777" w:rsidR="00295E78" w:rsidRDefault="00000000">
            <w:r>
              <w:t>517</w:t>
            </w:r>
          </w:p>
        </w:tc>
        <w:tc>
          <w:tcPr>
            <w:tcW w:w="2051" w:type="dxa"/>
          </w:tcPr>
          <w:p w14:paraId="396C77F4" w14:textId="77777777" w:rsidR="00295E78" w:rsidRDefault="00000000">
            <w:r>
              <w:t>Number of Unequal Triplets in Array</w:t>
            </w:r>
          </w:p>
        </w:tc>
        <w:tc>
          <w:tcPr>
            <w:tcW w:w="6130" w:type="dxa"/>
          </w:tcPr>
          <w:p w14:paraId="11429C0B" w14:textId="77777777" w:rsidR="00295E78" w:rsidRDefault="00000000">
            <w:r>
              <w:t>https://leetcode.com/problems/number-of-unequal-triplets-in-array/</w:t>
            </w:r>
          </w:p>
        </w:tc>
      </w:tr>
      <w:tr w:rsidR="00295E78" w14:paraId="5BDA8DAA" w14:textId="77777777" w:rsidTr="0079196B">
        <w:tc>
          <w:tcPr>
            <w:tcW w:w="675" w:type="dxa"/>
          </w:tcPr>
          <w:p w14:paraId="2E712B3A" w14:textId="77777777" w:rsidR="00295E78" w:rsidRDefault="00000000">
            <w:r>
              <w:t>518</w:t>
            </w:r>
          </w:p>
        </w:tc>
        <w:tc>
          <w:tcPr>
            <w:tcW w:w="2051" w:type="dxa"/>
          </w:tcPr>
          <w:p w14:paraId="46941574" w14:textId="77777777" w:rsidR="00295E78" w:rsidRDefault="00000000">
            <w:r>
              <w:t>Minimum Cuts to Divide a Circle</w:t>
            </w:r>
          </w:p>
        </w:tc>
        <w:tc>
          <w:tcPr>
            <w:tcW w:w="6130" w:type="dxa"/>
          </w:tcPr>
          <w:p w14:paraId="3A07E49F" w14:textId="77777777" w:rsidR="00295E78" w:rsidRDefault="00000000">
            <w:r>
              <w:t>https://leetcode.com/problems/minimum-cuts-to-divide-a-circle/</w:t>
            </w:r>
          </w:p>
        </w:tc>
      </w:tr>
      <w:tr w:rsidR="00295E78" w14:paraId="234485D6" w14:textId="77777777" w:rsidTr="0079196B">
        <w:tc>
          <w:tcPr>
            <w:tcW w:w="675" w:type="dxa"/>
          </w:tcPr>
          <w:p w14:paraId="6A798DCB" w14:textId="77777777" w:rsidR="00295E78" w:rsidRDefault="00000000">
            <w:r>
              <w:t>519</w:t>
            </w:r>
          </w:p>
        </w:tc>
        <w:tc>
          <w:tcPr>
            <w:tcW w:w="2051" w:type="dxa"/>
          </w:tcPr>
          <w:p w14:paraId="5441992F" w14:textId="77777777" w:rsidR="00295E78" w:rsidRDefault="00000000">
            <w:r>
              <w:t>Find the Pivot Integer</w:t>
            </w:r>
          </w:p>
        </w:tc>
        <w:tc>
          <w:tcPr>
            <w:tcW w:w="6130" w:type="dxa"/>
          </w:tcPr>
          <w:p w14:paraId="739E8440" w14:textId="77777777" w:rsidR="00295E78" w:rsidRDefault="00000000">
            <w:r>
              <w:t>https://leetcode.com/problems/find-the-pivot-integer/</w:t>
            </w:r>
          </w:p>
        </w:tc>
      </w:tr>
      <w:tr w:rsidR="00295E78" w14:paraId="16C6BBBB" w14:textId="77777777" w:rsidTr="0079196B">
        <w:tc>
          <w:tcPr>
            <w:tcW w:w="675" w:type="dxa"/>
          </w:tcPr>
          <w:p w14:paraId="16CF1C84" w14:textId="77777777" w:rsidR="00295E78" w:rsidRDefault="00000000">
            <w:r>
              <w:t>520</w:t>
            </w:r>
          </w:p>
        </w:tc>
        <w:tc>
          <w:tcPr>
            <w:tcW w:w="2051" w:type="dxa"/>
          </w:tcPr>
          <w:p w14:paraId="2285A928" w14:textId="77777777" w:rsidR="00295E78" w:rsidRDefault="00000000">
            <w:r>
              <w:t>Circular Sentence</w:t>
            </w:r>
          </w:p>
        </w:tc>
        <w:tc>
          <w:tcPr>
            <w:tcW w:w="6130" w:type="dxa"/>
          </w:tcPr>
          <w:p w14:paraId="7CB715A8" w14:textId="77777777" w:rsidR="00295E78" w:rsidRDefault="00000000">
            <w:r>
              <w:t>https://leetcode.com/problems/circular-sentence/</w:t>
            </w:r>
          </w:p>
        </w:tc>
      </w:tr>
      <w:tr w:rsidR="00295E78" w14:paraId="55ED058A" w14:textId="77777777" w:rsidTr="0079196B">
        <w:tc>
          <w:tcPr>
            <w:tcW w:w="675" w:type="dxa"/>
          </w:tcPr>
          <w:p w14:paraId="611CA569" w14:textId="77777777" w:rsidR="00295E78" w:rsidRDefault="00000000">
            <w:r>
              <w:t>521</w:t>
            </w:r>
          </w:p>
        </w:tc>
        <w:tc>
          <w:tcPr>
            <w:tcW w:w="2051" w:type="dxa"/>
          </w:tcPr>
          <w:p w14:paraId="23029AFE" w14:textId="77777777" w:rsidR="00295E78" w:rsidRDefault="00000000">
            <w:r>
              <w:t>Maximum Value of a String in an Array</w:t>
            </w:r>
          </w:p>
        </w:tc>
        <w:tc>
          <w:tcPr>
            <w:tcW w:w="6130" w:type="dxa"/>
          </w:tcPr>
          <w:p w14:paraId="3600C0B1" w14:textId="77777777" w:rsidR="00295E78" w:rsidRDefault="00000000">
            <w:r>
              <w:t>https://leetcode.com/problems/maximum-value-of-a-string-in-an-array/</w:t>
            </w:r>
          </w:p>
        </w:tc>
      </w:tr>
      <w:tr w:rsidR="00295E78" w14:paraId="744F6B98" w14:textId="77777777" w:rsidTr="0079196B">
        <w:tc>
          <w:tcPr>
            <w:tcW w:w="675" w:type="dxa"/>
          </w:tcPr>
          <w:p w14:paraId="00FA64AA" w14:textId="77777777" w:rsidR="00295E78" w:rsidRDefault="00000000">
            <w:r>
              <w:t>522</w:t>
            </w:r>
          </w:p>
        </w:tc>
        <w:tc>
          <w:tcPr>
            <w:tcW w:w="2051" w:type="dxa"/>
          </w:tcPr>
          <w:p w14:paraId="20F485F5" w14:textId="77777777" w:rsidR="00295E78" w:rsidRDefault="00000000">
            <w:r>
              <w:t>Delete Greatest Value in Each Row</w:t>
            </w:r>
          </w:p>
        </w:tc>
        <w:tc>
          <w:tcPr>
            <w:tcW w:w="6130" w:type="dxa"/>
          </w:tcPr>
          <w:p w14:paraId="5FC3C452" w14:textId="77777777" w:rsidR="00295E78" w:rsidRDefault="00000000">
            <w:r>
              <w:t>https://leetcode.com/problems/delete-greatest-value-in-each-row/</w:t>
            </w:r>
          </w:p>
        </w:tc>
      </w:tr>
      <w:tr w:rsidR="00295E78" w14:paraId="5F537FA8" w14:textId="77777777" w:rsidTr="0079196B">
        <w:tc>
          <w:tcPr>
            <w:tcW w:w="675" w:type="dxa"/>
          </w:tcPr>
          <w:p w14:paraId="25DF9AA9" w14:textId="77777777" w:rsidR="00295E78" w:rsidRDefault="00000000">
            <w:r>
              <w:t>523</w:t>
            </w:r>
          </w:p>
        </w:tc>
        <w:tc>
          <w:tcPr>
            <w:tcW w:w="2051" w:type="dxa"/>
          </w:tcPr>
          <w:p w14:paraId="0E3D035D" w14:textId="77777777" w:rsidR="00295E78" w:rsidRDefault="00000000">
            <w:r>
              <w:t>Count Pairs Of Similar Strings</w:t>
            </w:r>
          </w:p>
        </w:tc>
        <w:tc>
          <w:tcPr>
            <w:tcW w:w="6130" w:type="dxa"/>
          </w:tcPr>
          <w:p w14:paraId="55B6C294" w14:textId="77777777" w:rsidR="00295E78" w:rsidRDefault="00000000">
            <w:r>
              <w:t>https://leetcode.com/problems/count-pairs-of-similar-strings/</w:t>
            </w:r>
          </w:p>
        </w:tc>
      </w:tr>
      <w:tr w:rsidR="00295E78" w14:paraId="69309BA5" w14:textId="77777777" w:rsidTr="0079196B">
        <w:tc>
          <w:tcPr>
            <w:tcW w:w="675" w:type="dxa"/>
          </w:tcPr>
          <w:p w14:paraId="21552C58" w14:textId="77777777" w:rsidR="00295E78" w:rsidRDefault="00000000">
            <w:r>
              <w:t>524</w:t>
            </w:r>
          </w:p>
        </w:tc>
        <w:tc>
          <w:tcPr>
            <w:tcW w:w="2051" w:type="dxa"/>
          </w:tcPr>
          <w:p w14:paraId="5B92FD6A" w14:textId="77777777" w:rsidR="00295E78" w:rsidRDefault="00000000">
            <w:r>
              <w:t>Maximum Enemy Forts That Can Be Captured</w:t>
            </w:r>
          </w:p>
        </w:tc>
        <w:tc>
          <w:tcPr>
            <w:tcW w:w="6130" w:type="dxa"/>
          </w:tcPr>
          <w:p w14:paraId="3110B65B" w14:textId="77777777" w:rsidR="00295E78" w:rsidRDefault="00000000">
            <w:r>
              <w:t>https://leetcode.com/problems/maximum-enemy-forts-that-can-be-captured/</w:t>
            </w:r>
          </w:p>
        </w:tc>
      </w:tr>
      <w:tr w:rsidR="00295E78" w14:paraId="315DB82A" w14:textId="77777777" w:rsidTr="0079196B">
        <w:tc>
          <w:tcPr>
            <w:tcW w:w="675" w:type="dxa"/>
          </w:tcPr>
          <w:p w14:paraId="08CFF9F0" w14:textId="77777777" w:rsidR="00295E78" w:rsidRDefault="00000000">
            <w:r>
              <w:t>525</w:t>
            </w:r>
          </w:p>
        </w:tc>
        <w:tc>
          <w:tcPr>
            <w:tcW w:w="2051" w:type="dxa"/>
          </w:tcPr>
          <w:p w14:paraId="2DB41C5E" w14:textId="77777777" w:rsidR="00295E78" w:rsidRDefault="00000000">
            <w:r>
              <w:t>Shortest Distance to Target String in a Circular Array</w:t>
            </w:r>
          </w:p>
        </w:tc>
        <w:tc>
          <w:tcPr>
            <w:tcW w:w="6130" w:type="dxa"/>
          </w:tcPr>
          <w:p w14:paraId="71B1141E" w14:textId="77777777" w:rsidR="00295E78" w:rsidRDefault="00000000">
            <w:r>
              <w:t>https://leetcode.com/problems/shortest-distance-to-target-string-in-a-circular-array/</w:t>
            </w:r>
          </w:p>
        </w:tc>
      </w:tr>
      <w:tr w:rsidR="00295E78" w14:paraId="43318954" w14:textId="77777777" w:rsidTr="0079196B">
        <w:tc>
          <w:tcPr>
            <w:tcW w:w="675" w:type="dxa"/>
          </w:tcPr>
          <w:p w14:paraId="736EE112" w14:textId="77777777" w:rsidR="00295E78" w:rsidRDefault="00000000">
            <w:r>
              <w:t>526</w:t>
            </w:r>
          </w:p>
        </w:tc>
        <w:tc>
          <w:tcPr>
            <w:tcW w:w="2051" w:type="dxa"/>
          </w:tcPr>
          <w:p w14:paraId="7FBD6A1E" w14:textId="77777777" w:rsidR="00295E78" w:rsidRDefault="00000000">
            <w:r>
              <w:t>Count the Digits That Divide a Number</w:t>
            </w:r>
          </w:p>
        </w:tc>
        <w:tc>
          <w:tcPr>
            <w:tcW w:w="6130" w:type="dxa"/>
          </w:tcPr>
          <w:p w14:paraId="209D0766" w14:textId="77777777" w:rsidR="00295E78" w:rsidRDefault="00000000">
            <w:r>
              <w:t>https://leetcode.com/problems/count-the-digits-that-divide-a-number/</w:t>
            </w:r>
          </w:p>
        </w:tc>
      </w:tr>
      <w:tr w:rsidR="00295E78" w14:paraId="7D5FDD95" w14:textId="77777777" w:rsidTr="0079196B">
        <w:tc>
          <w:tcPr>
            <w:tcW w:w="675" w:type="dxa"/>
          </w:tcPr>
          <w:p w14:paraId="5E6E3AF9" w14:textId="77777777" w:rsidR="00295E78" w:rsidRDefault="00000000">
            <w:r>
              <w:t>527</w:t>
            </w:r>
          </w:p>
        </w:tc>
        <w:tc>
          <w:tcPr>
            <w:tcW w:w="2051" w:type="dxa"/>
          </w:tcPr>
          <w:p w14:paraId="45D94C08" w14:textId="77777777" w:rsidR="00295E78" w:rsidRDefault="00000000">
            <w:r>
              <w:t>Categorize Box According to Criteria</w:t>
            </w:r>
          </w:p>
        </w:tc>
        <w:tc>
          <w:tcPr>
            <w:tcW w:w="6130" w:type="dxa"/>
          </w:tcPr>
          <w:p w14:paraId="3C46A620" w14:textId="77777777" w:rsidR="00295E78" w:rsidRDefault="00000000">
            <w:r>
              <w:t>https://leetcode.com/problems/categorize-box-according-to-criteria/</w:t>
            </w:r>
          </w:p>
        </w:tc>
      </w:tr>
      <w:tr w:rsidR="00295E78" w14:paraId="36161FE3" w14:textId="77777777" w:rsidTr="0079196B">
        <w:tc>
          <w:tcPr>
            <w:tcW w:w="675" w:type="dxa"/>
          </w:tcPr>
          <w:p w14:paraId="61C493AA" w14:textId="77777777" w:rsidR="00295E78" w:rsidRDefault="00000000">
            <w:r>
              <w:t>528</w:t>
            </w:r>
          </w:p>
        </w:tc>
        <w:tc>
          <w:tcPr>
            <w:tcW w:w="2051" w:type="dxa"/>
          </w:tcPr>
          <w:p w14:paraId="4D61C862" w14:textId="77777777" w:rsidR="00295E78" w:rsidRDefault="00000000">
            <w:r>
              <w:t>Maximum Count of Positive Integer and Negative Integer</w:t>
            </w:r>
          </w:p>
        </w:tc>
        <w:tc>
          <w:tcPr>
            <w:tcW w:w="6130" w:type="dxa"/>
          </w:tcPr>
          <w:p w14:paraId="3B513975" w14:textId="77777777" w:rsidR="00295E78" w:rsidRDefault="00000000">
            <w:r>
              <w:t>https://leetcode.com/problems/maximum-count-of-positive-integer-and-negative-integer/</w:t>
            </w:r>
          </w:p>
        </w:tc>
      </w:tr>
      <w:tr w:rsidR="00295E78" w14:paraId="7661AD9B" w14:textId="77777777" w:rsidTr="0079196B">
        <w:tc>
          <w:tcPr>
            <w:tcW w:w="675" w:type="dxa"/>
          </w:tcPr>
          <w:p w14:paraId="09D20DE7" w14:textId="77777777" w:rsidR="00295E78" w:rsidRDefault="00000000">
            <w:r>
              <w:t>529</w:t>
            </w:r>
          </w:p>
        </w:tc>
        <w:tc>
          <w:tcPr>
            <w:tcW w:w="2051" w:type="dxa"/>
          </w:tcPr>
          <w:p w14:paraId="5A6C0080" w14:textId="77777777" w:rsidR="00295E78" w:rsidRDefault="00000000">
            <w:r>
              <w:t>Difference Between Element Sum and Digit Sum of an Array</w:t>
            </w:r>
          </w:p>
        </w:tc>
        <w:tc>
          <w:tcPr>
            <w:tcW w:w="6130" w:type="dxa"/>
          </w:tcPr>
          <w:p w14:paraId="7C5C276E" w14:textId="77777777" w:rsidR="00295E78" w:rsidRDefault="00000000">
            <w:r>
              <w:t>https://leetcode.com/problems/difference-between-element-sum-and-digit-sum-of-an-array/</w:t>
            </w:r>
          </w:p>
        </w:tc>
      </w:tr>
      <w:tr w:rsidR="00295E78" w14:paraId="262AC1D1" w14:textId="77777777" w:rsidTr="0079196B">
        <w:tc>
          <w:tcPr>
            <w:tcW w:w="675" w:type="dxa"/>
          </w:tcPr>
          <w:p w14:paraId="1C4DFCE3" w14:textId="77777777" w:rsidR="00295E78" w:rsidRDefault="00000000">
            <w:r>
              <w:t>530</w:t>
            </w:r>
          </w:p>
        </w:tc>
        <w:tc>
          <w:tcPr>
            <w:tcW w:w="2051" w:type="dxa"/>
          </w:tcPr>
          <w:p w14:paraId="76EB4164" w14:textId="77777777" w:rsidR="00295E78" w:rsidRDefault="00000000">
            <w:r>
              <w:t>Minimum Common Value</w:t>
            </w:r>
          </w:p>
        </w:tc>
        <w:tc>
          <w:tcPr>
            <w:tcW w:w="6130" w:type="dxa"/>
          </w:tcPr>
          <w:p w14:paraId="3A388A9F" w14:textId="77777777" w:rsidR="00295E78" w:rsidRDefault="00000000">
            <w:r>
              <w:t>https://leetcode.com/problems/minimum-common-value/</w:t>
            </w:r>
          </w:p>
        </w:tc>
      </w:tr>
      <w:tr w:rsidR="00295E78" w14:paraId="6F73F587" w14:textId="77777777" w:rsidTr="0079196B">
        <w:tc>
          <w:tcPr>
            <w:tcW w:w="675" w:type="dxa"/>
          </w:tcPr>
          <w:p w14:paraId="515A306A" w14:textId="77777777" w:rsidR="00295E78" w:rsidRDefault="00000000">
            <w:r>
              <w:t>531</w:t>
            </w:r>
          </w:p>
        </w:tc>
        <w:tc>
          <w:tcPr>
            <w:tcW w:w="2051" w:type="dxa"/>
          </w:tcPr>
          <w:p w14:paraId="0C0022E9" w14:textId="77777777" w:rsidR="00295E78" w:rsidRDefault="00000000">
            <w:r>
              <w:t>Alternating Digit Sum</w:t>
            </w:r>
          </w:p>
        </w:tc>
        <w:tc>
          <w:tcPr>
            <w:tcW w:w="6130" w:type="dxa"/>
          </w:tcPr>
          <w:p w14:paraId="7C47F44C" w14:textId="77777777" w:rsidR="00295E78" w:rsidRDefault="00000000">
            <w:r>
              <w:t>https://leetcode.com/problems/alternating-digit-sum/</w:t>
            </w:r>
          </w:p>
        </w:tc>
      </w:tr>
      <w:tr w:rsidR="00295E78" w14:paraId="4F78D391" w14:textId="77777777" w:rsidTr="0079196B">
        <w:tc>
          <w:tcPr>
            <w:tcW w:w="675" w:type="dxa"/>
          </w:tcPr>
          <w:p w14:paraId="4E9F27DD" w14:textId="77777777" w:rsidR="00295E78" w:rsidRDefault="00000000">
            <w:r>
              <w:t>532</w:t>
            </w:r>
          </w:p>
        </w:tc>
        <w:tc>
          <w:tcPr>
            <w:tcW w:w="2051" w:type="dxa"/>
          </w:tcPr>
          <w:p w14:paraId="4AC931CF" w14:textId="77777777" w:rsidR="00295E78" w:rsidRDefault="00000000">
            <w:r>
              <w:t>Count Distinct Numbers on Board</w:t>
            </w:r>
          </w:p>
        </w:tc>
        <w:tc>
          <w:tcPr>
            <w:tcW w:w="6130" w:type="dxa"/>
          </w:tcPr>
          <w:p w14:paraId="2388BAF3" w14:textId="77777777" w:rsidR="00295E78" w:rsidRDefault="00000000">
            <w:r>
              <w:t>https://leetcode.com/problems/count-distinct-numbers-on-board/</w:t>
            </w:r>
          </w:p>
        </w:tc>
      </w:tr>
      <w:tr w:rsidR="00295E78" w14:paraId="618494A4" w14:textId="77777777" w:rsidTr="0079196B">
        <w:tc>
          <w:tcPr>
            <w:tcW w:w="675" w:type="dxa"/>
          </w:tcPr>
          <w:p w14:paraId="695952F7" w14:textId="77777777" w:rsidR="00295E78" w:rsidRDefault="00000000">
            <w:r>
              <w:t>533</w:t>
            </w:r>
          </w:p>
        </w:tc>
        <w:tc>
          <w:tcPr>
            <w:tcW w:w="2051" w:type="dxa"/>
          </w:tcPr>
          <w:p w14:paraId="22D0C026" w14:textId="77777777" w:rsidR="00295E78" w:rsidRDefault="00000000">
            <w:r>
              <w:t>Separate the Digits in an Array</w:t>
            </w:r>
          </w:p>
        </w:tc>
        <w:tc>
          <w:tcPr>
            <w:tcW w:w="6130" w:type="dxa"/>
          </w:tcPr>
          <w:p w14:paraId="3D68334B" w14:textId="77777777" w:rsidR="00295E78" w:rsidRDefault="00000000">
            <w:r>
              <w:t>https://leetcode.com/problems/separate-the-digits-in-an-array/</w:t>
            </w:r>
          </w:p>
        </w:tc>
      </w:tr>
      <w:tr w:rsidR="00295E78" w14:paraId="33CA382B" w14:textId="77777777" w:rsidTr="0079196B">
        <w:tc>
          <w:tcPr>
            <w:tcW w:w="675" w:type="dxa"/>
          </w:tcPr>
          <w:p w14:paraId="364753F6" w14:textId="77777777" w:rsidR="00295E78" w:rsidRDefault="00000000">
            <w:r>
              <w:t>534</w:t>
            </w:r>
          </w:p>
        </w:tc>
        <w:tc>
          <w:tcPr>
            <w:tcW w:w="2051" w:type="dxa"/>
          </w:tcPr>
          <w:p w14:paraId="696CCBEC" w14:textId="77777777" w:rsidR="00295E78" w:rsidRDefault="00000000">
            <w:r>
              <w:t>Take Gifts From the Richest Pile</w:t>
            </w:r>
          </w:p>
        </w:tc>
        <w:tc>
          <w:tcPr>
            <w:tcW w:w="6130" w:type="dxa"/>
          </w:tcPr>
          <w:p w14:paraId="0DD8087C" w14:textId="77777777" w:rsidR="00295E78" w:rsidRDefault="00000000">
            <w:r>
              <w:t>https://leetcode.com/problems/take-gifts-from-the-richest-pile/</w:t>
            </w:r>
          </w:p>
        </w:tc>
      </w:tr>
      <w:tr w:rsidR="00295E78" w14:paraId="49C4859B" w14:textId="77777777" w:rsidTr="0079196B">
        <w:tc>
          <w:tcPr>
            <w:tcW w:w="675" w:type="dxa"/>
          </w:tcPr>
          <w:p w14:paraId="6FD98928" w14:textId="77777777" w:rsidR="00295E78" w:rsidRDefault="00000000">
            <w:r>
              <w:t>535</w:t>
            </w:r>
          </w:p>
        </w:tc>
        <w:tc>
          <w:tcPr>
            <w:tcW w:w="2051" w:type="dxa"/>
          </w:tcPr>
          <w:p w14:paraId="076FC4F0" w14:textId="77777777" w:rsidR="00295E78" w:rsidRDefault="00000000">
            <w:r>
              <w:t>Find the Array Concatenation Value</w:t>
            </w:r>
          </w:p>
        </w:tc>
        <w:tc>
          <w:tcPr>
            <w:tcW w:w="6130" w:type="dxa"/>
          </w:tcPr>
          <w:p w14:paraId="65E2D2F9" w14:textId="77777777" w:rsidR="00295E78" w:rsidRDefault="00000000">
            <w:r>
              <w:t>https://leetcode.com/problems/find-the-array-concatenation-value/</w:t>
            </w:r>
          </w:p>
        </w:tc>
      </w:tr>
      <w:tr w:rsidR="00295E78" w14:paraId="2F242AFC" w14:textId="77777777" w:rsidTr="0079196B">
        <w:tc>
          <w:tcPr>
            <w:tcW w:w="675" w:type="dxa"/>
          </w:tcPr>
          <w:p w14:paraId="13465B69" w14:textId="77777777" w:rsidR="00295E78" w:rsidRDefault="00000000">
            <w:r>
              <w:t>536</w:t>
            </w:r>
          </w:p>
        </w:tc>
        <w:tc>
          <w:tcPr>
            <w:tcW w:w="2051" w:type="dxa"/>
          </w:tcPr>
          <w:p w14:paraId="0D2D854B" w14:textId="77777777" w:rsidR="00295E78" w:rsidRDefault="00000000">
            <w:r>
              <w:t>Maximum Difference by Remapping a Digit</w:t>
            </w:r>
          </w:p>
        </w:tc>
        <w:tc>
          <w:tcPr>
            <w:tcW w:w="6130" w:type="dxa"/>
          </w:tcPr>
          <w:p w14:paraId="265F3FED" w14:textId="77777777" w:rsidR="00295E78" w:rsidRDefault="00000000">
            <w:r>
              <w:t>https://leetcode.com/problems/maximum-difference-by-remapping-a-digit/</w:t>
            </w:r>
          </w:p>
        </w:tc>
      </w:tr>
      <w:tr w:rsidR="00295E78" w14:paraId="32F76385" w14:textId="77777777" w:rsidTr="0079196B">
        <w:tc>
          <w:tcPr>
            <w:tcW w:w="675" w:type="dxa"/>
          </w:tcPr>
          <w:p w14:paraId="1991CEC1" w14:textId="77777777" w:rsidR="00295E78" w:rsidRDefault="00000000">
            <w:r>
              <w:t>537</w:t>
            </w:r>
          </w:p>
        </w:tc>
        <w:tc>
          <w:tcPr>
            <w:tcW w:w="2051" w:type="dxa"/>
          </w:tcPr>
          <w:p w14:paraId="09B5875A" w14:textId="77777777" w:rsidR="00295E78" w:rsidRDefault="00000000">
            <w:r>
              <w:t>Merge Two 2D Arrays by Summing Values</w:t>
            </w:r>
          </w:p>
        </w:tc>
        <w:tc>
          <w:tcPr>
            <w:tcW w:w="6130" w:type="dxa"/>
          </w:tcPr>
          <w:p w14:paraId="141634E1" w14:textId="77777777" w:rsidR="00295E78" w:rsidRDefault="00000000">
            <w:r>
              <w:t>https://leetcode.com/problems/merge-two-2d-arrays-by-summing-values/</w:t>
            </w:r>
          </w:p>
        </w:tc>
      </w:tr>
      <w:tr w:rsidR="00295E78" w14:paraId="6BBF1898" w14:textId="77777777" w:rsidTr="0079196B">
        <w:tc>
          <w:tcPr>
            <w:tcW w:w="675" w:type="dxa"/>
          </w:tcPr>
          <w:p w14:paraId="57B1BF9B" w14:textId="77777777" w:rsidR="00295E78" w:rsidRDefault="00000000">
            <w:r>
              <w:t>538</w:t>
            </w:r>
          </w:p>
        </w:tc>
        <w:tc>
          <w:tcPr>
            <w:tcW w:w="2051" w:type="dxa"/>
          </w:tcPr>
          <w:p w14:paraId="5910726D" w14:textId="77777777" w:rsidR="00295E78" w:rsidRDefault="00000000">
            <w:r>
              <w:t>Left and Right Sum Differences</w:t>
            </w:r>
          </w:p>
        </w:tc>
        <w:tc>
          <w:tcPr>
            <w:tcW w:w="6130" w:type="dxa"/>
          </w:tcPr>
          <w:p w14:paraId="6702A69F" w14:textId="77777777" w:rsidR="00295E78" w:rsidRDefault="00000000">
            <w:r>
              <w:t>https://leetcode.com/problems/left-and-right-sum-differences/</w:t>
            </w:r>
          </w:p>
        </w:tc>
      </w:tr>
      <w:tr w:rsidR="00295E78" w14:paraId="1226AB1F" w14:textId="77777777" w:rsidTr="0079196B">
        <w:tc>
          <w:tcPr>
            <w:tcW w:w="675" w:type="dxa"/>
          </w:tcPr>
          <w:p w14:paraId="1D1F8292" w14:textId="77777777" w:rsidR="00295E78" w:rsidRDefault="00000000">
            <w:r>
              <w:t>539</w:t>
            </w:r>
          </w:p>
        </w:tc>
        <w:tc>
          <w:tcPr>
            <w:tcW w:w="2051" w:type="dxa"/>
          </w:tcPr>
          <w:p w14:paraId="5CE0DE8C" w14:textId="77777777" w:rsidR="00295E78" w:rsidRDefault="00000000">
            <w:r>
              <w:t>Split With Minimum Sum</w:t>
            </w:r>
          </w:p>
        </w:tc>
        <w:tc>
          <w:tcPr>
            <w:tcW w:w="6130" w:type="dxa"/>
          </w:tcPr>
          <w:p w14:paraId="39C693F3" w14:textId="77777777" w:rsidR="00295E78" w:rsidRDefault="00000000">
            <w:r>
              <w:t>https://leetcode.com/problems/split-with-minimum-sum/</w:t>
            </w:r>
          </w:p>
        </w:tc>
      </w:tr>
      <w:tr w:rsidR="00295E78" w14:paraId="4381F410" w14:textId="77777777" w:rsidTr="0079196B">
        <w:tc>
          <w:tcPr>
            <w:tcW w:w="675" w:type="dxa"/>
          </w:tcPr>
          <w:p w14:paraId="707F6F91" w14:textId="77777777" w:rsidR="00295E78" w:rsidRDefault="00000000">
            <w:r>
              <w:t>540</w:t>
            </w:r>
          </w:p>
        </w:tc>
        <w:tc>
          <w:tcPr>
            <w:tcW w:w="2051" w:type="dxa"/>
          </w:tcPr>
          <w:p w14:paraId="63E80D6D" w14:textId="77777777" w:rsidR="00295E78" w:rsidRDefault="00000000">
            <w:r>
              <w:t>Pass the Pillow</w:t>
            </w:r>
          </w:p>
        </w:tc>
        <w:tc>
          <w:tcPr>
            <w:tcW w:w="6130" w:type="dxa"/>
          </w:tcPr>
          <w:p w14:paraId="58580343" w14:textId="77777777" w:rsidR="00295E78" w:rsidRDefault="00000000">
            <w:r>
              <w:t>https://leetcode.com/problems/pass-the-pillow/</w:t>
            </w:r>
          </w:p>
        </w:tc>
      </w:tr>
      <w:tr w:rsidR="00295E78" w14:paraId="6097B4F0" w14:textId="77777777" w:rsidTr="0079196B">
        <w:tc>
          <w:tcPr>
            <w:tcW w:w="675" w:type="dxa"/>
          </w:tcPr>
          <w:p w14:paraId="6B7CD1AB" w14:textId="77777777" w:rsidR="00295E78" w:rsidRDefault="00000000">
            <w:r>
              <w:t>541</w:t>
            </w:r>
          </w:p>
        </w:tc>
        <w:tc>
          <w:tcPr>
            <w:tcW w:w="2051" w:type="dxa"/>
          </w:tcPr>
          <w:p w14:paraId="2E846E61" w14:textId="77777777" w:rsidR="00295E78" w:rsidRDefault="00000000">
            <w:r>
              <w:t>Count the Number of Vowel Strings in Range</w:t>
            </w:r>
          </w:p>
        </w:tc>
        <w:tc>
          <w:tcPr>
            <w:tcW w:w="6130" w:type="dxa"/>
          </w:tcPr>
          <w:p w14:paraId="298B5063" w14:textId="77777777" w:rsidR="00295E78" w:rsidRDefault="00000000">
            <w:r>
              <w:t>https://leetcode.com/problems/count-the-number-of-vowel-strings-in-range/</w:t>
            </w:r>
          </w:p>
        </w:tc>
      </w:tr>
      <w:tr w:rsidR="00295E78" w14:paraId="7A09CB5F" w14:textId="77777777" w:rsidTr="0079196B">
        <w:tc>
          <w:tcPr>
            <w:tcW w:w="675" w:type="dxa"/>
          </w:tcPr>
          <w:p w14:paraId="37054643" w14:textId="77777777" w:rsidR="00295E78" w:rsidRDefault="00000000">
            <w:r>
              <w:t>542</w:t>
            </w:r>
          </w:p>
        </w:tc>
        <w:tc>
          <w:tcPr>
            <w:tcW w:w="2051" w:type="dxa"/>
          </w:tcPr>
          <w:p w14:paraId="60654178" w14:textId="77777777" w:rsidR="00295E78" w:rsidRDefault="00000000">
            <w:r>
              <w:t>Distribute Money to Maximum Children</w:t>
            </w:r>
          </w:p>
        </w:tc>
        <w:tc>
          <w:tcPr>
            <w:tcW w:w="6130" w:type="dxa"/>
          </w:tcPr>
          <w:p w14:paraId="278D7D39" w14:textId="77777777" w:rsidR="00295E78" w:rsidRDefault="00000000">
            <w:r>
              <w:t>https://leetcode.com/problems/distribute-money-to-maximum-children/</w:t>
            </w:r>
          </w:p>
        </w:tc>
      </w:tr>
      <w:tr w:rsidR="00295E78" w14:paraId="7996762E" w14:textId="77777777" w:rsidTr="0079196B">
        <w:tc>
          <w:tcPr>
            <w:tcW w:w="675" w:type="dxa"/>
          </w:tcPr>
          <w:p w14:paraId="64CBE948" w14:textId="77777777" w:rsidR="00295E78" w:rsidRDefault="00000000">
            <w:r>
              <w:t>543</w:t>
            </w:r>
          </w:p>
        </w:tc>
        <w:tc>
          <w:tcPr>
            <w:tcW w:w="2051" w:type="dxa"/>
          </w:tcPr>
          <w:p w14:paraId="7DC14D0A" w14:textId="77777777" w:rsidR="00295E78" w:rsidRDefault="00000000">
            <w:r>
              <w:t>Number of Even and Odd Bits</w:t>
            </w:r>
          </w:p>
        </w:tc>
        <w:tc>
          <w:tcPr>
            <w:tcW w:w="6130" w:type="dxa"/>
          </w:tcPr>
          <w:p w14:paraId="7BB56952" w14:textId="77777777" w:rsidR="00295E78" w:rsidRDefault="00000000">
            <w:r>
              <w:t>https://leetcode.com/problems/number-of-even-and-odd-bits/</w:t>
            </w:r>
          </w:p>
        </w:tc>
      </w:tr>
      <w:tr w:rsidR="00295E78" w14:paraId="07709BBC" w14:textId="77777777" w:rsidTr="0079196B">
        <w:tc>
          <w:tcPr>
            <w:tcW w:w="675" w:type="dxa"/>
          </w:tcPr>
          <w:p w14:paraId="1C40CB9C" w14:textId="77777777" w:rsidR="00295E78" w:rsidRDefault="00000000">
            <w:r>
              <w:t>544</w:t>
            </w:r>
          </w:p>
        </w:tc>
        <w:tc>
          <w:tcPr>
            <w:tcW w:w="2051" w:type="dxa"/>
          </w:tcPr>
          <w:p w14:paraId="7CCFCDC0" w14:textId="77777777" w:rsidR="00295E78" w:rsidRDefault="00000000">
            <w:r>
              <w:t>K Items With the Maximum Sum</w:t>
            </w:r>
          </w:p>
        </w:tc>
        <w:tc>
          <w:tcPr>
            <w:tcW w:w="6130" w:type="dxa"/>
          </w:tcPr>
          <w:p w14:paraId="4B1533CA" w14:textId="77777777" w:rsidR="00295E78" w:rsidRDefault="00000000">
            <w:r>
              <w:t>https://leetcode.com/problems/k-items-with-the-maximum-sum/</w:t>
            </w:r>
          </w:p>
        </w:tc>
      </w:tr>
      <w:tr w:rsidR="00295E78" w14:paraId="21D72A93" w14:textId="77777777" w:rsidTr="0079196B">
        <w:tc>
          <w:tcPr>
            <w:tcW w:w="675" w:type="dxa"/>
          </w:tcPr>
          <w:p w14:paraId="06133C7D" w14:textId="77777777" w:rsidR="00295E78" w:rsidRDefault="00000000">
            <w:r>
              <w:t>545</w:t>
            </w:r>
          </w:p>
        </w:tc>
        <w:tc>
          <w:tcPr>
            <w:tcW w:w="2051" w:type="dxa"/>
          </w:tcPr>
          <w:p w14:paraId="2B043BF0" w14:textId="77777777" w:rsidR="00295E78" w:rsidRDefault="00000000">
            <w:r>
              <w:t>Form Smallest Number From Two Digit Arrays</w:t>
            </w:r>
          </w:p>
        </w:tc>
        <w:tc>
          <w:tcPr>
            <w:tcW w:w="6130" w:type="dxa"/>
          </w:tcPr>
          <w:p w14:paraId="5C7C2653" w14:textId="77777777" w:rsidR="00295E78" w:rsidRDefault="00000000">
            <w:r>
              <w:t>https://leetcode.com/problems/form-smallest-number-from-two-digit-arrays/</w:t>
            </w:r>
          </w:p>
        </w:tc>
      </w:tr>
      <w:tr w:rsidR="00295E78" w14:paraId="0626BA94" w14:textId="77777777" w:rsidTr="0079196B">
        <w:tc>
          <w:tcPr>
            <w:tcW w:w="675" w:type="dxa"/>
          </w:tcPr>
          <w:p w14:paraId="56891CDF" w14:textId="77777777" w:rsidR="00295E78" w:rsidRDefault="00000000">
            <w:r>
              <w:t>546</w:t>
            </w:r>
          </w:p>
        </w:tc>
        <w:tc>
          <w:tcPr>
            <w:tcW w:w="2051" w:type="dxa"/>
          </w:tcPr>
          <w:p w14:paraId="65257E30" w14:textId="77777777" w:rsidR="00295E78" w:rsidRDefault="00000000">
            <w:r>
              <w:t>Find the Longest Balanced Substring of a Binary String</w:t>
            </w:r>
          </w:p>
        </w:tc>
        <w:tc>
          <w:tcPr>
            <w:tcW w:w="6130" w:type="dxa"/>
          </w:tcPr>
          <w:p w14:paraId="6A66D5D8" w14:textId="77777777" w:rsidR="00295E78" w:rsidRDefault="00000000">
            <w:r>
              <w:t>https://leetcode.com/problems/find-the-longest-balanced-substring-of-a-binary-string/</w:t>
            </w:r>
          </w:p>
        </w:tc>
      </w:tr>
      <w:tr w:rsidR="00295E78" w14:paraId="65DBC907" w14:textId="77777777" w:rsidTr="0079196B">
        <w:tc>
          <w:tcPr>
            <w:tcW w:w="675" w:type="dxa"/>
          </w:tcPr>
          <w:p w14:paraId="16D083F4" w14:textId="77777777" w:rsidR="00295E78" w:rsidRDefault="00000000">
            <w:r>
              <w:t>547</w:t>
            </w:r>
          </w:p>
        </w:tc>
        <w:tc>
          <w:tcPr>
            <w:tcW w:w="2051" w:type="dxa"/>
          </w:tcPr>
          <w:p w14:paraId="5862E65B" w14:textId="77777777" w:rsidR="00295E78" w:rsidRDefault="00000000">
            <w:r>
              <w:t>Prime In Diagonal</w:t>
            </w:r>
          </w:p>
        </w:tc>
        <w:tc>
          <w:tcPr>
            <w:tcW w:w="6130" w:type="dxa"/>
          </w:tcPr>
          <w:p w14:paraId="652C0C2B" w14:textId="77777777" w:rsidR="00295E78" w:rsidRDefault="00000000">
            <w:r>
              <w:t>https://leetcode.com/problems/prime-in-diagonal/</w:t>
            </w:r>
          </w:p>
        </w:tc>
      </w:tr>
      <w:tr w:rsidR="00295E78" w14:paraId="7C416557" w14:textId="77777777" w:rsidTr="0079196B">
        <w:tc>
          <w:tcPr>
            <w:tcW w:w="675" w:type="dxa"/>
          </w:tcPr>
          <w:p w14:paraId="3BBBF19A" w14:textId="77777777" w:rsidR="00295E78" w:rsidRDefault="00000000">
            <w:r>
              <w:t>548</w:t>
            </w:r>
          </w:p>
        </w:tc>
        <w:tc>
          <w:tcPr>
            <w:tcW w:w="2051" w:type="dxa"/>
          </w:tcPr>
          <w:p w14:paraId="3430758A" w14:textId="77777777" w:rsidR="00295E78" w:rsidRDefault="00000000">
            <w:r>
              <w:t>Array Prototype Last</w:t>
            </w:r>
          </w:p>
        </w:tc>
        <w:tc>
          <w:tcPr>
            <w:tcW w:w="6130" w:type="dxa"/>
          </w:tcPr>
          <w:p w14:paraId="421A0BBF" w14:textId="77777777" w:rsidR="00295E78" w:rsidRDefault="00000000">
            <w:r>
              <w:t>https://leetcode.com/problems/array-prototype-last/</w:t>
            </w:r>
          </w:p>
        </w:tc>
      </w:tr>
      <w:tr w:rsidR="00295E78" w14:paraId="53A27EB7" w14:textId="77777777" w:rsidTr="0079196B">
        <w:tc>
          <w:tcPr>
            <w:tcW w:w="675" w:type="dxa"/>
          </w:tcPr>
          <w:p w14:paraId="73D9BB54" w14:textId="77777777" w:rsidR="00295E78" w:rsidRDefault="00000000">
            <w:r>
              <w:t>549</w:t>
            </w:r>
          </w:p>
        </w:tc>
        <w:tc>
          <w:tcPr>
            <w:tcW w:w="2051" w:type="dxa"/>
          </w:tcPr>
          <w:p w14:paraId="02F4881F" w14:textId="77777777" w:rsidR="00295E78" w:rsidRDefault="00000000">
            <w:r>
              <w:t>Counter</w:t>
            </w:r>
          </w:p>
        </w:tc>
        <w:tc>
          <w:tcPr>
            <w:tcW w:w="6130" w:type="dxa"/>
          </w:tcPr>
          <w:p w14:paraId="7A16B173" w14:textId="77777777" w:rsidR="00295E78" w:rsidRDefault="00000000">
            <w:r>
              <w:t>https://leetcode.com/problems/counter/</w:t>
            </w:r>
          </w:p>
        </w:tc>
      </w:tr>
      <w:tr w:rsidR="00295E78" w14:paraId="5DC05D84" w14:textId="77777777" w:rsidTr="0079196B">
        <w:tc>
          <w:tcPr>
            <w:tcW w:w="675" w:type="dxa"/>
          </w:tcPr>
          <w:p w14:paraId="1BE41FA7" w14:textId="77777777" w:rsidR="00295E78" w:rsidRDefault="00000000">
            <w:r>
              <w:t>550</w:t>
            </w:r>
          </w:p>
        </w:tc>
        <w:tc>
          <w:tcPr>
            <w:tcW w:w="2051" w:type="dxa"/>
          </w:tcPr>
          <w:p w14:paraId="199F1619" w14:textId="77777777" w:rsidR="00295E78" w:rsidRDefault="00000000">
            <w:r>
              <w:t>Sleep</w:t>
            </w:r>
          </w:p>
        </w:tc>
        <w:tc>
          <w:tcPr>
            <w:tcW w:w="6130" w:type="dxa"/>
          </w:tcPr>
          <w:p w14:paraId="071F7B0D" w14:textId="77777777" w:rsidR="00295E78" w:rsidRDefault="00000000">
            <w:r>
              <w:t>https://leetcode.com/problems/sleep/</w:t>
            </w:r>
          </w:p>
        </w:tc>
      </w:tr>
      <w:tr w:rsidR="00295E78" w14:paraId="743EC44A" w14:textId="77777777" w:rsidTr="0079196B">
        <w:tc>
          <w:tcPr>
            <w:tcW w:w="675" w:type="dxa"/>
          </w:tcPr>
          <w:p w14:paraId="37D068D8" w14:textId="77777777" w:rsidR="00295E78" w:rsidRDefault="00000000">
            <w:r>
              <w:t>551</w:t>
            </w:r>
          </w:p>
        </w:tc>
        <w:tc>
          <w:tcPr>
            <w:tcW w:w="2051" w:type="dxa"/>
          </w:tcPr>
          <w:p w14:paraId="515302C8" w14:textId="77777777" w:rsidR="00295E78" w:rsidRDefault="00000000">
            <w:r>
              <w:t>Array Reduce Transformation</w:t>
            </w:r>
          </w:p>
        </w:tc>
        <w:tc>
          <w:tcPr>
            <w:tcW w:w="6130" w:type="dxa"/>
          </w:tcPr>
          <w:p w14:paraId="789E841A" w14:textId="77777777" w:rsidR="00295E78" w:rsidRDefault="00000000">
            <w:r>
              <w:t>https://leetcode.com/problems/array-reduce-transformation/</w:t>
            </w:r>
          </w:p>
        </w:tc>
      </w:tr>
      <w:tr w:rsidR="00295E78" w14:paraId="7CC50F5A" w14:textId="77777777" w:rsidTr="0079196B">
        <w:tc>
          <w:tcPr>
            <w:tcW w:w="675" w:type="dxa"/>
          </w:tcPr>
          <w:p w14:paraId="26FD4BFC" w14:textId="77777777" w:rsidR="00295E78" w:rsidRDefault="00000000">
            <w:r>
              <w:t>552</w:t>
            </w:r>
          </w:p>
        </w:tc>
        <w:tc>
          <w:tcPr>
            <w:tcW w:w="2051" w:type="dxa"/>
          </w:tcPr>
          <w:p w14:paraId="5E58DB2F" w14:textId="77777777" w:rsidR="00295E78" w:rsidRDefault="00000000">
            <w:r>
              <w:t>Function Composition</w:t>
            </w:r>
          </w:p>
        </w:tc>
        <w:tc>
          <w:tcPr>
            <w:tcW w:w="6130" w:type="dxa"/>
          </w:tcPr>
          <w:p w14:paraId="11DD95B6" w14:textId="77777777" w:rsidR="00295E78" w:rsidRDefault="00000000">
            <w:r>
              <w:t>https://leetcode.com/problems/function-composition/</w:t>
            </w:r>
          </w:p>
        </w:tc>
      </w:tr>
      <w:tr w:rsidR="00295E78" w14:paraId="47B3FB71" w14:textId="77777777" w:rsidTr="0079196B">
        <w:tc>
          <w:tcPr>
            <w:tcW w:w="675" w:type="dxa"/>
          </w:tcPr>
          <w:p w14:paraId="2EEADE4A" w14:textId="77777777" w:rsidR="00295E78" w:rsidRDefault="00000000">
            <w:r>
              <w:t>553</w:t>
            </w:r>
          </w:p>
        </w:tc>
        <w:tc>
          <w:tcPr>
            <w:tcW w:w="2051" w:type="dxa"/>
          </w:tcPr>
          <w:p w14:paraId="035E9A9F" w14:textId="77777777" w:rsidR="00295E78" w:rsidRDefault="00000000">
            <w:r>
              <w:t>Filter Elements from Array</w:t>
            </w:r>
          </w:p>
        </w:tc>
        <w:tc>
          <w:tcPr>
            <w:tcW w:w="6130" w:type="dxa"/>
          </w:tcPr>
          <w:p w14:paraId="5F5E8227" w14:textId="77777777" w:rsidR="00295E78" w:rsidRDefault="00000000">
            <w:r>
              <w:t>https://leetcode.com/problems/filter-elements-from-array/</w:t>
            </w:r>
          </w:p>
        </w:tc>
      </w:tr>
      <w:tr w:rsidR="00295E78" w14:paraId="14DA1859" w14:textId="77777777" w:rsidTr="0079196B">
        <w:tc>
          <w:tcPr>
            <w:tcW w:w="675" w:type="dxa"/>
          </w:tcPr>
          <w:p w14:paraId="5EC1FFC1" w14:textId="77777777" w:rsidR="00295E78" w:rsidRDefault="00000000">
            <w:r>
              <w:t>554</w:t>
            </w:r>
          </w:p>
        </w:tc>
        <w:tc>
          <w:tcPr>
            <w:tcW w:w="2051" w:type="dxa"/>
          </w:tcPr>
          <w:p w14:paraId="537D89EB" w14:textId="77777777" w:rsidR="00295E78" w:rsidRDefault="00000000">
            <w:r>
              <w:t>Apply Transform Over Each Element in Array</w:t>
            </w:r>
          </w:p>
        </w:tc>
        <w:tc>
          <w:tcPr>
            <w:tcW w:w="6130" w:type="dxa"/>
          </w:tcPr>
          <w:p w14:paraId="1220F16A" w14:textId="77777777" w:rsidR="00295E78" w:rsidRDefault="00000000">
            <w:r>
              <w:t>https://leetcode.com/problems/apply-transform-over-each-element-in-array/</w:t>
            </w:r>
          </w:p>
        </w:tc>
      </w:tr>
      <w:tr w:rsidR="00295E78" w14:paraId="3AC6CC09" w14:textId="77777777" w:rsidTr="0079196B">
        <w:tc>
          <w:tcPr>
            <w:tcW w:w="675" w:type="dxa"/>
          </w:tcPr>
          <w:p w14:paraId="0DE4C196" w14:textId="77777777" w:rsidR="00295E78" w:rsidRDefault="00000000">
            <w:r>
              <w:t>555</w:t>
            </w:r>
          </w:p>
        </w:tc>
        <w:tc>
          <w:tcPr>
            <w:tcW w:w="2051" w:type="dxa"/>
          </w:tcPr>
          <w:p w14:paraId="1BE35443" w14:textId="77777777" w:rsidR="00295E78" w:rsidRDefault="00000000">
            <w:r>
              <w:t>Find the Width of Columns of a Grid</w:t>
            </w:r>
          </w:p>
        </w:tc>
        <w:tc>
          <w:tcPr>
            <w:tcW w:w="6130" w:type="dxa"/>
          </w:tcPr>
          <w:p w14:paraId="7B244DBA" w14:textId="77777777" w:rsidR="00295E78" w:rsidRDefault="00000000">
            <w:r>
              <w:t>https://leetcode.com/problems/find-the-width-of-columns-of-a-grid/</w:t>
            </w:r>
          </w:p>
        </w:tc>
      </w:tr>
      <w:tr w:rsidR="00295E78" w14:paraId="46203DD2" w14:textId="77777777" w:rsidTr="0079196B">
        <w:tc>
          <w:tcPr>
            <w:tcW w:w="675" w:type="dxa"/>
          </w:tcPr>
          <w:p w14:paraId="778E4BA9" w14:textId="77777777" w:rsidR="00295E78" w:rsidRDefault="00000000">
            <w:r>
              <w:t>556</w:t>
            </w:r>
          </w:p>
        </w:tc>
        <w:tc>
          <w:tcPr>
            <w:tcW w:w="2051" w:type="dxa"/>
          </w:tcPr>
          <w:p w14:paraId="28F97CCB" w14:textId="77777777" w:rsidR="00295E78" w:rsidRDefault="00000000">
            <w:r>
              <w:t>Row With Maximum Ones</w:t>
            </w:r>
          </w:p>
        </w:tc>
        <w:tc>
          <w:tcPr>
            <w:tcW w:w="6130" w:type="dxa"/>
          </w:tcPr>
          <w:p w14:paraId="06354EE4" w14:textId="77777777" w:rsidR="00295E78" w:rsidRDefault="00000000">
            <w:r>
              <w:t>https://leetcode.com/problems/row-with-maximum-ones/</w:t>
            </w:r>
          </w:p>
        </w:tc>
      </w:tr>
      <w:tr w:rsidR="00295E78" w14:paraId="20353C51" w14:textId="77777777" w:rsidTr="0079196B">
        <w:tc>
          <w:tcPr>
            <w:tcW w:w="675" w:type="dxa"/>
          </w:tcPr>
          <w:p w14:paraId="5DF07595" w14:textId="77777777" w:rsidR="00295E78" w:rsidRDefault="00000000">
            <w:r>
              <w:t>557</w:t>
            </w:r>
          </w:p>
        </w:tc>
        <w:tc>
          <w:tcPr>
            <w:tcW w:w="2051" w:type="dxa"/>
          </w:tcPr>
          <w:p w14:paraId="6CDBBC3A" w14:textId="77777777" w:rsidR="00295E78" w:rsidRDefault="00000000">
            <w:r>
              <w:t>Find the Maximum Divisibility Score</w:t>
            </w:r>
          </w:p>
        </w:tc>
        <w:tc>
          <w:tcPr>
            <w:tcW w:w="6130" w:type="dxa"/>
          </w:tcPr>
          <w:p w14:paraId="44D0FAE0" w14:textId="77777777" w:rsidR="00295E78" w:rsidRDefault="00000000">
            <w:r>
              <w:t>https://leetcode.com/problems/find-the-maximum-divisibility-score/</w:t>
            </w:r>
          </w:p>
        </w:tc>
      </w:tr>
      <w:tr w:rsidR="00295E78" w14:paraId="7242512C" w14:textId="77777777" w:rsidTr="0079196B">
        <w:tc>
          <w:tcPr>
            <w:tcW w:w="675" w:type="dxa"/>
          </w:tcPr>
          <w:p w14:paraId="3557BA35" w14:textId="77777777" w:rsidR="00295E78" w:rsidRDefault="00000000">
            <w:r>
              <w:t>558</w:t>
            </w:r>
          </w:p>
        </w:tc>
        <w:tc>
          <w:tcPr>
            <w:tcW w:w="2051" w:type="dxa"/>
          </w:tcPr>
          <w:p w14:paraId="018F4160" w14:textId="77777777" w:rsidR="00295E78" w:rsidRDefault="00000000">
            <w:r>
              <w:t>Generate Fibonacci Sequence</w:t>
            </w:r>
          </w:p>
        </w:tc>
        <w:tc>
          <w:tcPr>
            <w:tcW w:w="6130" w:type="dxa"/>
          </w:tcPr>
          <w:p w14:paraId="6FCBA33D" w14:textId="77777777" w:rsidR="00295E78" w:rsidRDefault="00000000">
            <w:r>
              <w:t>https://leetcode.com/problems/generate-fibonacci-sequence/</w:t>
            </w:r>
          </w:p>
        </w:tc>
      </w:tr>
      <w:tr w:rsidR="00295E78" w14:paraId="556EBFB4" w14:textId="77777777" w:rsidTr="0079196B">
        <w:tc>
          <w:tcPr>
            <w:tcW w:w="675" w:type="dxa"/>
          </w:tcPr>
          <w:p w14:paraId="7530EDA8" w14:textId="77777777" w:rsidR="00295E78" w:rsidRDefault="00000000">
            <w:r>
              <w:t>559</w:t>
            </w:r>
          </w:p>
        </w:tc>
        <w:tc>
          <w:tcPr>
            <w:tcW w:w="2051" w:type="dxa"/>
          </w:tcPr>
          <w:p w14:paraId="711A3CCA" w14:textId="77777777" w:rsidR="00295E78" w:rsidRDefault="00000000">
            <w:r>
              <w:t>Calculate Delayed Arrival Time</w:t>
            </w:r>
          </w:p>
        </w:tc>
        <w:tc>
          <w:tcPr>
            <w:tcW w:w="6130" w:type="dxa"/>
          </w:tcPr>
          <w:p w14:paraId="169B0DD7" w14:textId="77777777" w:rsidR="00295E78" w:rsidRDefault="00000000">
            <w:r>
              <w:t>https://leetcode.com/problems/calculate-delayed-arrival-time/</w:t>
            </w:r>
          </w:p>
        </w:tc>
      </w:tr>
      <w:tr w:rsidR="00295E78" w14:paraId="18712AEC" w14:textId="77777777" w:rsidTr="0079196B">
        <w:tc>
          <w:tcPr>
            <w:tcW w:w="675" w:type="dxa"/>
          </w:tcPr>
          <w:p w14:paraId="14BD4AFD" w14:textId="77777777" w:rsidR="00295E78" w:rsidRDefault="00000000">
            <w:r>
              <w:t>560</w:t>
            </w:r>
          </w:p>
        </w:tc>
        <w:tc>
          <w:tcPr>
            <w:tcW w:w="2051" w:type="dxa"/>
          </w:tcPr>
          <w:p w14:paraId="3CF28348" w14:textId="77777777" w:rsidR="00295E78" w:rsidRDefault="00000000">
            <w:r>
              <w:t>Sum Multiples</w:t>
            </w:r>
          </w:p>
        </w:tc>
        <w:tc>
          <w:tcPr>
            <w:tcW w:w="6130" w:type="dxa"/>
          </w:tcPr>
          <w:p w14:paraId="3EA343EA" w14:textId="77777777" w:rsidR="00295E78" w:rsidRDefault="00000000">
            <w:r>
              <w:t>https://leetcode.com/problems/sum-multiples/</w:t>
            </w:r>
          </w:p>
        </w:tc>
      </w:tr>
      <w:tr w:rsidR="00295E78" w14:paraId="39A7F0F2" w14:textId="77777777" w:rsidTr="0079196B">
        <w:tc>
          <w:tcPr>
            <w:tcW w:w="675" w:type="dxa"/>
          </w:tcPr>
          <w:p w14:paraId="48885B14" w14:textId="77777777" w:rsidR="00295E78" w:rsidRDefault="00000000">
            <w:r>
              <w:t>561</w:t>
            </w:r>
          </w:p>
        </w:tc>
        <w:tc>
          <w:tcPr>
            <w:tcW w:w="2051" w:type="dxa"/>
          </w:tcPr>
          <w:p w14:paraId="321AE2B6" w14:textId="77777777" w:rsidR="00295E78" w:rsidRDefault="00000000">
            <w:r>
              <w:t xml:space="preserve">Maximum Sum With Exactly K Elements </w:t>
            </w:r>
          </w:p>
        </w:tc>
        <w:tc>
          <w:tcPr>
            <w:tcW w:w="6130" w:type="dxa"/>
          </w:tcPr>
          <w:p w14:paraId="4C782ECB" w14:textId="77777777" w:rsidR="00295E78" w:rsidRDefault="00000000">
            <w:r>
              <w:t>https://leetcode.com/problems/maximum-sum-with-exactly-k-elements/</w:t>
            </w:r>
          </w:p>
        </w:tc>
      </w:tr>
      <w:tr w:rsidR="00295E78" w14:paraId="693D77A1" w14:textId="77777777" w:rsidTr="0079196B">
        <w:tc>
          <w:tcPr>
            <w:tcW w:w="675" w:type="dxa"/>
          </w:tcPr>
          <w:p w14:paraId="7AD34D86" w14:textId="77777777" w:rsidR="00295E78" w:rsidRDefault="00000000">
            <w:r>
              <w:t>562</w:t>
            </w:r>
          </w:p>
        </w:tc>
        <w:tc>
          <w:tcPr>
            <w:tcW w:w="2051" w:type="dxa"/>
          </w:tcPr>
          <w:p w14:paraId="1752172D" w14:textId="77777777" w:rsidR="00295E78" w:rsidRDefault="00000000">
            <w:r>
              <w:t>Determine the Winner of a Bowling Game</w:t>
            </w:r>
          </w:p>
        </w:tc>
        <w:tc>
          <w:tcPr>
            <w:tcW w:w="6130" w:type="dxa"/>
          </w:tcPr>
          <w:p w14:paraId="434FD8D0" w14:textId="77777777" w:rsidR="00295E78" w:rsidRDefault="00000000">
            <w:r>
              <w:t>https://leetcode.com/problems/determine-the-winner-of-a-bowling-game/</w:t>
            </w:r>
          </w:p>
        </w:tc>
      </w:tr>
      <w:tr w:rsidR="00295E78" w14:paraId="52FB5960" w14:textId="77777777" w:rsidTr="0079196B">
        <w:tc>
          <w:tcPr>
            <w:tcW w:w="675" w:type="dxa"/>
          </w:tcPr>
          <w:p w14:paraId="7623540B" w14:textId="77777777" w:rsidR="00295E78" w:rsidRDefault="00000000">
            <w:r>
              <w:t>563</w:t>
            </w:r>
          </w:p>
        </w:tc>
        <w:tc>
          <w:tcPr>
            <w:tcW w:w="2051" w:type="dxa"/>
          </w:tcPr>
          <w:p w14:paraId="445C342A" w14:textId="77777777" w:rsidR="00295E78" w:rsidRDefault="00000000">
            <w:r>
              <w:t>Counter II</w:t>
            </w:r>
          </w:p>
        </w:tc>
        <w:tc>
          <w:tcPr>
            <w:tcW w:w="6130" w:type="dxa"/>
          </w:tcPr>
          <w:p w14:paraId="204A0700" w14:textId="77777777" w:rsidR="00295E78" w:rsidRDefault="00000000">
            <w:r>
              <w:t>https://leetcode.com/problems/counter-ii/</w:t>
            </w:r>
          </w:p>
        </w:tc>
      </w:tr>
      <w:tr w:rsidR="00295E78" w14:paraId="3D636BC5" w14:textId="77777777" w:rsidTr="0079196B">
        <w:tc>
          <w:tcPr>
            <w:tcW w:w="675" w:type="dxa"/>
          </w:tcPr>
          <w:p w14:paraId="0FA09191" w14:textId="77777777" w:rsidR="00295E78" w:rsidRDefault="00000000">
            <w:r>
              <w:t>564</w:t>
            </w:r>
          </w:p>
        </w:tc>
        <w:tc>
          <w:tcPr>
            <w:tcW w:w="2051" w:type="dxa"/>
          </w:tcPr>
          <w:p w14:paraId="1DFD2B6A" w14:textId="77777777" w:rsidR="00295E78" w:rsidRDefault="00000000">
            <w:r>
              <w:t>Allow One Function Call</w:t>
            </w:r>
          </w:p>
        </w:tc>
        <w:tc>
          <w:tcPr>
            <w:tcW w:w="6130" w:type="dxa"/>
          </w:tcPr>
          <w:p w14:paraId="14773CC7" w14:textId="77777777" w:rsidR="00295E78" w:rsidRDefault="00000000">
            <w:r>
              <w:t>https://leetcode.com/problems/allow-one-function-call/</w:t>
            </w:r>
          </w:p>
        </w:tc>
      </w:tr>
      <w:tr w:rsidR="00295E78" w14:paraId="43744092" w14:textId="77777777" w:rsidTr="0079196B">
        <w:tc>
          <w:tcPr>
            <w:tcW w:w="675" w:type="dxa"/>
          </w:tcPr>
          <w:p w14:paraId="2A2A375D" w14:textId="77777777" w:rsidR="00295E78" w:rsidRDefault="00000000">
            <w:r>
              <w:t>565</w:t>
            </w:r>
          </w:p>
        </w:tc>
        <w:tc>
          <w:tcPr>
            <w:tcW w:w="2051" w:type="dxa"/>
          </w:tcPr>
          <w:p w14:paraId="309AB99C" w14:textId="77777777" w:rsidR="00295E78" w:rsidRDefault="00000000">
            <w:r>
              <w:t>Create Hello World Function</w:t>
            </w:r>
          </w:p>
        </w:tc>
        <w:tc>
          <w:tcPr>
            <w:tcW w:w="6130" w:type="dxa"/>
          </w:tcPr>
          <w:p w14:paraId="3ACF72CF" w14:textId="77777777" w:rsidR="00295E78" w:rsidRDefault="00000000">
            <w:r>
              <w:t>https://leetcode.com/problems/create-hello-world-function/</w:t>
            </w:r>
          </w:p>
        </w:tc>
      </w:tr>
      <w:tr w:rsidR="00295E78" w14:paraId="24E7E52B" w14:textId="77777777" w:rsidTr="0079196B">
        <w:tc>
          <w:tcPr>
            <w:tcW w:w="675" w:type="dxa"/>
          </w:tcPr>
          <w:p w14:paraId="5DDE04EB" w14:textId="77777777" w:rsidR="00295E78" w:rsidRDefault="00000000">
            <w:r>
              <w:t>566</w:t>
            </w:r>
          </w:p>
        </w:tc>
        <w:tc>
          <w:tcPr>
            <w:tcW w:w="2051" w:type="dxa"/>
          </w:tcPr>
          <w:p w14:paraId="296F8A15" w14:textId="77777777" w:rsidR="00295E78" w:rsidRDefault="00000000">
            <w:r>
              <w:t>Find the Distinct Difference Array</w:t>
            </w:r>
          </w:p>
        </w:tc>
        <w:tc>
          <w:tcPr>
            <w:tcW w:w="6130" w:type="dxa"/>
          </w:tcPr>
          <w:p w14:paraId="371111E2" w14:textId="77777777" w:rsidR="00295E78" w:rsidRDefault="00000000">
            <w:r>
              <w:t>https://leetcode.com/problems/find-the-distinct-difference-array/</w:t>
            </w:r>
          </w:p>
        </w:tc>
      </w:tr>
      <w:tr w:rsidR="00295E78" w14:paraId="5145B48F" w14:textId="77777777" w:rsidTr="0079196B">
        <w:tc>
          <w:tcPr>
            <w:tcW w:w="675" w:type="dxa"/>
          </w:tcPr>
          <w:p w14:paraId="6F4F62D5" w14:textId="77777777" w:rsidR="00295E78" w:rsidRDefault="00000000">
            <w:r>
              <w:t>567</w:t>
            </w:r>
          </w:p>
        </w:tc>
        <w:tc>
          <w:tcPr>
            <w:tcW w:w="2051" w:type="dxa"/>
          </w:tcPr>
          <w:p w14:paraId="538F78C5" w14:textId="77777777" w:rsidR="00295E78" w:rsidRDefault="00000000">
            <w:r>
              <w:t>Chunk Array</w:t>
            </w:r>
          </w:p>
        </w:tc>
        <w:tc>
          <w:tcPr>
            <w:tcW w:w="6130" w:type="dxa"/>
          </w:tcPr>
          <w:p w14:paraId="4218ECEA" w14:textId="77777777" w:rsidR="00295E78" w:rsidRDefault="00000000">
            <w:r>
              <w:t>https://leetcode.com/problems/chunk-array/</w:t>
            </w:r>
          </w:p>
        </w:tc>
      </w:tr>
      <w:tr w:rsidR="00295E78" w14:paraId="5CECC962" w14:textId="77777777" w:rsidTr="0079196B">
        <w:tc>
          <w:tcPr>
            <w:tcW w:w="675" w:type="dxa"/>
          </w:tcPr>
          <w:p w14:paraId="7A2CACD6" w14:textId="77777777" w:rsidR="00295E78" w:rsidRDefault="00000000">
            <w:r>
              <w:t>568</w:t>
            </w:r>
          </w:p>
        </w:tc>
        <w:tc>
          <w:tcPr>
            <w:tcW w:w="2051" w:type="dxa"/>
          </w:tcPr>
          <w:p w14:paraId="1EEF743F" w14:textId="77777777" w:rsidR="00295E78" w:rsidRDefault="00000000">
            <w:r>
              <w:t>Number of Senior Citizens</w:t>
            </w:r>
          </w:p>
        </w:tc>
        <w:tc>
          <w:tcPr>
            <w:tcW w:w="6130" w:type="dxa"/>
          </w:tcPr>
          <w:p w14:paraId="634B5AF1" w14:textId="77777777" w:rsidR="00295E78" w:rsidRDefault="00000000">
            <w:r>
              <w:t>https://leetcode.com/problems/number-of-senior-citizens/</w:t>
            </w:r>
          </w:p>
        </w:tc>
      </w:tr>
      <w:tr w:rsidR="00295E78" w14:paraId="027926E8" w14:textId="77777777" w:rsidTr="0079196B">
        <w:tc>
          <w:tcPr>
            <w:tcW w:w="675" w:type="dxa"/>
          </w:tcPr>
          <w:p w14:paraId="02F69BC8" w14:textId="77777777" w:rsidR="00295E78" w:rsidRDefault="00000000">
            <w:r>
              <w:t>569</w:t>
            </w:r>
          </w:p>
        </w:tc>
        <w:tc>
          <w:tcPr>
            <w:tcW w:w="2051" w:type="dxa"/>
          </w:tcPr>
          <w:p w14:paraId="49C2FFB4" w14:textId="77777777" w:rsidR="00295E78" w:rsidRDefault="00000000">
            <w:r>
              <w:t>Find the Losers of the Circular Game</w:t>
            </w:r>
          </w:p>
        </w:tc>
        <w:tc>
          <w:tcPr>
            <w:tcW w:w="6130" w:type="dxa"/>
          </w:tcPr>
          <w:p w14:paraId="58D87123" w14:textId="77777777" w:rsidR="00295E78" w:rsidRDefault="00000000">
            <w:r>
              <w:t>https://leetcode.com/problems/find-the-losers-of-the-circular-game/</w:t>
            </w:r>
          </w:p>
        </w:tc>
      </w:tr>
      <w:tr w:rsidR="00295E78" w14:paraId="26D9B691" w14:textId="77777777" w:rsidTr="0079196B">
        <w:tc>
          <w:tcPr>
            <w:tcW w:w="675" w:type="dxa"/>
          </w:tcPr>
          <w:p w14:paraId="7CD647ED" w14:textId="77777777" w:rsidR="00295E78" w:rsidRDefault="00000000">
            <w:r>
              <w:t>570</w:t>
            </w:r>
          </w:p>
        </w:tc>
        <w:tc>
          <w:tcPr>
            <w:tcW w:w="2051" w:type="dxa"/>
          </w:tcPr>
          <w:p w14:paraId="43925167" w14:textId="77777777" w:rsidR="00295E78" w:rsidRDefault="00000000">
            <w:r>
              <w:t>Extract Kth Character From The Rope Tree</w:t>
            </w:r>
          </w:p>
        </w:tc>
        <w:tc>
          <w:tcPr>
            <w:tcW w:w="6130" w:type="dxa"/>
          </w:tcPr>
          <w:p w14:paraId="5F49A206" w14:textId="77777777" w:rsidR="00295E78" w:rsidRDefault="00000000">
            <w:r>
              <w:t>https://leetcode.com/problems/extract-kth-character-from-the-rope-tree/</w:t>
            </w:r>
          </w:p>
        </w:tc>
      </w:tr>
      <w:tr w:rsidR="00295E78" w14:paraId="7D73975D" w14:textId="77777777" w:rsidTr="0079196B">
        <w:tc>
          <w:tcPr>
            <w:tcW w:w="675" w:type="dxa"/>
          </w:tcPr>
          <w:p w14:paraId="093DB238" w14:textId="77777777" w:rsidR="00295E78" w:rsidRDefault="00000000">
            <w:r>
              <w:t>571</w:t>
            </w:r>
          </w:p>
        </w:tc>
        <w:tc>
          <w:tcPr>
            <w:tcW w:w="2051" w:type="dxa"/>
          </w:tcPr>
          <w:p w14:paraId="1EEAC425" w14:textId="77777777" w:rsidR="00295E78" w:rsidRDefault="00000000">
            <w:r>
              <w:t>Infinite Method Object</w:t>
            </w:r>
          </w:p>
        </w:tc>
        <w:tc>
          <w:tcPr>
            <w:tcW w:w="6130" w:type="dxa"/>
          </w:tcPr>
          <w:p w14:paraId="2F7382F4" w14:textId="77777777" w:rsidR="00295E78" w:rsidRDefault="00000000">
            <w:r>
              <w:t>https://leetcode.com/problems/infinite-method-object/</w:t>
            </w:r>
          </w:p>
        </w:tc>
      </w:tr>
      <w:tr w:rsidR="00295E78" w14:paraId="4E1E4495" w14:textId="77777777" w:rsidTr="0079196B">
        <w:tc>
          <w:tcPr>
            <w:tcW w:w="675" w:type="dxa"/>
          </w:tcPr>
          <w:p w14:paraId="5682CAFD" w14:textId="77777777" w:rsidR="00295E78" w:rsidRDefault="00000000">
            <w:r>
              <w:t>572</w:t>
            </w:r>
          </w:p>
        </w:tc>
        <w:tc>
          <w:tcPr>
            <w:tcW w:w="2051" w:type="dxa"/>
          </w:tcPr>
          <w:p w14:paraId="72B21DA7" w14:textId="77777777" w:rsidR="00295E78" w:rsidRDefault="00000000">
            <w:r>
              <w:t>Array Wrapper</w:t>
            </w:r>
          </w:p>
        </w:tc>
        <w:tc>
          <w:tcPr>
            <w:tcW w:w="6130" w:type="dxa"/>
          </w:tcPr>
          <w:p w14:paraId="36289664" w14:textId="77777777" w:rsidR="00295E78" w:rsidRDefault="00000000">
            <w:r>
              <w:t>https://leetcode.com/problems/array-wrapper/</w:t>
            </w:r>
          </w:p>
        </w:tc>
      </w:tr>
      <w:tr w:rsidR="00295E78" w14:paraId="5B2835EC" w14:textId="77777777" w:rsidTr="0079196B">
        <w:tc>
          <w:tcPr>
            <w:tcW w:w="675" w:type="dxa"/>
          </w:tcPr>
          <w:p w14:paraId="7A39E231" w14:textId="77777777" w:rsidR="00295E78" w:rsidRDefault="00000000">
            <w:r>
              <w:t>573</w:t>
            </w:r>
          </w:p>
        </w:tc>
        <w:tc>
          <w:tcPr>
            <w:tcW w:w="2051" w:type="dxa"/>
          </w:tcPr>
          <w:p w14:paraId="19A75861" w14:textId="77777777" w:rsidR="00295E78" w:rsidRDefault="00000000">
            <w:r>
              <w:t>Minimum String Length After Removing Substrings</w:t>
            </w:r>
          </w:p>
        </w:tc>
        <w:tc>
          <w:tcPr>
            <w:tcW w:w="6130" w:type="dxa"/>
          </w:tcPr>
          <w:p w14:paraId="43F64E57" w14:textId="77777777" w:rsidR="00295E78" w:rsidRDefault="00000000">
            <w:r>
              <w:t>https://leetcode.com/problems/minimum-string-length-after-removing-substrings/</w:t>
            </w:r>
          </w:p>
        </w:tc>
      </w:tr>
      <w:tr w:rsidR="00295E78" w14:paraId="1B008881" w14:textId="77777777" w:rsidTr="0079196B">
        <w:tc>
          <w:tcPr>
            <w:tcW w:w="675" w:type="dxa"/>
          </w:tcPr>
          <w:p w14:paraId="30A9822A" w14:textId="77777777" w:rsidR="00295E78" w:rsidRDefault="00000000">
            <w:r>
              <w:t>574</w:t>
            </w:r>
          </w:p>
        </w:tc>
        <w:tc>
          <w:tcPr>
            <w:tcW w:w="2051" w:type="dxa"/>
          </w:tcPr>
          <w:p w14:paraId="71F36085" w14:textId="77777777" w:rsidR="00295E78" w:rsidRDefault="00000000">
            <w:r>
              <w:t>Lexicographically Smallest Palindrome</w:t>
            </w:r>
          </w:p>
        </w:tc>
        <w:tc>
          <w:tcPr>
            <w:tcW w:w="6130" w:type="dxa"/>
          </w:tcPr>
          <w:p w14:paraId="20CAB14D" w14:textId="77777777" w:rsidR="00295E78" w:rsidRDefault="00000000">
            <w:r>
              <w:t>https://leetcode.com/problems/lexicographically-smallest-palindrome/</w:t>
            </w:r>
          </w:p>
        </w:tc>
      </w:tr>
      <w:tr w:rsidR="00295E78" w14:paraId="07069BDD" w14:textId="77777777" w:rsidTr="0079196B">
        <w:tc>
          <w:tcPr>
            <w:tcW w:w="675" w:type="dxa"/>
          </w:tcPr>
          <w:p w14:paraId="7E8172CF" w14:textId="77777777" w:rsidR="00295E78" w:rsidRDefault="00000000">
            <w:r>
              <w:t>575</w:t>
            </w:r>
          </w:p>
        </w:tc>
        <w:tc>
          <w:tcPr>
            <w:tcW w:w="2051" w:type="dxa"/>
          </w:tcPr>
          <w:p w14:paraId="471E6702" w14:textId="77777777" w:rsidR="00295E78" w:rsidRDefault="00000000">
            <w:r>
              <w:t>Return Length of Arguments Passed</w:t>
            </w:r>
          </w:p>
        </w:tc>
        <w:tc>
          <w:tcPr>
            <w:tcW w:w="6130" w:type="dxa"/>
          </w:tcPr>
          <w:p w14:paraId="7462A2A5" w14:textId="77777777" w:rsidR="00295E78" w:rsidRDefault="00000000">
            <w:r>
              <w:t>https://leetcode.com/problems/return-length-of-arguments-passed/</w:t>
            </w:r>
          </w:p>
        </w:tc>
      </w:tr>
      <w:tr w:rsidR="00295E78" w14:paraId="42BD6B51" w14:textId="77777777" w:rsidTr="0079196B">
        <w:tc>
          <w:tcPr>
            <w:tcW w:w="675" w:type="dxa"/>
          </w:tcPr>
          <w:p w14:paraId="239633F2" w14:textId="77777777" w:rsidR="00295E78" w:rsidRDefault="00000000">
            <w:r>
              <w:t>576</w:t>
            </w:r>
          </w:p>
        </w:tc>
        <w:tc>
          <w:tcPr>
            <w:tcW w:w="2051" w:type="dxa"/>
          </w:tcPr>
          <w:p w14:paraId="54538967" w14:textId="77777777" w:rsidR="00295E78" w:rsidRDefault="00000000">
            <w:r>
              <w:t>To Be Or Not To Be</w:t>
            </w:r>
          </w:p>
        </w:tc>
        <w:tc>
          <w:tcPr>
            <w:tcW w:w="6130" w:type="dxa"/>
          </w:tcPr>
          <w:p w14:paraId="23CB20FE" w14:textId="77777777" w:rsidR="00295E78" w:rsidRDefault="00000000">
            <w:r>
              <w:t>https://leetcode.com/problems/to-be-or-not-to-be/</w:t>
            </w:r>
          </w:p>
        </w:tc>
      </w:tr>
      <w:tr w:rsidR="00295E78" w14:paraId="458FB675" w14:textId="77777777" w:rsidTr="0079196B">
        <w:tc>
          <w:tcPr>
            <w:tcW w:w="675" w:type="dxa"/>
          </w:tcPr>
          <w:p w14:paraId="77CAE15B" w14:textId="77777777" w:rsidR="00295E78" w:rsidRDefault="00000000">
            <w:r>
              <w:t>577</w:t>
            </w:r>
          </w:p>
        </w:tc>
        <w:tc>
          <w:tcPr>
            <w:tcW w:w="2051" w:type="dxa"/>
          </w:tcPr>
          <w:p w14:paraId="3D346595" w14:textId="77777777" w:rsidR="00295E78" w:rsidRDefault="00000000">
            <w:r>
              <w:t>Buy Two Chocolates</w:t>
            </w:r>
          </w:p>
        </w:tc>
        <w:tc>
          <w:tcPr>
            <w:tcW w:w="6130" w:type="dxa"/>
          </w:tcPr>
          <w:p w14:paraId="1E29D2FB" w14:textId="77777777" w:rsidR="00295E78" w:rsidRDefault="00000000">
            <w:r>
              <w:t>https://leetcode.com/problems/buy-two-chocolates/</w:t>
            </w:r>
          </w:p>
        </w:tc>
      </w:tr>
      <w:tr w:rsidR="00295E78" w14:paraId="4E83AFA4" w14:textId="77777777" w:rsidTr="0079196B">
        <w:tc>
          <w:tcPr>
            <w:tcW w:w="675" w:type="dxa"/>
          </w:tcPr>
          <w:p w14:paraId="35578716" w14:textId="77777777" w:rsidR="00295E78" w:rsidRDefault="00000000">
            <w:r>
              <w:t>578</w:t>
            </w:r>
          </w:p>
        </w:tc>
        <w:tc>
          <w:tcPr>
            <w:tcW w:w="2051" w:type="dxa"/>
          </w:tcPr>
          <w:p w14:paraId="79E63600" w14:textId="77777777" w:rsidR="00295E78" w:rsidRDefault="00000000">
            <w:r>
              <w:t>Remove Trailing Zeros From a String</w:t>
            </w:r>
          </w:p>
        </w:tc>
        <w:tc>
          <w:tcPr>
            <w:tcW w:w="6130" w:type="dxa"/>
          </w:tcPr>
          <w:p w14:paraId="0FB28421" w14:textId="77777777" w:rsidR="00295E78" w:rsidRDefault="00000000">
            <w:r>
              <w:t>https://leetcode.com/problems/remove-trailing-zeros-from-a-string/</w:t>
            </w:r>
          </w:p>
        </w:tc>
      </w:tr>
      <w:tr w:rsidR="00295E78" w14:paraId="68DC7F12" w14:textId="77777777" w:rsidTr="0079196B">
        <w:tc>
          <w:tcPr>
            <w:tcW w:w="675" w:type="dxa"/>
          </w:tcPr>
          <w:p w14:paraId="2CF615A0" w14:textId="77777777" w:rsidR="00295E78" w:rsidRDefault="00000000">
            <w:r>
              <w:t>579</w:t>
            </w:r>
          </w:p>
        </w:tc>
        <w:tc>
          <w:tcPr>
            <w:tcW w:w="2051" w:type="dxa"/>
          </w:tcPr>
          <w:p w14:paraId="77A855F1" w14:textId="77777777" w:rsidR="00295E78" w:rsidRDefault="00000000">
            <w:r>
              <w:t>Timeout Cancellation</w:t>
            </w:r>
          </w:p>
        </w:tc>
        <w:tc>
          <w:tcPr>
            <w:tcW w:w="6130" w:type="dxa"/>
          </w:tcPr>
          <w:p w14:paraId="0FF5EEF2" w14:textId="77777777" w:rsidR="00295E78" w:rsidRDefault="00000000">
            <w:r>
              <w:t>https://leetcode.com/problems/timeout-cancellation/</w:t>
            </w:r>
          </w:p>
        </w:tc>
      </w:tr>
      <w:tr w:rsidR="00295E78" w14:paraId="4716444B" w14:textId="77777777" w:rsidTr="0079196B">
        <w:tc>
          <w:tcPr>
            <w:tcW w:w="675" w:type="dxa"/>
          </w:tcPr>
          <w:p w14:paraId="6E03C87A" w14:textId="77777777" w:rsidR="00295E78" w:rsidRDefault="00000000">
            <w:r>
              <w:t>580</w:t>
            </w:r>
          </w:p>
        </w:tc>
        <w:tc>
          <w:tcPr>
            <w:tcW w:w="2051" w:type="dxa"/>
          </w:tcPr>
          <w:p w14:paraId="222EE297" w14:textId="77777777" w:rsidR="00295E78" w:rsidRDefault="00000000">
            <w:r>
              <w:t>Minimize String Length</w:t>
            </w:r>
          </w:p>
        </w:tc>
        <w:tc>
          <w:tcPr>
            <w:tcW w:w="6130" w:type="dxa"/>
          </w:tcPr>
          <w:p w14:paraId="7BB76E7A" w14:textId="77777777" w:rsidR="00295E78" w:rsidRDefault="00000000">
            <w:r>
              <w:t>https://leetcode.com/problems/minimize-string-length/</w:t>
            </w:r>
          </w:p>
        </w:tc>
      </w:tr>
      <w:tr w:rsidR="00295E78" w14:paraId="3EC60B83" w14:textId="77777777" w:rsidTr="0079196B">
        <w:tc>
          <w:tcPr>
            <w:tcW w:w="675" w:type="dxa"/>
          </w:tcPr>
          <w:p w14:paraId="3C46C265" w14:textId="77777777" w:rsidR="00295E78" w:rsidRDefault="00000000">
            <w:r>
              <w:t>581</w:t>
            </w:r>
          </w:p>
        </w:tc>
        <w:tc>
          <w:tcPr>
            <w:tcW w:w="2051" w:type="dxa"/>
          </w:tcPr>
          <w:p w14:paraId="019C6BAC" w14:textId="77777777" w:rsidR="00295E78" w:rsidRDefault="00000000">
            <w:r>
              <w:t>Semi-Ordered Permutation</w:t>
            </w:r>
          </w:p>
        </w:tc>
        <w:tc>
          <w:tcPr>
            <w:tcW w:w="6130" w:type="dxa"/>
          </w:tcPr>
          <w:p w14:paraId="68DB43D4" w14:textId="77777777" w:rsidR="00295E78" w:rsidRDefault="00000000">
            <w:r>
              <w:t>https://leetcode.com/problems/semi-ordered-permutation/</w:t>
            </w:r>
          </w:p>
        </w:tc>
      </w:tr>
      <w:tr w:rsidR="00295E78" w14:paraId="2AEC344E" w14:textId="77777777" w:rsidTr="0079196B">
        <w:tc>
          <w:tcPr>
            <w:tcW w:w="675" w:type="dxa"/>
          </w:tcPr>
          <w:p w14:paraId="4EB46A52" w14:textId="77777777" w:rsidR="00295E78" w:rsidRDefault="00000000">
            <w:r>
              <w:t>582</w:t>
            </w:r>
          </w:p>
        </w:tc>
        <w:tc>
          <w:tcPr>
            <w:tcW w:w="2051" w:type="dxa"/>
          </w:tcPr>
          <w:p w14:paraId="7A5F9B6F" w14:textId="77777777" w:rsidR="00295E78" w:rsidRDefault="00000000">
            <w:r>
              <w:t>Add Two Promises</w:t>
            </w:r>
          </w:p>
        </w:tc>
        <w:tc>
          <w:tcPr>
            <w:tcW w:w="6130" w:type="dxa"/>
          </w:tcPr>
          <w:p w14:paraId="40DAF4C0" w14:textId="77777777" w:rsidR="00295E78" w:rsidRDefault="00000000">
            <w:r>
              <w:t>https://leetcode.com/problems/add-two-promises/</w:t>
            </w:r>
          </w:p>
        </w:tc>
      </w:tr>
      <w:tr w:rsidR="00295E78" w14:paraId="589D9EB3" w14:textId="77777777" w:rsidTr="0079196B">
        <w:tc>
          <w:tcPr>
            <w:tcW w:w="675" w:type="dxa"/>
          </w:tcPr>
          <w:p w14:paraId="429F63E9" w14:textId="77777777" w:rsidR="00295E78" w:rsidRDefault="00000000">
            <w:r>
              <w:t>583</w:t>
            </w:r>
          </w:p>
        </w:tc>
        <w:tc>
          <w:tcPr>
            <w:tcW w:w="2051" w:type="dxa"/>
          </w:tcPr>
          <w:p w14:paraId="77C8B7BC" w14:textId="77777777" w:rsidR="00295E78" w:rsidRDefault="00000000">
            <w:r>
              <w:t>Sort By</w:t>
            </w:r>
          </w:p>
        </w:tc>
        <w:tc>
          <w:tcPr>
            <w:tcW w:w="6130" w:type="dxa"/>
          </w:tcPr>
          <w:p w14:paraId="6A3D9C2F" w14:textId="77777777" w:rsidR="00295E78" w:rsidRDefault="00000000">
            <w:r>
              <w:t>https://leetcode.com/problems/sort-by/</w:t>
            </w:r>
          </w:p>
        </w:tc>
      </w:tr>
      <w:tr w:rsidR="00295E78" w14:paraId="24208FA2" w14:textId="77777777" w:rsidTr="0079196B">
        <w:tc>
          <w:tcPr>
            <w:tcW w:w="675" w:type="dxa"/>
          </w:tcPr>
          <w:p w14:paraId="31DE1AE3" w14:textId="77777777" w:rsidR="00295E78" w:rsidRDefault="00000000">
            <w:r>
              <w:t>584</w:t>
            </w:r>
          </w:p>
        </w:tc>
        <w:tc>
          <w:tcPr>
            <w:tcW w:w="2051" w:type="dxa"/>
          </w:tcPr>
          <w:p w14:paraId="30BA327C" w14:textId="77777777" w:rsidR="00295E78" w:rsidRDefault="00000000">
            <w:r>
              <w:t>Interval Cancellation</w:t>
            </w:r>
          </w:p>
        </w:tc>
        <w:tc>
          <w:tcPr>
            <w:tcW w:w="6130" w:type="dxa"/>
          </w:tcPr>
          <w:p w14:paraId="722F857A" w14:textId="77777777" w:rsidR="00295E78" w:rsidRDefault="00000000">
            <w:r>
              <w:t>https://leetcode.com/problems/interval-cancellation/</w:t>
            </w:r>
          </w:p>
        </w:tc>
      </w:tr>
      <w:tr w:rsidR="00295E78" w14:paraId="58D3D297" w14:textId="77777777" w:rsidTr="0079196B">
        <w:tc>
          <w:tcPr>
            <w:tcW w:w="675" w:type="dxa"/>
          </w:tcPr>
          <w:p w14:paraId="10330C80" w14:textId="77777777" w:rsidR="00295E78" w:rsidRDefault="00000000">
            <w:r>
              <w:t>585</w:t>
            </w:r>
          </w:p>
        </w:tc>
        <w:tc>
          <w:tcPr>
            <w:tcW w:w="2051" w:type="dxa"/>
          </w:tcPr>
          <w:p w14:paraId="11734B64" w14:textId="77777777" w:rsidR="00295E78" w:rsidRDefault="00000000">
            <w:r>
              <w:t>Calculator with Method Chaining</w:t>
            </w:r>
          </w:p>
        </w:tc>
        <w:tc>
          <w:tcPr>
            <w:tcW w:w="6130" w:type="dxa"/>
          </w:tcPr>
          <w:p w14:paraId="0F1FFA59" w14:textId="77777777" w:rsidR="00295E78" w:rsidRDefault="00000000">
            <w:r>
              <w:t>https://leetcode.com/problems/calculator-with-method-chaining/</w:t>
            </w:r>
          </w:p>
        </w:tc>
      </w:tr>
      <w:tr w:rsidR="00295E78" w14:paraId="7CD3914E" w14:textId="77777777" w:rsidTr="0079196B">
        <w:tc>
          <w:tcPr>
            <w:tcW w:w="675" w:type="dxa"/>
          </w:tcPr>
          <w:p w14:paraId="5142D5C7" w14:textId="77777777" w:rsidR="00295E78" w:rsidRDefault="00000000">
            <w:r>
              <w:t>586</w:t>
            </w:r>
          </w:p>
        </w:tc>
        <w:tc>
          <w:tcPr>
            <w:tcW w:w="2051" w:type="dxa"/>
          </w:tcPr>
          <w:p w14:paraId="0C1014DA" w14:textId="77777777" w:rsidR="00295E78" w:rsidRDefault="00000000">
            <w:r>
              <w:t>Is Object Empty</w:t>
            </w:r>
          </w:p>
        </w:tc>
        <w:tc>
          <w:tcPr>
            <w:tcW w:w="6130" w:type="dxa"/>
          </w:tcPr>
          <w:p w14:paraId="5FFCB5B4" w14:textId="77777777" w:rsidR="00295E78" w:rsidRDefault="00000000">
            <w:r>
              <w:t>https://leetcode.com/problems/is-object-empty/</w:t>
            </w:r>
          </w:p>
        </w:tc>
      </w:tr>
      <w:tr w:rsidR="00295E78" w14:paraId="4259AA84" w14:textId="77777777" w:rsidTr="0079196B">
        <w:tc>
          <w:tcPr>
            <w:tcW w:w="675" w:type="dxa"/>
          </w:tcPr>
          <w:p w14:paraId="5B7A5226" w14:textId="77777777" w:rsidR="00295E78" w:rsidRDefault="00000000">
            <w:r>
              <w:t>587</w:t>
            </w:r>
          </w:p>
        </w:tc>
        <w:tc>
          <w:tcPr>
            <w:tcW w:w="2051" w:type="dxa"/>
          </w:tcPr>
          <w:p w14:paraId="7EAE5C89" w14:textId="77777777" w:rsidR="00295E78" w:rsidRDefault="00000000">
            <w:r>
              <w:t>Count Houses in a Circular Street</w:t>
            </w:r>
          </w:p>
        </w:tc>
        <w:tc>
          <w:tcPr>
            <w:tcW w:w="6130" w:type="dxa"/>
          </w:tcPr>
          <w:p w14:paraId="0220E0B8" w14:textId="77777777" w:rsidR="00295E78" w:rsidRDefault="00000000">
            <w:r>
              <w:t>https://leetcode.com/problems/count-houses-in-a-circular-street/</w:t>
            </w:r>
          </w:p>
        </w:tc>
      </w:tr>
      <w:tr w:rsidR="00295E78" w14:paraId="32502ED1" w14:textId="77777777" w:rsidTr="0079196B">
        <w:tc>
          <w:tcPr>
            <w:tcW w:w="675" w:type="dxa"/>
          </w:tcPr>
          <w:p w14:paraId="04EF623A" w14:textId="77777777" w:rsidR="00295E78" w:rsidRDefault="00000000">
            <w:r>
              <w:t>588</w:t>
            </w:r>
          </w:p>
        </w:tc>
        <w:tc>
          <w:tcPr>
            <w:tcW w:w="2051" w:type="dxa"/>
          </w:tcPr>
          <w:p w14:paraId="6E97EE22" w14:textId="77777777" w:rsidR="00295E78" w:rsidRDefault="00000000">
            <w:r>
              <w:t>Check if The Number is Fascinating</w:t>
            </w:r>
          </w:p>
        </w:tc>
        <w:tc>
          <w:tcPr>
            <w:tcW w:w="6130" w:type="dxa"/>
          </w:tcPr>
          <w:p w14:paraId="55978EDA" w14:textId="77777777" w:rsidR="00295E78" w:rsidRDefault="00000000">
            <w:r>
              <w:t>https://leetcode.com/problems/check-if-the-number-is-fascinating/</w:t>
            </w:r>
          </w:p>
        </w:tc>
      </w:tr>
      <w:tr w:rsidR="00295E78" w14:paraId="02191977" w14:textId="77777777" w:rsidTr="0079196B">
        <w:tc>
          <w:tcPr>
            <w:tcW w:w="675" w:type="dxa"/>
          </w:tcPr>
          <w:p w14:paraId="4920D7CD" w14:textId="77777777" w:rsidR="00295E78" w:rsidRDefault="00000000">
            <w:r>
              <w:t>589</w:t>
            </w:r>
          </w:p>
        </w:tc>
        <w:tc>
          <w:tcPr>
            <w:tcW w:w="2051" w:type="dxa"/>
          </w:tcPr>
          <w:p w14:paraId="0C039F14" w14:textId="77777777" w:rsidR="00295E78" w:rsidRDefault="00000000">
            <w:r>
              <w:t>Neither Minimum nor Maximum</w:t>
            </w:r>
          </w:p>
        </w:tc>
        <w:tc>
          <w:tcPr>
            <w:tcW w:w="6130" w:type="dxa"/>
          </w:tcPr>
          <w:p w14:paraId="01FA804F" w14:textId="77777777" w:rsidR="00295E78" w:rsidRDefault="00000000">
            <w:r>
              <w:t>https://leetcode.com/problems/neither-minimum-nor-maximum/</w:t>
            </w:r>
          </w:p>
        </w:tc>
      </w:tr>
      <w:tr w:rsidR="00295E78" w14:paraId="7DB61B7F" w14:textId="77777777" w:rsidTr="0079196B">
        <w:tc>
          <w:tcPr>
            <w:tcW w:w="675" w:type="dxa"/>
          </w:tcPr>
          <w:p w14:paraId="17F297A4" w14:textId="77777777" w:rsidR="00295E78" w:rsidRDefault="00000000">
            <w:r>
              <w:t>590</w:t>
            </w:r>
          </w:p>
        </w:tc>
        <w:tc>
          <w:tcPr>
            <w:tcW w:w="2051" w:type="dxa"/>
          </w:tcPr>
          <w:p w14:paraId="50B03BE6" w14:textId="77777777" w:rsidR="00295E78" w:rsidRDefault="00000000">
            <w:r>
              <w:t>Total Distance Traveled</w:t>
            </w:r>
          </w:p>
        </w:tc>
        <w:tc>
          <w:tcPr>
            <w:tcW w:w="6130" w:type="dxa"/>
          </w:tcPr>
          <w:p w14:paraId="13F6CA28" w14:textId="77777777" w:rsidR="00295E78" w:rsidRDefault="00000000">
            <w:r>
              <w:t>https://leetcode.com/problems/total-distance-traveled/</w:t>
            </w:r>
          </w:p>
        </w:tc>
      </w:tr>
      <w:tr w:rsidR="00295E78" w14:paraId="28A86704" w14:textId="77777777" w:rsidTr="0079196B">
        <w:tc>
          <w:tcPr>
            <w:tcW w:w="675" w:type="dxa"/>
          </w:tcPr>
          <w:p w14:paraId="4E49D577" w14:textId="77777777" w:rsidR="00295E78" w:rsidRDefault="00000000">
            <w:r>
              <w:t>591</w:t>
            </w:r>
          </w:p>
        </w:tc>
        <w:tc>
          <w:tcPr>
            <w:tcW w:w="2051" w:type="dxa"/>
          </w:tcPr>
          <w:p w14:paraId="018F19AA" w14:textId="77777777" w:rsidR="00295E78" w:rsidRDefault="00000000">
            <w:r>
              <w:t>Find Maximum Number of String Pairs</w:t>
            </w:r>
          </w:p>
        </w:tc>
        <w:tc>
          <w:tcPr>
            <w:tcW w:w="6130" w:type="dxa"/>
          </w:tcPr>
          <w:p w14:paraId="69D843A8" w14:textId="77777777" w:rsidR="00295E78" w:rsidRDefault="00000000">
            <w:r>
              <w:t>https://leetcode.com/problems/find-maximum-number-of-string-pairs/</w:t>
            </w:r>
          </w:p>
        </w:tc>
      </w:tr>
      <w:tr w:rsidR="00295E78" w14:paraId="44303CCD" w14:textId="77777777" w:rsidTr="0079196B">
        <w:tc>
          <w:tcPr>
            <w:tcW w:w="675" w:type="dxa"/>
          </w:tcPr>
          <w:p w14:paraId="5F84C15E" w14:textId="77777777" w:rsidR="00295E78" w:rsidRDefault="00000000">
            <w:r>
              <w:t>592</w:t>
            </w:r>
          </w:p>
        </w:tc>
        <w:tc>
          <w:tcPr>
            <w:tcW w:w="2051" w:type="dxa"/>
          </w:tcPr>
          <w:p w14:paraId="02FB26D7" w14:textId="77777777" w:rsidR="00295E78" w:rsidRDefault="00000000">
            <w:r>
              <w:t>Number of Beautiful Pairs</w:t>
            </w:r>
          </w:p>
        </w:tc>
        <w:tc>
          <w:tcPr>
            <w:tcW w:w="6130" w:type="dxa"/>
          </w:tcPr>
          <w:p w14:paraId="780DCAF6" w14:textId="77777777" w:rsidR="00295E78" w:rsidRDefault="00000000">
            <w:r>
              <w:t>https://leetcode.com/problems/number-of-beautiful-pairs/</w:t>
            </w:r>
          </w:p>
        </w:tc>
      </w:tr>
      <w:tr w:rsidR="00295E78" w14:paraId="231D50B2" w14:textId="77777777" w:rsidTr="0079196B">
        <w:tc>
          <w:tcPr>
            <w:tcW w:w="675" w:type="dxa"/>
          </w:tcPr>
          <w:p w14:paraId="09995194" w14:textId="77777777" w:rsidR="00295E78" w:rsidRDefault="00000000">
            <w:r>
              <w:t>593</w:t>
            </w:r>
          </w:p>
        </w:tc>
        <w:tc>
          <w:tcPr>
            <w:tcW w:w="2051" w:type="dxa"/>
          </w:tcPr>
          <w:p w14:paraId="59DB4AB8" w14:textId="77777777" w:rsidR="00295E78" w:rsidRDefault="00000000">
            <w:r>
              <w:t>Next Day</w:t>
            </w:r>
          </w:p>
        </w:tc>
        <w:tc>
          <w:tcPr>
            <w:tcW w:w="6130" w:type="dxa"/>
          </w:tcPr>
          <w:p w14:paraId="4CCE5846" w14:textId="77777777" w:rsidR="00295E78" w:rsidRDefault="00000000">
            <w:r>
              <w:t>https://leetcode.com/problems/next-day/</w:t>
            </w:r>
          </w:p>
        </w:tc>
      </w:tr>
      <w:tr w:rsidR="00295E78" w14:paraId="1736C50B" w14:textId="77777777" w:rsidTr="0079196B">
        <w:tc>
          <w:tcPr>
            <w:tcW w:w="675" w:type="dxa"/>
          </w:tcPr>
          <w:p w14:paraId="36AD7948" w14:textId="77777777" w:rsidR="00295E78" w:rsidRDefault="00000000">
            <w:r>
              <w:t>594</w:t>
            </w:r>
          </w:p>
        </w:tc>
        <w:tc>
          <w:tcPr>
            <w:tcW w:w="2051" w:type="dxa"/>
          </w:tcPr>
          <w:p w14:paraId="381296F9" w14:textId="77777777" w:rsidR="00295E78" w:rsidRDefault="00000000">
            <w:r>
              <w:t>Longest Even Odd Subarray With Threshold</w:t>
            </w:r>
          </w:p>
        </w:tc>
        <w:tc>
          <w:tcPr>
            <w:tcW w:w="6130" w:type="dxa"/>
          </w:tcPr>
          <w:p w14:paraId="3C36A3CD" w14:textId="77777777" w:rsidR="00295E78" w:rsidRDefault="00000000">
            <w:r>
              <w:t>https://leetcode.com/problems/longest-even-odd-subarray-with-threshold/</w:t>
            </w:r>
          </w:p>
        </w:tc>
      </w:tr>
      <w:tr w:rsidR="00295E78" w14:paraId="773DE4F9" w14:textId="77777777" w:rsidTr="0079196B">
        <w:tc>
          <w:tcPr>
            <w:tcW w:w="675" w:type="dxa"/>
          </w:tcPr>
          <w:p w14:paraId="2B31FB1C" w14:textId="77777777" w:rsidR="00295E78" w:rsidRDefault="00000000">
            <w:r>
              <w:t>595</w:t>
            </w:r>
          </w:p>
        </w:tc>
        <w:tc>
          <w:tcPr>
            <w:tcW w:w="2051" w:type="dxa"/>
          </w:tcPr>
          <w:p w14:paraId="377B18EB" w14:textId="77777777" w:rsidR="00295E78" w:rsidRDefault="00000000">
            <w:r>
              <w:t>Longest Alternating Subarray</w:t>
            </w:r>
          </w:p>
        </w:tc>
        <w:tc>
          <w:tcPr>
            <w:tcW w:w="6130" w:type="dxa"/>
          </w:tcPr>
          <w:p w14:paraId="0877CE9C" w14:textId="77777777" w:rsidR="00295E78" w:rsidRDefault="00000000">
            <w:r>
              <w:t>https://leetcode.com/problems/longest-alternating-subarray/</w:t>
            </w:r>
          </w:p>
        </w:tc>
      </w:tr>
      <w:tr w:rsidR="00295E78" w14:paraId="6FC21F26" w14:textId="77777777" w:rsidTr="0079196B">
        <w:tc>
          <w:tcPr>
            <w:tcW w:w="675" w:type="dxa"/>
          </w:tcPr>
          <w:p w14:paraId="1C862E67" w14:textId="77777777" w:rsidR="00295E78" w:rsidRDefault="00000000">
            <w:r>
              <w:t>596</w:t>
            </w:r>
          </w:p>
        </w:tc>
        <w:tc>
          <w:tcPr>
            <w:tcW w:w="2051" w:type="dxa"/>
          </w:tcPr>
          <w:p w14:paraId="62AEE854" w14:textId="77777777" w:rsidR="00295E78" w:rsidRDefault="00000000">
            <w:r>
              <w:t>Find the Maximum Achievable Number</w:t>
            </w:r>
          </w:p>
        </w:tc>
        <w:tc>
          <w:tcPr>
            <w:tcW w:w="6130" w:type="dxa"/>
          </w:tcPr>
          <w:p w14:paraId="6B13C038" w14:textId="77777777" w:rsidR="00295E78" w:rsidRDefault="00000000">
            <w:r>
              <w:t>https://leetcode.com/problems/find-the-maximum-achievable-number/</w:t>
            </w:r>
          </w:p>
        </w:tc>
      </w:tr>
      <w:tr w:rsidR="00295E78" w14:paraId="065EA086" w14:textId="77777777" w:rsidTr="0079196B">
        <w:tc>
          <w:tcPr>
            <w:tcW w:w="675" w:type="dxa"/>
          </w:tcPr>
          <w:p w14:paraId="0531E9EC" w14:textId="77777777" w:rsidR="00295E78" w:rsidRDefault="00000000">
            <w:r>
              <w:t>597</w:t>
            </w:r>
          </w:p>
        </w:tc>
        <w:tc>
          <w:tcPr>
            <w:tcW w:w="2051" w:type="dxa"/>
          </w:tcPr>
          <w:p w14:paraId="66E7B29D" w14:textId="77777777" w:rsidR="00295E78" w:rsidRDefault="00000000">
            <w:r>
              <w:t>Array Upper Bound</w:t>
            </w:r>
          </w:p>
        </w:tc>
        <w:tc>
          <w:tcPr>
            <w:tcW w:w="6130" w:type="dxa"/>
          </w:tcPr>
          <w:p w14:paraId="61BC0D7F" w14:textId="77777777" w:rsidR="00295E78" w:rsidRDefault="00000000">
            <w:r>
              <w:t>https://leetcode.com/problems/array-upper-bound/</w:t>
            </w:r>
          </w:p>
        </w:tc>
      </w:tr>
      <w:tr w:rsidR="00295E78" w14:paraId="1AAC8BFA" w14:textId="77777777" w:rsidTr="0079196B">
        <w:tc>
          <w:tcPr>
            <w:tcW w:w="675" w:type="dxa"/>
          </w:tcPr>
          <w:p w14:paraId="7740F0EB" w14:textId="77777777" w:rsidR="00295E78" w:rsidRDefault="00000000">
            <w:r>
              <w:t>598</w:t>
            </w:r>
          </w:p>
        </w:tc>
        <w:tc>
          <w:tcPr>
            <w:tcW w:w="2051" w:type="dxa"/>
          </w:tcPr>
          <w:p w14:paraId="11676913" w14:textId="77777777" w:rsidR="00295E78" w:rsidRDefault="00000000">
            <w:r>
              <w:t xml:space="preserve">Sum of Squares of Special Elements </w:t>
            </w:r>
          </w:p>
        </w:tc>
        <w:tc>
          <w:tcPr>
            <w:tcW w:w="6130" w:type="dxa"/>
          </w:tcPr>
          <w:p w14:paraId="4736C190" w14:textId="77777777" w:rsidR="00295E78" w:rsidRDefault="00000000">
            <w:r>
              <w:t>https://leetcode.com/problems/sum-of-squares-of-special-elements/</w:t>
            </w:r>
          </w:p>
        </w:tc>
      </w:tr>
      <w:tr w:rsidR="00295E78" w14:paraId="3C77DBAC" w14:textId="77777777" w:rsidTr="0079196B">
        <w:tc>
          <w:tcPr>
            <w:tcW w:w="675" w:type="dxa"/>
          </w:tcPr>
          <w:p w14:paraId="6882C76A" w14:textId="77777777" w:rsidR="00295E78" w:rsidRDefault="00000000">
            <w:r>
              <w:t>599</w:t>
            </w:r>
          </w:p>
        </w:tc>
        <w:tc>
          <w:tcPr>
            <w:tcW w:w="2051" w:type="dxa"/>
          </w:tcPr>
          <w:p w14:paraId="7C29264A" w14:textId="77777777" w:rsidR="00295E78" w:rsidRDefault="00000000">
            <w:r>
              <w:t>Check if Array is Good</w:t>
            </w:r>
          </w:p>
        </w:tc>
        <w:tc>
          <w:tcPr>
            <w:tcW w:w="6130" w:type="dxa"/>
          </w:tcPr>
          <w:p w14:paraId="51AEDD97" w14:textId="77777777" w:rsidR="00295E78" w:rsidRDefault="00000000">
            <w:r>
              <w:t>https://leetcode.com/problems/check-if-array-is-good/</w:t>
            </w:r>
          </w:p>
        </w:tc>
      </w:tr>
      <w:tr w:rsidR="00295E78" w14:paraId="7624E718" w14:textId="77777777" w:rsidTr="0079196B">
        <w:tc>
          <w:tcPr>
            <w:tcW w:w="675" w:type="dxa"/>
          </w:tcPr>
          <w:p w14:paraId="5D332BF3" w14:textId="77777777" w:rsidR="00295E78" w:rsidRDefault="00000000">
            <w:r>
              <w:t>600</w:t>
            </w:r>
          </w:p>
        </w:tc>
        <w:tc>
          <w:tcPr>
            <w:tcW w:w="2051" w:type="dxa"/>
          </w:tcPr>
          <w:p w14:paraId="0F29FAA6" w14:textId="77777777" w:rsidR="00295E78" w:rsidRDefault="00000000">
            <w:r>
              <w:t>Split Strings by Separator</w:t>
            </w:r>
          </w:p>
        </w:tc>
        <w:tc>
          <w:tcPr>
            <w:tcW w:w="6130" w:type="dxa"/>
          </w:tcPr>
          <w:p w14:paraId="58815EF6" w14:textId="77777777" w:rsidR="00295E78" w:rsidRDefault="00000000">
            <w:r>
              <w:t>https://leetcode.com/problems/split-strings-by-separator/</w:t>
            </w:r>
          </w:p>
        </w:tc>
      </w:tr>
      <w:tr w:rsidR="00295E78" w14:paraId="6A0925EB" w14:textId="77777777" w:rsidTr="0079196B">
        <w:tc>
          <w:tcPr>
            <w:tcW w:w="675" w:type="dxa"/>
          </w:tcPr>
          <w:p w14:paraId="00C27ADC" w14:textId="77777777" w:rsidR="00295E78" w:rsidRDefault="00000000">
            <w:r>
              <w:t>601</w:t>
            </w:r>
          </w:p>
        </w:tc>
        <w:tc>
          <w:tcPr>
            <w:tcW w:w="2051" w:type="dxa"/>
          </w:tcPr>
          <w:p w14:paraId="3FEFF634" w14:textId="77777777" w:rsidR="00295E78" w:rsidRDefault="00000000">
            <w:r>
              <w:t>Create Object from Two Arrays</w:t>
            </w:r>
          </w:p>
        </w:tc>
        <w:tc>
          <w:tcPr>
            <w:tcW w:w="6130" w:type="dxa"/>
          </w:tcPr>
          <w:p w14:paraId="73C51024" w14:textId="77777777" w:rsidR="00295E78" w:rsidRDefault="00000000">
            <w:r>
              <w:t>https://leetcode.com/problems/create-object-from-two-arrays/</w:t>
            </w:r>
          </w:p>
        </w:tc>
      </w:tr>
      <w:tr w:rsidR="00295E78" w14:paraId="2B1AAFFC" w14:textId="77777777" w:rsidTr="0079196B">
        <w:tc>
          <w:tcPr>
            <w:tcW w:w="675" w:type="dxa"/>
          </w:tcPr>
          <w:p w14:paraId="7C00977D" w14:textId="77777777" w:rsidR="00295E78" w:rsidRDefault="00000000">
            <w:r>
              <w:t>602</w:t>
            </w:r>
          </w:p>
        </w:tc>
        <w:tc>
          <w:tcPr>
            <w:tcW w:w="2051" w:type="dxa"/>
          </w:tcPr>
          <w:p w14:paraId="3DC07E90" w14:textId="77777777" w:rsidR="00295E78" w:rsidRDefault="00000000">
            <w:r>
              <w:t>Repeat String</w:t>
            </w:r>
          </w:p>
        </w:tc>
        <w:tc>
          <w:tcPr>
            <w:tcW w:w="6130" w:type="dxa"/>
          </w:tcPr>
          <w:p w14:paraId="1CC4205F" w14:textId="77777777" w:rsidR="00295E78" w:rsidRDefault="00000000">
            <w:r>
              <w:t>https://leetcode.com/problems/repeat-string/</w:t>
            </w:r>
          </w:p>
        </w:tc>
      </w:tr>
      <w:tr w:rsidR="00295E78" w14:paraId="4559E1CF" w14:textId="77777777" w:rsidTr="0079196B">
        <w:tc>
          <w:tcPr>
            <w:tcW w:w="675" w:type="dxa"/>
          </w:tcPr>
          <w:p w14:paraId="39DE175C" w14:textId="77777777" w:rsidR="00295E78" w:rsidRDefault="00000000">
            <w:r>
              <w:t>603</w:t>
            </w:r>
          </w:p>
        </w:tc>
        <w:tc>
          <w:tcPr>
            <w:tcW w:w="2051" w:type="dxa"/>
          </w:tcPr>
          <w:p w14:paraId="183302D6" w14:textId="77777777" w:rsidR="00295E78" w:rsidRDefault="00000000">
            <w:r>
              <w:t>Partial Function with Placeholders</w:t>
            </w:r>
          </w:p>
        </w:tc>
        <w:tc>
          <w:tcPr>
            <w:tcW w:w="6130" w:type="dxa"/>
          </w:tcPr>
          <w:p w14:paraId="78007A1F" w14:textId="77777777" w:rsidR="00295E78" w:rsidRDefault="00000000">
            <w:r>
              <w:t>https://leetcode.com/problems/partial-function-with-placeholders/</w:t>
            </w:r>
          </w:p>
        </w:tc>
      </w:tr>
      <w:tr w:rsidR="00295E78" w14:paraId="4EBDB69E" w14:textId="77777777" w:rsidTr="0079196B">
        <w:tc>
          <w:tcPr>
            <w:tcW w:w="675" w:type="dxa"/>
          </w:tcPr>
          <w:p w14:paraId="2438A76E" w14:textId="77777777" w:rsidR="00295E78" w:rsidRDefault="00000000">
            <w:r>
              <w:t>604</w:t>
            </w:r>
          </w:p>
        </w:tc>
        <w:tc>
          <w:tcPr>
            <w:tcW w:w="2051" w:type="dxa"/>
          </w:tcPr>
          <w:p w14:paraId="2C7BE9A6" w14:textId="77777777" w:rsidR="00295E78" w:rsidRDefault="00000000">
            <w:r>
              <w:t>Number of Employees Who Met the Target</w:t>
            </w:r>
          </w:p>
        </w:tc>
        <w:tc>
          <w:tcPr>
            <w:tcW w:w="6130" w:type="dxa"/>
          </w:tcPr>
          <w:p w14:paraId="28BF521C" w14:textId="77777777" w:rsidR="00295E78" w:rsidRDefault="00000000">
            <w:r>
              <w:t>https://leetcode.com/problems/number-of-employees-who-met-the-target/</w:t>
            </w:r>
          </w:p>
        </w:tc>
      </w:tr>
      <w:tr w:rsidR="00295E78" w14:paraId="7B0ABC89" w14:textId="77777777" w:rsidTr="0079196B">
        <w:tc>
          <w:tcPr>
            <w:tcW w:w="675" w:type="dxa"/>
          </w:tcPr>
          <w:p w14:paraId="5F1398F3" w14:textId="77777777" w:rsidR="00295E78" w:rsidRDefault="00000000">
            <w:r>
              <w:t>605</w:t>
            </w:r>
          </w:p>
        </w:tc>
        <w:tc>
          <w:tcPr>
            <w:tcW w:w="2051" w:type="dxa"/>
          </w:tcPr>
          <w:p w14:paraId="0DDF7C0B" w14:textId="77777777" w:rsidR="00295E78" w:rsidRDefault="00000000">
            <w:r>
              <w:t>Factorial Generator</w:t>
            </w:r>
          </w:p>
        </w:tc>
        <w:tc>
          <w:tcPr>
            <w:tcW w:w="6130" w:type="dxa"/>
          </w:tcPr>
          <w:p w14:paraId="51A67CB3" w14:textId="77777777" w:rsidR="00295E78" w:rsidRDefault="00000000">
            <w:r>
              <w:t>https://leetcode.com/problems/factorial-generator/</w:t>
            </w:r>
          </w:p>
        </w:tc>
      </w:tr>
      <w:tr w:rsidR="00295E78" w14:paraId="724630E9" w14:textId="77777777" w:rsidTr="0079196B">
        <w:tc>
          <w:tcPr>
            <w:tcW w:w="675" w:type="dxa"/>
          </w:tcPr>
          <w:p w14:paraId="65EFC7FB" w14:textId="77777777" w:rsidR="00295E78" w:rsidRDefault="00000000">
            <w:r>
              <w:t>606</w:t>
            </w:r>
          </w:p>
        </w:tc>
        <w:tc>
          <w:tcPr>
            <w:tcW w:w="2051" w:type="dxa"/>
          </w:tcPr>
          <w:p w14:paraId="3AD7DDE6" w14:textId="77777777" w:rsidR="00295E78" w:rsidRDefault="00000000">
            <w:r>
              <w:t>Array Prototype ForEach</w:t>
            </w:r>
          </w:p>
        </w:tc>
        <w:tc>
          <w:tcPr>
            <w:tcW w:w="6130" w:type="dxa"/>
          </w:tcPr>
          <w:p w14:paraId="066881BF" w14:textId="77777777" w:rsidR="00295E78" w:rsidRDefault="00000000">
            <w:r>
              <w:t>https://leetcode.com/problems/array-prototype-foreach/</w:t>
            </w:r>
          </w:p>
        </w:tc>
      </w:tr>
      <w:tr w:rsidR="00295E78" w14:paraId="27CF1471" w14:textId="77777777" w:rsidTr="0079196B">
        <w:tc>
          <w:tcPr>
            <w:tcW w:w="675" w:type="dxa"/>
          </w:tcPr>
          <w:p w14:paraId="09CF4126" w14:textId="77777777" w:rsidR="00295E78" w:rsidRDefault="00000000">
            <w:r>
              <w:t>607</w:t>
            </w:r>
          </w:p>
        </w:tc>
        <w:tc>
          <w:tcPr>
            <w:tcW w:w="2051" w:type="dxa"/>
          </w:tcPr>
          <w:p w14:paraId="6F0314DC" w14:textId="77777777" w:rsidR="00295E78" w:rsidRDefault="00000000">
            <w:r>
              <w:t>Account Balance After Rounded Purchase</w:t>
            </w:r>
          </w:p>
        </w:tc>
        <w:tc>
          <w:tcPr>
            <w:tcW w:w="6130" w:type="dxa"/>
          </w:tcPr>
          <w:p w14:paraId="644435C1" w14:textId="77777777" w:rsidR="00295E78" w:rsidRDefault="00000000">
            <w:r>
              <w:t>https://leetcode.com/problems/account-balance-after-rounded-purchase/</w:t>
            </w:r>
          </w:p>
        </w:tc>
      </w:tr>
      <w:tr w:rsidR="00295E78" w14:paraId="4DBC9652" w14:textId="77777777" w:rsidTr="0079196B">
        <w:tc>
          <w:tcPr>
            <w:tcW w:w="675" w:type="dxa"/>
          </w:tcPr>
          <w:p w14:paraId="4E4FF909" w14:textId="77777777" w:rsidR="00295E78" w:rsidRDefault="00000000">
            <w:r>
              <w:t>608</w:t>
            </w:r>
          </w:p>
        </w:tc>
        <w:tc>
          <w:tcPr>
            <w:tcW w:w="2051" w:type="dxa"/>
          </w:tcPr>
          <w:p w14:paraId="6D119AC5" w14:textId="77777777" w:rsidR="00295E78" w:rsidRDefault="00000000">
            <w:r>
              <w:t>Faulty Keyboard</w:t>
            </w:r>
          </w:p>
        </w:tc>
        <w:tc>
          <w:tcPr>
            <w:tcW w:w="6130" w:type="dxa"/>
          </w:tcPr>
          <w:p w14:paraId="576B62DD" w14:textId="77777777" w:rsidR="00295E78" w:rsidRDefault="00000000">
            <w:r>
              <w:t>https://leetcode.com/problems/faulty-keyboard/</w:t>
            </w:r>
          </w:p>
        </w:tc>
      </w:tr>
      <w:tr w:rsidR="00295E78" w14:paraId="3D41977D" w14:textId="77777777" w:rsidTr="0079196B">
        <w:tc>
          <w:tcPr>
            <w:tcW w:w="675" w:type="dxa"/>
          </w:tcPr>
          <w:p w14:paraId="56DFA00E" w14:textId="77777777" w:rsidR="00295E78" w:rsidRDefault="00000000">
            <w:r>
              <w:t>609</w:t>
            </w:r>
          </w:p>
        </w:tc>
        <w:tc>
          <w:tcPr>
            <w:tcW w:w="2051" w:type="dxa"/>
          </w:tcPr>
          <w:p w14:paraId="5C0C11E0" w14:textId="77777777" w:rsidR="00295E78" w:rsidRDefault="00000000">
            <w:r>
              <w:t>Max Pair Sum in an Array</w:t>
            </w:r>
          </w:p>
        </w:tc>
        <w:tc>
          <w:tcPr>
            <w:tcW w:w="6130" w:type="dxa"/>
          </w:tcPr>
          <w:p w14:paraId="5616A194" w14:textId="77777777" w:rsidR="00295E78" w:rsidRDefault="00000000">
            <w:r>
              <w:t>https://leetcode.com/problems/max-pair-sum-in-an-array/</w:t>
            </w:r>
          </w:p>
        </w:tc>
      </w:tr>
      <w:tr w:rsidR="00295E78" w14:paraId="6E5FEF3A" w14:textId="77777777" w:rsidTr="0079196B">
        <w:tc>
          <w:tcPr>
            <w:tcW w:w="675" w:type="dxa"/>
          </w:tcPr>
          <w:p w14:paraId="185D5F65" w14:textId="77777777" w:rsidR="00295E78" w:rsidRDefault="00000000">
            <w:r>
              <w:t>610</w:t>
            </w:r>
          </w:p>
        </w:tc>
        <w:tc>
          <w:tcPr>
            <w:tcW w:w="2051" w:type="dxa"/>
          </w:tcPr>
          <w:p w14:paraId="51215605" w14:textId="77777777" w:rsidR="00295E78" w:rsidRDefault="00000000">
            <w:r>
              <w:t>Inversion of Object</w:t>
            </w:r>
          </w:p>
        </w:tc>
        <w:tc>
          <w:tcPr>
            <w:tcW w:w="6130" w:type="dxa"/>
          </w:tcPr>
          <w:p w14:paraId="06EDDDBA" w14:textId="77777777" w:rsidR="00295E78" w:rsidRDefault="00000000">
            <w:r>
              <w:t>https://leetcode.com/problems/inversion-of-object/</w:t>
            </w:r>
          </w:p>
        </w:tc>
      </w:tr>
      <w:tr w:rsidR="00295E78" w14:paraId="7306DAAF" w14:textId="77777777" w:rsidTr="0079196B">
        <w:tc>
          <w:tcPr>
            <w:tcW w:w="675" w:type="dxa"/>
          </w:tcPr>
          <w:p w14:paraId="716968EC" w14:textId="77777777" w:rsidR="00295E78" w:rsidRDefault="00000000">
            <w:r>
              <w:t>611</w:t>
            </w:r>
          </w:p>
        </w:tc>
        <w:tc>
          <w:tcPr>
            <w:tcW w:w="2051" w:type="dxa"/>
          </w:tcPr>
          <w:p w14:paraId="73EB1274" w14:textId="77777777" w:rsidR="00295E78" w:rsidRDefault="00000000">
            <w:r>
              <w:t>Count Pairs Whose Sum is Less than Target</w:t>
            </w:r>
          </w:p>
        </w:tc>
        <w:tc>
          <w:tcPr>
            <w:tcW w:w="6130" w:type="dxa"/>
          </w:tcPr>
          <w:p w14:paraId="1C2FDB90" w14:textId="77777777" w:rsidR="00295E78" w:rsidRDefault="00000000">
            <w:r>
              <w:t>https://leetcode.com/problems/count-pairs-whose-sum-is-less-than-target/</w:t>
            </w:r>
          </w:p>
        </w:tc>
      </w:tr>
      <w:tr w:rsidR="00295E78" w14:paraId="2CCD8295" w14:textId="77777777" w:rsidTr="0079196B">
        <w:tc>
          <w:tcPr>
            <w:tcW w:w="675" w:type="dxa"/>
          </w:tcPr>
          <w:p w14:paraId="69004E54" w14:textId="77777777" w:rsidR="00295E78" w:rsidRDefault="00000000">
            <w:r>
              <w:t>612</w:t>
            </w:r>
          </w:p>
        </w:tc>
        <w:tc>
          <w:tcPr>
            <w:tcW w:w="2051" w:type="dxa"/>
          </w:tcPr>
          <w:p w14:paraId="4BC9D5F0" w14:textId="77777777" w:rsidR="00295E78" w:rsidRDefault="00000000">
            <w:r>
              <w:t>Check if a String Is an Acronym of Words</w:t>
            </w:r>
          </w:p>
        </w:tc>
        <w:tc>
          <w:tcPr>
            <w:tcW w:w="6130" w:type="dxa"/>
          </w:tcPr>
          <w:p w14:paraId="192147D5" w14:textId="77777777" w:rsidR="00295E78" w:rsidRDefault="00000000">
            <w:r>
              <w:t>https://leetcode.com/problems/check-if-a-string-is-an-acronym-of-words/</w:t>
            </w:r>
          </w:p>
        </w:tc>
      </w:tr>
      <w:tr w:rsidR="00295E78" w14:paraId="15D47743" w14:textId="77777777" w:rsidTr="0079196B">
        <w:tc>
          <w:tcPr>
            <w:tcW w:w="675" w:type="dxa"/>
          </w:tcPr>
          <w:p w14:paraId="63175D8D" w14:textId="77777777" w:rsidR="00295E78" w:rsidRDefault="00000000">
            <w:r>
              <w:t>613</w:t>
            </w:r>
          </w:p>
        </w:tc>
        <w:tc>
          <w:tcPr>
            <w:tcW w:w="2051" w:type="dxa"/>
          </w:tcPr>
          <w:p w14:paraId="126CD8BF" w14:textId="77777777" w:rsidR="00295E78" w:rsidRDefault="00000000">
            <w:r>
              <w:t>Furthest Point From Origin</w:t>
            </w:r>
          </w:p>
        </w:tc>
        <w:tc>
          <w:tcPr>
            <w:tcW w:w="6130" w:type="dxa"/>
          </w:tcPr>
          <w:p w14:paraId="74C3C7CA" w14:textId="77777777" w:rsidR="00295E78" w:rsidRDefault="00000000">
            <w:r>
              <w:t>https://leetcode.com/problems/furthest-point-from-origin/</w:t>
            </w:r>
          </w:p>
        </w:tc>
      </w:tr>
      <w:tr w:rsidR="00295E78" w14:paraId="29BAA8A5" w14:textId="77777777" w:rsidTr="0079196B">
        <w:tc>
          <w:tcPr>
            <w:tcW w:w="675" w:type="dxa"/>
          </w:tcPr>
          <w:p w14:paraId="12F007F4" w14:textId="77777777" w:rsidR="00295E78" w:rsidRDefault="00000000">
            <w:r>
              <w:t>614</w:t>
            </w:r>
          </w:p>
        </w:tc>
        <w:tc>
          <w:tcPr>
            <w:tcW w:w="2051" w:type="dxa"/>
          </w:tcPr>
          <w:p w14:paraId="1D6DE17A" w14:textId="77777777" w:rsidR="00295E78" w:rsidRDefault="00000000">
            <w:r>
              <w:t>Check if Strings Can be Made Equal With Operations I</w:t>
            </w:r>
          </w:p>
        </w:tc>
        <w:tc>
          <w:tcPr>
            <w:tcW w:w="6130" w:type="dxa"/>
          </w:tcPr>
          <w:p w14:paraId="1B6FC3E3" w14:textId="77777777" w:rsidR="00295E78" w:rsidRDefault="00000000">
            <w:r>
              <w:t>https://leetcode.com/problems/check-if-strings-can-be-made-equal-with-operations-i/</w:t>
            </w:r>
          </w:p>
        </w:tc>
      </w:tr>
      <w:tr w:rsidR="00295E78" w14:paraId="11468818" w14:textId="77777777" w:rsidTr="0079196B">
        <w:tc>
          <w:tcPr>
            <w:tcW w:w="675" w:type="dxa"/>
          </w:tcPr>
          <w:p w14:paraId="78E478DC" w14:textId="77777777" w:rsidR="00295E78" w:rsidRDefault="00000000">
            <w:r>
              <w:t>615</w:t>
            </w:r>
          </w:p>
        </w:tc>
        <w:tc>
          <w:tcPr>
            <w:tcW w:w="2051" w:type="dxa"/>
          </w:tcPr>
          <w:p w14:paraId="6FFD9597" w14:textId="77777777" w:rsidR="00295E78" w:rsidRDefault="00000000">
            <w:r>
              <w:t>Count Symmetric Integers</w:t>
            </w:r>
          </w:p>
        </w:tc>
        <w:tc>
          <w:tcPr>
            <w:tcW w:w="6130" w:type="dxa"/>
          </w:tcPr>
          <w:p w14:paraId="6E60C3DB" w14:textId="77777777" w:rsidR="00295E78" w:rsidRDefault="00000000">
            <w:r>
              <w:t>https://leetcode.com/problems/count-symmetric-integers/</w:t>
            </w:r>
          </w:p>
        </w:tc>
      </w:tr>
      <w:tr w:rsidR="00295E78" w14:paraId="24280E4B" w14:textId="77777777" w:rsidTr="0079196B">
        <w:tc>
          <w:tcPr>
            <w:tcW w:w="675" w:type="dxa"/>
          </w:tcPr>
          <w:p w14:paraId="59DFCAF9" w14:textId="77777777" w:rsidR="00295E78" w:rsidRDefault="00000000">
            <w:r>
              <w:t>616</w:t>
            </w:r>
          </w:p>
        </w:tc>
        <w:tc>
          <w:tcPr>
            <w:tcW w:w="2051" w:type="dxa"/>
          </w:tcPr>
          <w:p w14:paraId="797A8C85" w14:textId="77777777" w:rsidR="00295E78" w:rsidRDefault="00000000">
            <w:r>
              <w:t>Points That Intersect With Cars</w:t>
            </w:r>
          </w:p>
        </w:tc>
        <w:tc>
          <w:tcPr>
            <w:tcW w:w="6130" w:type="dxa"/>
          </w:tcPr>
          <w:p w14:paraId="6D6DB0E4" w14:textId="77777777" w:rsidR="00295E78" w:rsidRDefault="00000000">
            <w:r>
              <w:t>https://leetcode.com/problems/points-that-intersect-with-cars/</w:t>
            </w:r>
          </w:p>
        </w:tc>
      </w:tr>
      <w:tr w:rsidR="00295E78" w14:paraId="096FE3C8" w14:textId="77777777" w:rsidTr="0079196B">
        <w:tc>
          <w:tcPr>
            <w:tcW w:w="675" w:type="dxa"/>
          </w:tcPr>
          <w:p w14:paraId="2FB929A4" w14:textId="77777777" w:rsidR="00295E78" w:rsidRDefault="00000000">
            <w:r>
              <w:t>617</w:t>
            </w:r>
          </w:p>
        </w:tc>
        <w:tc>
          <w:tcPr>
            <w:tcW w:w="2051" w:type="dxa"/>
          </w:tcPr>
          <w:p w14:paraId="6D7F3C9C" w14:textId="77777777" w:rsidR="00295E78" w:rsidRDefault="00000000">
            <w:r>
              <w:t>Minimum Right Shifts to Sort the Array</w:t>
            </w:r>
          </w:p>
        </w:tc>
        <w:tc>
          <w:tcPr>
            <w:tcW w:w="6130" w:type="dxa"/>
          </w:tcPr>
          <w:p w14:paraId="45452A2D" w14:textId="77777777" w:rsidR="00295E78" w:rsidRDefault="00000000">
            <w:r>
              <w:t>https://leetcode.com/problems/minimum-right-shifts-to-sort-the-array/</w:t>
            </w:r>
          </w:p>
        </w:tc>
      </w:tr>
      <w:tr w:rsidR="00295E78" w14:paraId="03DA6F1F" w14:textId="77777777" w:rsidTr="0079196B">
        <w:tc>
          <w:tcPr>
            <w:tcW w:w="675" w:type="dxa"/>
          </w:tcPr>
          <w:p w14:paraId="2482248F" w14:textId="77777777" w:rsidR="00295E78" w:rsidRDefault="00000000">
            <w:r>
              <w:t>618</w:t>
            </w:r>
          </w:p>
        </w:tc>
        <w:tc>
          <w:tcPr>
            <w:tcW w:w="2051" w:type="dxa"/>
          </w:tcPr>
          <w:p w14:paraId="2FC13E91" w14:textId="77777777" w:rsidR="00295E78" w:rsidRDefault="00000000">
            <w:r>
              <w:t>Sum of Values at Indices With K Set Bits</w:t>
            </w:r>
          </w:p>
        </w:tc>
        <w:tc>
          <w:tcPr>
            <w:tcW w:w="6130" w:type="dxa"/>
          </w:tcPr>
          <w:p w14:paraId="238A187E" w14:textId="77777777" w:rsidR="00295E78" w:rsidRDefault="00000000">
            <w:r>
              <w:t>https://leetcode.com/problems/sum-of-values-at-indices-with-k-set-bits/</w:t>
            </w:r>
          </w:p>
        </w:tc>
      </w:tr>
      <w:tr w:rsidR="00295E78" w14:paraId="16A1429B" w14:textId="77777777" w:rsidTr="0079196B">
        <w:tc>
          <w:tcPr>
            <w:tcW w:w="675" w:type="dxa"/>
          </w:tcPr>
          <w:p w14:paraId="6DE5A777" w14:textId="77777777" w:rsidR="00295E78" w:rsidRDefault="00000000">
            <w:r>
              <w:t>619</w:t>
            </w:r>
          </w:p>
        </w:tc>
        <w:tc>
          <w:tcPr>
            <w:tcW w:w="2051" w:type="dxa"/>
          </w:tcPr>
          <w:p w14:paraId="1E566AB5" w14:textId="77777777" w:rsidR="00295E78" w:rsidRDefault="00000000">
            <w:r>
              <w:t>Maximum Odd Binary Number</w:t>
            </w:r>
          </w:p>
        </w:tc>
        <w:tc>
          <w:tcPr>
            <w:tcW w:w="6130" w:type="dxa"/>
          </w:tcPr>
          <w:p w14:paraId="74485993" w14:textId="77777777" w:rsidR="00295E78" w:rsidRDefault="00000000">
            <w:r>
              <w:t>https://leetcode.com/problems/maximum-odd-binary-number/</w:t>
            </w:r>
          </w:p>
        </w:tc>
      </w:tr>
      <w:tr w:rsidR="00295E78" w14:paraId="732F5932" w14:textId="77777777" w:rsidTr="0079196B">
        <w:tc>
          <w:tcPr>
            <w:tcW w:w="675" w:type="dxa"/>
          </w:tcPr>
          <w:p w14:paraId="438504DB" w14:textId="77777777" w:rsidR="00295E78" w:rsidRDefault="00000000">
            <w:r>
              <w:t>620</w:t>
            </w:r>
          </w:p>
        </w:tc>
        <w:tc>
          <w:tcPr>
            <w:tcW w:w="2051" w:type="dxa"/>
          </w:tcPr>
          <w:p w14:paraId="61182983" w14:textId="77777777" w:rsidR="00295E78" w:rsidRDefault="00000000">
            <w:r>
              <w:t>Minimum Operations to Collect Elements</w:t>
            </w:r>
          </w:p>
        </w:tc>
        <w:tc>
          <w:tcPr>
            <w:tcW w:w="6130" w:type="dxa"/>
          </w:tcPr>
          <w:p w14:paraId="76FD6C44" w14:textId="77777777" w:rsidR="00295E78" w:rsidRDefault="00000000">
            <w:r>
              <w:t>https://leetcode.com/problems/minimum-operations-to-collect-elements/</w:t>
            </w:r>
          </w:p>
        </w:tc>
      </w:tr>
      <w:tr w:rsidR="00295E78" w14:paraId="2EE997D2" w14:textId="77777777" w:rsidTr="0079196B">
        <w:tc>
          <w:tcPr>
            <w:tcW w:w="675" w:type="dxa"/>
          </w:tcPr>
          <w:p w14:paraId="7A7DD3F6" w14:textId="77777777" w:rsidR="00295E78" w:rsidRDefault="00000000">
            <w:r>
              <w:t>621</w:t>
            </w:r>
          </w:p>
        </w:tc>
        <w:tc>
          <w:tcPr>
            <w:tcW w:w="2051" w:type="dxa"/>
          </w:tcPr>
          <w:p w14:paraId="48398DDC" w14:textId="77777777" w:rsidR="00295E78" w:rsidRDefault="00000000">
            <w:r>
              <w:t>Maximum Value of an Ordered Triplet I</w:t>
            </w:r>
          </w:p>
        </w:tc>
        <w:tc>
          <w:tcPr>
            <w:tcW w:w="6130" w:type="dxa"/>
          </w:tcPr>
          <w:p w14:paraId="630416BF" w14:textId="77777777" w:rsidR="00295E78" w:rsidRDefault="00000000">
            <w:r>
              <w:t>https://leetcode.com/problems/maximum-value-of-an-ordered-triplet-i/</w:t>
            </w:r>
          </w:p>
        </w:tc>
      </w:tr>
      <w:tr w:rsidR="00295E78" w14:paraId="1374F091" w14:textId="77777777" w:rsidTr="0079196B">
        <w:tc>
          <w:tcPr>
            <w:tcW w:w="675" w:type="dxa"/>
          </w:tcPr>
          <w:p w14:paraId="5272257C" w14:textId="77777777" w:rsidR="00295E78" w:rsidRDefault="00000000">
            <w:r>
              <w:t>622</w:t>
            </w:r>
          </w:p>
        </w:tc>
        <w:tc>
          <w:tcPr>
            <w:tcW w:w="2051" w:type="dxa"/>
          </w:tcPr>
          <w:p w14:paraId="0014E9DB" w14:textId="77777777" w:rsidR="00295E78" w:rsidRDefault="00000000">
            <w:r>
              <w:t>Create a DataFrame from List</w:t>
            </w:r>
          </w:p>
        </w:tc>
        <w:tc>
          <w:tcPr>
            <w:tcW w:w="6130" w:type="dxa"/>
          </w:tcPr>
          <w:p w14:paraId="3D5C27F0" w14:textId="77777777" w:rsidR="00295E78" w:rsidRDefault="00000000">
            <w:r>
              <w:t>https://leetcode.com/problems/create-a-dataframe-from-list/</w:t>
            </w:r>
          </w:p>
        </w:tc>
      </w:tr>
      <w:tr w:rsidR="00295E78" w14:paraId="22BD2EDD" w14:textId="77777777" w:rsidTr="0079196B">
        <w:tc>
          <w:tcPr>
            <w:tcW w:w="675" w:type="dxa"/>
          </w:tcPr>
          <w:p w14:paraId="083DABA4" w14:textId="77777777" w:rsidR="00295E78" w:rsidRDefault="00000000">
            <w:r>
              <w:t>623</w:t>
            </w:r>
          </w:p>
        </w:tc>
        <w:tc>
          <w:tcPr>
            <w:tcW w:w="2051" w:type="dxa"/>
          </w:tcPr>
          <w:p w14:paraId="40EE7890" w14:textId="77777777" w:rsidR="00295E78" w:rsidRDefault="00000000">
            <w:r>
              <w:t>Get the Size of a DataFrame</w:t>
            </w:r>
          </w:p>
        </w:tc>
        <w:tc>
          <w:tcPr>
            <w:tcW w:w="6130" w:type="dxa"/>
          </w:tcPr>
          <w:p w14:paraId="1793F8D1" w14:textId="77777777" w:rsidR="00295E78" w:rsidRDefault="00000000">
            <w:r>
              <w:t>https://leetcode.com/problems/get-the-size-of-a-dataframe/</w:t>
            </w:r>
          </w:p>
        </w:tc>
      </w:tr>
      <w:tr w:rsidR="00295E78" w14:paraId="2451C5C4" w14:textId="77777777" w:rsidTr="0079196B">
        <w:tc>
          <w:tcPr>
            <w:tcW w:w="675" w:type="dxa"/>
          </w:tcPr>
          <w:p w14:paraId="4EBB8BF5" w14:textId="77777777" w:rsidR="00295E78" w:rsidRDefault="00000000">
            <w:r>
              <w:t>624</w:t>
            </w:r>
          </w:p>
        </w:tc>
        <w:tc>
          <w:tcPr>
            <w:tcW w:w="2051" w:type="dxa"/>
          </w:tcPr>
          <w:p w14:paraId="0BF50E46" w14:textId="77777777" w:rsidR="00295E78" w:rsidRDefault="00000000">
            <w:r>
              <w:t>Display the First Three Rows</w:t>
            </w:r>
          </w:p>
        </w:tc>
        <w:tc>
          <w:tcPr>
            <w:tcW w:w="6130" w:type="dxa"/>
          </w:tcPr>
          <w:p w14:paraId="533145DB" w14:textId="77777777" w:rsidR="00295E78" w:rsidRDefault="00000000">
            <w:r>
              <w:t>https://leetcode.com/problems/display-the-first-three-rows/</w:t>
            </w:r>
          </w:p>
        </w:tc>
      </w:tr>
      <w:tr w:rsidR="00295E78" w14:paraId="362B10D7" w14:textId="77777777" w:rsidTr="0079196B">
        <w:tc>
          <w:tcPr>
            <w:tcW w:w="675" w:type="dxa"/>
          </w:tcPr>
          <w:p w14:paraId="701CB68F" w14:textId="77777777" w:rsidR="00295E78" w:rsidRDefault="00000000">
            <w:r>
              <w:t>625</w:t>
            </w:r>
          </w:p>
        </w:tc>
        <w:tc>
          <w:tcPr>
            <w:tcW w:w="2051" w:type="dxa"/>
          </w:tcPr>
          <w:p w14:paraId="18947B4C" w14:textId="77777777" w:rsidR="00295E78" w:rsidRDefault="00000000">
            <w:r>
              <w:t>Select Data</w:t>
            </w:r>
          </w:p>
        </w:tc>
        <w:tc>
          <w:tcPr>
            <w:tcW w:w="6130" w:type="dxa"/>
          </w:tcPr>
          <w:p w14:paraId="134AC317" w14:textId="77777777" w:rsidR="00295E78" w:rsidRDefault="00000000">
            <w:r>
              <w:t>https://leetcode.com/problems/select-data/</w:t>
            </w:r>
          </w:p>
        </w:tc>
      </w:tr>
      <w:tr w:rsidR="00295E78" w14:paraId="0C070B1E" w14:textId="77777777" w:rsidTr="0079196B">
        <w:tc>
          <w:tcPr>
            <w:tcW w:w="675" w:type="dxa"/>
          </w:tcPr>
          <w:p w14:paraId="2D31C686" w14:textId="77777777" w:rsidR="00295E78" w:rsidRDefault="00000000">
            <w:r>
              <w:t>626</w:t>
            </w:r>
          </w:p>
        </w:tc>
        <w:tc>
          <w:tcPr>
            <w:tcW w:w="2051" w:type="dxa"/>
          </w:tcPr>
          <w:p w14:paraId="6999C1EB" w14:textId="77777777" w:rsidR="00295E78" w:rsidRDefault="00000000">
            <w:r>
              <w:t>Create a New Column</w:t>
            </w:r>
          </w:p>
        </w:tc>
        <w:tc>
          <w:tcPr>
            <w:tcW w:w="6130" w:type="dxa"/>
          </w:tcPr>
          <w:p w14:paraId="4AB139E6" w14:textId="77777777" w:rsidR="00295E78" w:rsidRDefault="00000000">
            <w:r>
              <w:t>https://leetcode.com/problems/create-a-new-column/</w:t>
            </w:r>
          </w:p>
        </w:tc>
      </w:tr>
      <w:tr w:rsidR="00295E78" w14:paraId="5E582A66" w14:textId="77777777" w:rsidTr="0079196B">
        <w:tc>
          <w:tcPr>
            <w:tcW w:w="675" w:type="dxa"/>
          </w:tcPr>
          <w:p w14:paraId="05423A38" w14:textId="77777777" w:rsidR="00295E78" w:rsidRDefault="00000000">
            <w:r>
              <w:t>627</w:t>
            </w:r>
          </w:p>
        </w:tc>
        <w:tc>
          <w:tcPr>
            <w:tcW w:w="2051" w:type="dxa"/>
          </w:tcPr>
          <w:p w14:paraId="58C03249" w14:textId="77777777" w:rsidR="00295E78" w:rsidRDefault="00000000">
            <w:r>
              <w:t>Drop Duplicate Rows</w:t>
            </w:r>
          </w:p>
        </w:tc>
        <w:tc>
          <w:tcPr>
            <w:tcW w:w="6130" w:type="dxa"/>
          </w:tcPr>
          <w:p w14:paraId="60560058" w14:textId="77777777" w:rsidR="00295E78" w:rsidRDefault="00000000">
            <w:r>
              <w:t>https://leetcode.com/problems/drop-duplicate-rows/</w:t>
            </w:r>
          </w:p>
        </w:tc>
      </w:tr>
      <w:tr w:rsidR="00295E78" w14:paraId="5ED48F35" w14:textId="77777777" w:rsidTr="0079196B">
        <w:tc>
          <w:tcPr>
            <w:tcW w:w="675" w:type="dxa"/>
          </w:tcPr>
          <w:p w14:paraId="775F839C" w14:textId="77777777" w:rsidR="00295E78" w:rsidRDefault="00000000">
            <w:r>
              <w:t>628</w:t>
            </w:r>
          </w:p>
        </w:tc>
        <w:tc>
          <w:tcPr>
            <w:tcW w:w="2051" w:type="dxa"/>
          </w:tcPr>
          <w:p w14:paraId="264901D7" w14:textId="77777777" w:rsidR="00295E78" w:rsidRDefault="00000000">
            <w:r>
              <w:t>Drop Missing Data</w:t>
            </w:r>
          </w:p>
        </w:tc>
        <w:tc>
          <w:tcPr>
            <w:tcW w:w="6130" w:type="dxa"/>
          </w:tcPr>
          <w:p w14:paraId="59D86CD8" w14:textId="77777777" w:rsidR="00295E78" w:rsidRDefault="00000000">
            <w:r>
              <w:t>https://leetcode.com/problems/drop-missing-data/</w:t>
            </w:r>
          </w:p>
        </w:tc>
      </w:tr>
      <w:tr w:rsidR="00295E78" w14:paraId="6B8111A9" w14:textId="77777777" w:rsidTr="0079196B">
        <w:tc>
          <w:tcPr>
            <w:tcW w:w="675" w:type="dxa"/>
          </w:tcPr>
          <w:p w14:paraId="1B86BDF2" w14:textId="77777777" w:rsidR="00295E78" w:rsidRDefault="00000000">
            <w:r>
              <w:t>629</w:t>
            </w:r>
          </w:p>
        </w:tc>
        <w:tc>
          <w:tcPr>
            <w:tcW w:w="2051" w:type="dxa"/>
          </w:tcPr>
          <w:p w14:paraId="1B31B0A7" w14:textId="77777777" w:rsidR="00295E78" w:rsidRDefault="00000000">
            <w:r>
              <w:t>Modify Columns</w:t>
            </w:r>
          </w:p>
        </w:tc>
        <w:tc>
          <w:tcPr>
            <w:tcW w:w="6130" w:type="dxa"/>
          </w:tcPr>
          <w:p w14:paraId="5C52B1EF" w14:textId="77777777" w:rsidR="00295E78" w:rsidRDefault="00000000">
            <w:r>
              <w:t>https://leetcode.com/problems/modify-columns/</w:t>
            </w:r>
          </w:p>
        </w:tc>
      </w:tr>
      <w:tr w:rsidR="00295E78" w14:paraId="6CCE3D6B" w14:textId="77777777" w:rsidTr="0079196B">
        <w:tc>
          <w:tcPr>
            <w:tcW w:w="675" w:type="dxa"/>
          </w:tcPr>
          <w:p w14:paraId="518F798E" w14:textId="77777777" w:rsidR="00295E78" w:rsidRDefault="00000000">
            <w:r>
              <w:t>630</w:t>
            </w:r>
          </w:p>
        </w:tc>
        <w:tc>
          <w:tcPr>
            <w:tcW w:w="2051" w:type="dxa"/>
          </w:tcPr>
          <w:p w14:paraId="08370B7D" w14:textId="77777777" w:rsidR="00295E78" w:rsidRDefault="00000000">
            <w:r>
              <w:t>Rename Columns</w:t>
            </w:r>
          </w:p>
        </w:tc>
        <w:tc>
          <w:tcPr>
            <w:tcW w:w="6130" w:type="dxa"/>
          </w:tcPr>
          <w:p w14:paraId="42C07827" w14:textId="77777777" w:rsidR="00295E78" w:rsidRDefault="00000000">
            <w:r>
              <w:t>https://leetcode.com/problems/rename-columns/</w:t>
            </w:r>
          </w:p>
        </w:tc>
      </w:tr>
      <w:tr w:rsidR="00295E78" w14:paraId="68C50645" w14:textId="77777777" w:rsidTr="0079196B">
        <w:tc>
          <w:tcPr>
            <w:tcW w:w="675" w:type="dxa"/>
          </w:tcPr>
          <w:p w14:paraId="3F171620" w14:textId="77777777" w:rsidR="00295E78" w:rsidRDefault="00000000">
            <w:r>
              <w:t>631</w:t>
            </w:r>
          </w:p>
        </w:tc>
        <w:tc>
          <w:tcPr>
            <w:tcW w:w="2051" w:type="dxa"/>
          </w:tcPr>
          <w:p w14:paraId="73B8A4F6" w14:textId="77777777" w:rsidR="00295E78" w:rsidRDefault="00000000">
            <w:r>
              <w:t>Change Data Type</w:t>
            </w:r>
          </w:p>
        </w:tc>
        <w:tc>
          <w:tcPr>
            <w:tcW w:w="6130" w:type="dxa"/>
          </w:tcPr>
          <w:p w14:paraId="0D9D5B52" w14:textId="77777777" w:rsidR="00295E78" w:rsidRDefault="00000000">
            <w:r>
              <w:t>https://leetcode.com/problems/change-data-type/</w:t>
            </w:r>
          </w:p>
        </w:tc>
      </w:tr>
      <w:tr w:rsidR="00295E78" w14:paraId="695F60B1" w14:textId="77777777" w:rsidTr="0079196B">
        <w:tc>
          <w:tcPr>
            <w:tcW w:w="675" w:type="dxa"/>
          </w:tcPr>
          <w:p w14:paraId="698E68B8" w14:textId="77777777" w:rsidR="00295E78" w:rsidRDefault="00000000">
            <w:r>
              <w:t>632</w:t>
            </w:r>
          </w:p>
        </w:tc>
        <w:tc>
          <w:tcPr>
            <w:tcW w:w="2051" w:type="dxa"/>
          </w:tcPr>
          <w:p w14:paraId="17544B04" w14:textId="77777777" w:rsidR="00295E78" w:rsidRDefault="00000000">
            <w:r>
              <w:t>Fill Missing Data</w:t>
            </w:r>
          </w:p>
        </w:tc>
        <w:tc>
          <w:tcPr>
            <w:tcW w:w="6130" w:type="dxa"/>
          </w:tcPr>
          <w:p w14:paraId="17CE88B6" w14:textId="77777777" w:rsidR="00295E78" w:rsidRDefault="00000000">
            <w:r>
              <w:t>https://leetcode.com/problems/fill-missing-data/</w:t>
            </w:r>
          </w:p>
        </w:tc>
      </w:tr>
      <w:tr w:rsidR="00295E78" w14:paraId="76ED0B5C" w14:textId="77777777" w:rsidTr="0079196B">
        <w:tc>
          <w:tcPr>
            <w:tcW w:w="675" w:type="dxa"/>
          </w:tcPr>
          <w:p w14:paraId="0B0D5772" w14:textId="77777777" w:rsidR="00295E78" w:rsidRDefault="00000000">
            <w:r>
              <w:t>633</w:t>
            </w:r>
          </w:p>
        </w:tc>
        <w:tc>
          <w:tcPr>
            <w:tcW w:w="2051" w:type="dxa"/>
          </w:tcPr>
          <w:p w14:paraId="19E06E88" w14:textId="77777777" w:rsidR="00295E78" w:rsidRDefault="00000000">
            <w:r>
              <w:t>Reshape Data: Concatenate</w:t>
            </w:r>
          </w:p>
        </w:tc>
        <w:tc>
          <w:tcPr>
            <w:tcW w:w="6130" w:type="dxa"/>
          </w:tcPr>
          <w:p w14:paraId="51FD2123" w14:textId="77777777" w:rsidR="00295E78" w:rsidRDefault="00000000">
            <w:r>
              <w:t>https://leetcode.com/problems/reshape-data-concatenate/</w:t>
            </w:r>
          </w:p>
        </w:tc>
      </w:tr>
      <w:tr w:rsidR="00295E78" w14:paraId="3B6C5319" w14:textId="77777777" w:rsidTr="0079196B">
        <w:tc>
          <w:tcPr>
            <w:tcW w:w="675" w:type="dxa"/>
          </w:tcPr>
          <w:p w14:paraId="7ED9CBD8" w14:textId="77777777" w:rsidR="00295E78" w:rsidRDefault="00000000">
            <w:r>
              <w:t>634</w:t>
            </w:r>
          </w:p>
        </w:tc>
        <w:tc>
          <w:tcPr>
            <w:tcW w:w="2051" w:type="dxa"/>
          </w:tcPr>
          <w:p w14:paraId="046E0E64" w14:textId="77777777" w:rsidR="00295E78" w:rsidRDefault="00000000">
            <w:r>
              <w:t>Reshape Data: Pivot</w:t>
            </w:r>
          </w:p>
        </w:tc>
        <w:tc>
          <w:tcPr>
            <w:tcW w:w="6130" w:type="dxa"/>
          </w:tcPr>
          <w:p w14:paraId="0D2ABB9E" w14:textId="77777777" w:rsidR="00295E78" w:rsidRDefault="00000000">
            <w:r>
              <w:t>https://leetcode.com/problems/reshape-data-pivot/</w:t>
            </w:r>
          </w:p>
        </w:tc>
      </w:tr>
      <w:tr w:rsidR="00295E78" w14:paraId="40E8D184" w14:textId="77777777" w:rsidTr="0079196B">
        <w:tc>
          <w:tcPr>
            <w:tcW w:w="675" w:type="dxa"/>
          </w:tcPr>
          <w:p w14:paraId="45BCB07C" w14:textId="77777777" w:rsidR="00295E78" w:rsidRDefault="00000000">
            <w:r>
              <w:t>635</w:t>
            </w:r>
          </w:p>
        </w:tc>
        <w:tc>
          <w:tcPr>
            <w:tcW w:w="2051" w:type="dxa"/>
          </w:tcPr>
          <w:p w14:paraId="72CB6D0B" w14:textId="77777777" w:rsidR="00295E78" w:rsidRDefault="00000000">
            <w:r>
              <w:t>Reshape Data: Melt</w:t>
            </w:r>
          </w:p>
        </w:tc>
        <w:tc>
          <w:tcPr>
            <w:tcW w:w="6130" w:type="dxa"/>
          </w:tcPr>
          <w:p w14:paraId="012343B3" w14:textId="77777777" w:rsidR="00295E78" w:rsidRDefault="00000000">
            <w:r>
              <w:t>https://leetcode.com/problems/reshape-data-melt/</w:t>
            </w:r>
          </w:p>
        </w:tc>
      </w:tr>
      <w:tr w:rsidR="00295E78" w14:paraId="1BBEBA40" w14:textId="77777777" w:rsidTr="0079196B">
        <w:tc>
          <w:tcPr>
            <w:tcW w:w="675" w:type="dxa"/>
          </w:tcPr>
          <w:p w14:paraId="3EBA843B" w14:textId="77777777" w:rsidR="00295E78" w:rsidRDefault="00000000">
            <w:r>
              <w:t>636</w:t>
            </w:r>
          </w:p>
        </w:tc>
        <w:tc>
          <w:tcPr>
            <w:tcW w:w="2051" w:type="dxa"/>
          </w:tcPr>
          <w:p w14:paraId="146F911F" w14:textId="77777777" w:rsidR="00295E78" w:rsidRDefault="00000000">
            <w:r>
              <w:t>Method Chaining</w:t>
            </w:r>
          </w:p>
        </w:tc>
        <w:tc>
          <w:tcPr>
            <w:tcW w:w="6130" w:type="dxa"/>
          </w:tcPr>
          <w:p w14:paraId="171F02E5" w14:textId="77777777" w:rsidR="00295E78" w:rsidRDefault="00000000">
            <w:r>
              <w:t>https://leetcode.com/problems/method-chaining/</w:t>
            </w:r>
          </w:p>
        </w:tc>
      </w:tr>
      <w:tr w:rsidR="00295E78" w14:paraId="3198E246" w14:textId="77777777" w:rsidTr="0079196B">
        <w:tc>
          <w:tcPr>
            <w:tcW w:w="675" w:type="dxa"/>
          </w:tcPr>
          <w:p w14:paraId="7EFBDF6B" w14:textId="77777777" w:rsidR="00295E78" w:rsidRDefault="00000000">
            <w:r>
              <w:t>637</w:t>
            </w:r>
          </w:p>
        </w:tc>
        <w:tc>
          <w:tcPr>
            <w:tcW w:w="2051" w:type="dxa"/>
          </w:tcPr>
          <w:p w14:paraId="1FB71897" w14:textId="77777777" w:rsidR="00295E78" w:rsidRDefault="00000000">
            <w:r>
              <w:t>Divisible and Non-divisible Sums Difference</w:t>
            </w:r>
          </w:p>
        </w:tc>
        <w:tc>
          <w:tcPr>
            <w:tcW w:w="6130" w:type="dxa"/>
          </w:tcPr>
          <w:p w14:paraId="4E371120" w14:textId="77777777" w:rsidR="00295E78" w:rsidRDefault="00000000">
            <w:r>
              <w:t>https://leetcode.com/problems/divisible-and-non-divisible-sums-difference/</w:t>
            </w:r>
          </w:p>
        </w:tc>
      </w:tr>
      <w:tr w:rsidR="00295E78" w14:paraId="43B785B5" w14:textId="77777777" w:rsidTr="0079196B">
        <w:tc>
          <w:tcPr>
            <w:tcW w:w="675" w:type="dxa"/>
          </w:tcPr>
          <w:p w14:paraId="512D759D" w14:textId="77777777" w:rsidR="00295E78" w:rsidRDefault="00000000">
            <w:r>
              <w:t>638</w:t>
            </w:r>
          </w:p>
        </w:tc>
        <w:tc>
          <w:tcPr>
            <w:tcW w:w="2051" w:type="dxa"/>
          </w:tcPr>
          <w:p w14:paraId="5805EE3C" w14:textId="77777777" w:rsidR="00295E78" w:rsidRDefault="00000000">
            <w:r>
              <w:t>Last Visited Integers</w:t>
            </w:r>
          </w:p>
        </w:tc>
        <w:tc>
          <w:tcPr>
            <w:tcW w:w="6130" w:type="dxa"/>
          </w:tcPr>
          <w:p w14:paraId="76916AB4" w14:textId="77777777" w:rsidR="00295E78" w:rsidRDefault="00000000">
            <w:r>
              <w:t>https://leetcode.com/problems/last-visited-integers/</w:t>
            </w:r>
          </w:p>
        </w:tc>
      </w:tr>
      <w:tr w:rsidR="00295E78" w14:paraId="404A50C1" w14:textId="77777777" w:rsidTr="0079196B">
        <w:tc>
          <w:tcPr>
            <w:tcW w:w="675" w:type="dxa"/>
          </w:tcPr>
          <w:p w14:paraId="72915694" w14:textId="77777777" w:rsidR="00295E78" w:rsidRDefault="00000000">
            <w:r>
              <w:t>639</w:t>
            </w:r>
          </w:p>
        </w:tc>
        <w:tc>
          <w:tcPr>
            <w:tcW w:w="2051" w:type="dxa"/>
          </w:tcPr>
          <w:p w14:paraId="4CB36633" w14:textId="77777777" w:rsidR="00295E78" w:rsidRDefault="00000000">
            <w:r>
              <w:t>Longest Unequal Adjacent Groups Subsequence I</w:t>
            </w:r>
          </w:p>
        </w:tc>
        <w:tc>
          <w:tcPr>
            <w:tcW w:w="6130" w:type="dxa"/>
          </w:tcPr>
          <w:p w14:paraId="196484E0" w14:textId="77777777" w:rsidR="00295E78" w:rsidRDefault="00000000">
            <w:r>
              <w:t>https://leetcode.com/problems/longest-unequal-adjacent-groups-subsequence-i/</w:t>
            </w:r>
          </w:p>
        </w:tc>
      </w:tr>
      <w:tr w:rsidR="00295E78" w14:paraId="3478CD63" w14:textId="77777777" w:rsidTr="0079196B">
        <w:tc>
          <w:tcPr>
            <w:tcW w:w="675" w:type="dxa"/>
          </w:tcPr>
          <w:p w14:paraId="7E08CB9C" w14:textId="77777777" w:rsidR="00295E78" w:rsidRDefault="00000000">
            <w:r>
              <w:t>640</w:t>
            </w:r>
          </w:p>
        </w:tc>
        <w:tc>
          <w:tcPr>
            <w:tcW w:w="2051" w:type="dxa"/>
          </w:tcPr>
          <w:p w14:paraId="32781529" w14:textId="77777777" w:rsidR="00295E78" w:rsidRDefault="00000000">
            <w:r>
              <w:t>Find Indices With Index and Value Difference I</w:t>
            </w:r>
          </w:p>
        </w:tc>
        <w:tc>
          <w:tcPr>
            <w:tcW w:w="6130" w:type="dxa"/>
          </w:tcPr>
          <w:p w14:paraId="43D0988A" w14:textId="77777777" w:rsidR="00295E78" w:rsidRDefault="00000000">
            <w:r>
              <w:t>https://leetcode.com/problems/find-indices-with-index-and-value-difference-i/</w:t>
            </w:r>
          </w:p>
        </w:tc>
      </w:tr>
      <w:tr w:rsidR="00295E78" w14:paraId="023CCF0A" w14:textId="77777777" w:rsidTr="0079196B">
        <w:tc>
          <w:tcPr>
            <w:tcW w:w="675" w:type="dxa"/>
          </w:tcPr>
          <w:p w14:paraId="196C0DFB" w14:textId="77777777" w:rsidR="00295E78" w:rsidRDefault="00000000">
            <w:r>
              <w:t>641</w:t>
            </w:r>
          </w:p>
        </w:tc>
        <w:tc>
          <w:tcPr>
            <w:tcW w:w="2051" w:type="dxa"/>
          </w:tcPr>
          <w:p w14:paraId="616126CE" w14:textId="77777777" w:rsidR="00295E78" w:rsidRDefault="00000000">
            <w:r>
              <w:t>Minimum Sum of Mountain Triplets I</w:t>
            </w:r>
          </w:p>
        </w:tc>
        <w:tc>
          <w:tcPr>
            <w:tcW w:w="6130" w:type="dxa"/>
          </w:tcPr>
          <w:p w14:paraId="671A97C2" w14:textId="77777777" w:rsidR="00295E78" w:rsidRDefault="00000000">
            <w:r>
              <w:t>https://leetcode.com/problems/minimum-sum-of-mountain-triplets-i/</w:t>
            </w:r>
          </w:p>
        </w:tc>
      </w:tr>
      <w:tr w:rsidR="00295E78" w14:paraId="40F09E00" w14:textId="77777777" w:rsidTr="0079196B">
        <w:tc>
          <w:tcPr>
            <w:tcW w:w="675" w:type="dxa"/>
          </w:tcPr>
          <w:p w14:paraId="71DF52C6" w14:textId="77777777" w:rsidR="00295E78" w:rsidRDefault="00000000">
            <w:r>
              <w:t>642</w:t>
            </w:r>
          </w:p>
        </w:tc>
        <w:tc>
          <w:tcPr>
            <w:tcW w:w="2051" w:type="dxa"/>
          </w:tcPr>
          <w:p w14:paraId="1F777337" w14:textId="77777777" w:rsidR="00295E78" w:rsidRDefault="00000000">
            <w:r>
              <w:t>Subarrays Distinct Element Sum of Squares I</w:t>
            </w:r>
          </w:p>
        </w:tc>
        <w:tc>
          <w:tcPr>
            <w:tcW w:w="6130" w:type="dxa"/>
          </w:tcPr>
          <w:p w14:paraId="448BC425" w14:textId="77777777" w:rsidR="00295E78" w:rsidRDefault="00000000">
            <w:r>
              <w:t>https://leetcode.com/problems/subarrays-distinct-element-sum-of-squares-i/</w:t>
            </w:r>
          </w:p>
        </w:tc>
      </w:tr>
      <w:tr w:rsidR="00295E78" w14:paraId="21026ABA" w14:textId="77777777" w:rsidTr="0079196B">
        <w:tc>
          <w:tcPr>
            <w:tcW w:w="675" w:type="dxa"/>
          </w:tcPr>
          <w:p w14:paraId="69EA48AE" w14:textId="77777777" w:rsidR="00295E78" w:rsidRDefault="00000000">
            <w:r>
              <w:t>643</w:t>
            </w:r>
          </w:p>
        </w:tc>
        <w:tc>
          <w:tcPr>
            <w:tcW w:w="2051" w:type="dxa"/>
          </w:tcPr>
          <w:p w14:paraId="5BF31D84" w14:textId="77777777" w:rsidR="00295E78" w:rsidRDefault="00000000">
            <w:r>
              <w:t>Find the K-or of an Array</w:t>
            </w:r>
          </w:p>
        </w:tc>
        <w:tc>
          <w:tcPr>
            <w:tcW w:w="6130" w:type="dxa"/>
          </w:tcPr>
          <w:p w14:paraId="18C036C9" w14:textId="77777777" w:rsidR="00295E78" w:rsidRDefault="00000000">
            <w:r>
              <w:t>https://leetcode.com/problems/find-the-k-or-of-an-array/</w:t>
            </w:r>
          </w:p>
        </w:tc>
      </w:tr>
      <w:tr w:rsidR="00295E78" w14:paraId="479477F8" w14:textId="77777777" w:rsidTr="0079196B">
        <w:tc>
          <w:tcPr>
            <w:tcW w:w="675" w:type="dxa"/>
          </w:tcPr>
          <w:p w14:paraId="74C533C4" w14:textId="77777777" w:rsidR="00295E78" w:rsidRDefault="00000000">
            <w:r>
              <w:t>644</w:t>
            </w:r>
          </w:p>
        </w:tc>
        <w:tc>
          <w:tcPr>
            <w:tcW w:w="2051" w:type="dxa"/>
          </w:tcPr>
          <w:p w14:paraId="4C5FCA02" w14:textId="77777777" w:rsidR="00295E78" w:rsidRDefault="00000000">
            <w:r>
              <w:t>Find Champion I</w:t>
            </w:r>
          </w:p>
        </w:tc>
        <w:tc>
          <w:tcPr>
            <w:tcW w:w="6130" w:type="dxa"/>
          </w:tcPr>
          <w:p w14:paraId="11D58679" w14:textId="77777777" w:rsidR="00295E78" w:rsidRDefault="00000000">
            <w:r>
              <w:t>https://leetcode.com/problems/find-champion-i/</w:t>
            </w:r>
          </w:p>
        </w:tc>
      </w:tr>
      <w:tr w:rsidR="00295E78" w14:paraId="68B48DDD" w14:textId="77777777" w:rsidTr="0079196B">
        <w:tc>
          <w:tcPr>
            <w:tcW w:w="675" w:type="dxa"/>
          </w:tcPr>
          <w:p w14:paraId="25CB3EC9" w14:textId="77777777" w:rsidR="00295E78" w:rsidRDefault="00000000">
            <w:r>
              <w:t>645</w:t>
            </w:r>
          </w:p>
        </w:tc>
        <w:tc>
          <w:tcPr>
            <w:tcW w:w="2051" w:type="dxa"/>
          </w:tcPr>
          <w:p w14:paraId="013468C2" w14:textId="77777777" w:rsidR="00295E78" w:rsidRDefault="00000000">
            <w:r>
              <w:t>Distribute Candies Among Children I</w:t>
            </w:r>
          </w:p>
        </w:tc>
        <w:tc>
          <w:tcPr>
            <w:tcW w:w="6130" w:type="dxa"/>
          </w:tcPr>
          <w:p w14:paraId="52A395BE" w14:textId="77777777" w:rsidR="00295E78" w:rsidRDefault="00000000">
            <w:r>
              <w:t>https://leetcode.com/problems/distribute-candies-among-children-i/</w:t>
            </w:r>
          </w:p>
        </w:tc>
      </w:tr>
      <w:tr w:rsidR="00295E78" w14:paraId="4D078D10" w14:textId="77777777" w:rsidTr="0079196B">
        <w:tc>
          <w:tcPr>
            <w:tcW w:w="675" w:type="dxa"/>
          </w:tcPr>
          <w:p w14:paraId="71B3358B" w14:textId="77777777" w:rsidR="00295E78" w:rsidRDefault="00000000">
            <w:r>
              <w:t>646</w:t>
            </w:r>
          </w:p>
        </w:tc>
        <w:tc>
          <w:tcPr>
            <w:tcW w:w="2051" w:type="dxa"/>
          </w:tcPr>
          <w:p w14:paraId="031A02AC" w14:textId="77777777" w:rsidR="00295E78" w:rsidRDefault="00000000">
            <w:r>
              <w:t>Maximum Strong Pair XOR I</w:t>
            </w:r>
          </w:p>
        </w:tc>
        <w:tc>
          <w:tcPr>
            <w:tcW w:w="6130" w:type="dxa"/>
          </w:tcPr>
          <w:p w14:paraId="17E526A0" w14:textId="77777777" w:rsidR="00295E78" w:rsidRDefault="00000000">
            <w:r>
              <w:t>https://leetcode.com/problems/maximum-strong-pair-xor-i/</w:t>
            </w:r>
          </w:p>
        </w:tc>
      </w:tr>
      <w:tr w:rsidR="00295E78" w14:paraId="335360A7" w14:textId="77777777" w:rsidTr="0079196B">
        <w:tc>
          <w:tcPr>
            <w:tcW w:w="675" w:type="dxa"/>
          </w:tcPr>
          <w:p w14:paraId="35BB6D7D" w14:textId="77777777" w:rsidR="00295E78" w:rsidRDefault="00000000">
            <w:r>
              <w:t>647</w:t>
            </w:r>
          </w:p>
        </w:tc>
        <w:tc>
          <w:tcPr>
            <w:tcW w:w="2051" w:type="dxa"/>
          </w:tcPr>
          <w:p w14:paraId="7264239B" w14:textId="77777777" w:rsidR="00295E78" w:rsidRDefault="00000000">
            <w:r>
              <w:t>Make Three Strings Equal</w:t>
            </w:r>
          </w:p>
        </w:tc>
        <w:tc>
          <w:tcPr>
            <w:tcW w:w="6130" w:type="dxa"/>
          </w:tcPr>
          <w:p w14:paraId="06B6F14A" w14:textId="77777777" w:rsidR="00295E78" w:rsidRDefault="00000000">
            <w:r>
              <w:t>https://leetcode.com/problems/make-three-strings-equal/</w:t>
            </w:r>
          </w:p>
        </w:tc>
      </w:tr>
      <w:tr w:rsidR="00295E78" w14:paraId="7EECF68F" w14:textId="77777777" w:rsidTr="0079196B">
        <w:tc>
          <w:tcPr>
            <w:tcW w:w="675" w:type="dxa"/>
          </w:tcPr>
          <w:p w14:paraId="20AFA60F" w14:textId="77777777" w:rsidR="00295E78" w:rsidRDefault="00000000">
            <w:r>
              <w:t>648</w:t>
            </w:r>
          </w:p>
        </w:tc>
        <w:tc>
          <w:tcPr>
            <w:tcW w:w="2051" w:type="dxa"/>
          </w:tcPr>
          <w:p w14:paraId="0D825A8E" w14:textId="77777777" w:rsidR="00295E78" w:rsidRDefault="00000000">
            <w:r>
              <w:t>Find Words Containing Character</w:t>
            </w:r>
          </w:p>
        </w:tc>
        <w:tc>
          <w:tcPr>
            <w:tcW w:w="6130" w:type="dxa"/>
          </w:tcPr>
          <w:p w14:paraId="5CD8A98A" w14:textId="77777777" w:rsidR="00295E78" w:rsidRDefault="00000000">
            <w:r>
              <w:t>https://leetcode.com/problems/find-words-containing-character/</w:t>
            </w:r>
          </w:p>
        </w:tc>
      </w:tr>
      <w:tr w:rsidR="00295E78" w14:paraId="33B277FF" w14:textId="77777777" w:rsidTr="0079196B">
        <w:tc>
          <w:tcPr>
            <w:tcW w:w="675" w:type="dxa"/>
          </w:tcPr>
          <w:p w14:paraId="63BBCD93" w14:textId="77777777" w:rsidR="00295E78" w:rsidRDefault="00000000">
            <w:r>
              <w:t>649</w:t>
            </w:r>
          </w:p>
        </w:tc>
        <w:tc>
          <w:tcPr>
            <w:tcW w:w="2051" w:type="dxa"/>
          </w:tcPr>
          <w:p w14:paraId="36CA6389" w14:textId="77777777" w:rsidR="00295E78" w:rsidRDefault="00000000">
            <w:r>
              <w:t>Matrix Similarity After Cyclic Shifts</w:t>
            </w:r>
          </w:p>
        </w:tc>
        <w:tc>
          <w:tcPr>
            <w:tcW w:w="6130" w:type="dxa"/>
          </w:tcPr>
          <w:p w14:paraId="0D593E2A" w14:textId="77777777" w:rsidR="00295E78" w:rsidRDefault="00000000">
            <w:r>
              <w:t>https://leetcode.com/problems/matrix-similarity-after-cyclic-shifts/</w:t>
            </w:r>
          </w:p>
        </w:tc>
      </w:tr>
      <w:tr w:rsidR="00295E78" w14:paraId="572B4B74" w14:textId="77777777" w:rsidTr="0079196B">
        <w:tc>
          <w:tcPr>
            <w:tcW w:w="675" w:type="dxa"/>
          </w:tcPr>
          <w:p w14:paraId="60B247F4" w14:textId="77777777" w:rsidR="00295E78" w:rsidRDefault="00000000">
            <w:r>
              <w:t>650</w:t>
            </w:r>
          </w:p>
        </w:tc>
        <w:tc>
          <w:tcPr>
            <w:tcW w:w="2051" w:type="dxa"/>
          </w:tcPr>
          <w:p w14:paraId="327F3F12" w14:textId="77777777" w:rsidR="00295E78" w:rsidRDefault="00000000">
            <w:r>
              <w:t>Find the Peaks</w:t>
            </w:r>
          </w:p>
        </w:tc>
        <w:tc>
          <w:tcPr>
            <w:tcW w:w="6130" w:type="dxa"/>
          </w:tcPr>
          <w:p w14:paraId="56A370CD" w14:textId="77777777" w:rsidR="00295E78" w:rsidRDefault="00000000">
            <w:r>
              <w:t>https://leetcode.com/problems/find-the-peaks/</w:t>
            </w:r>
          </w:p>
        </w:tc>
      </w:tr>
      <w:tr w:rsidR="00295E78" w14:paraId="4CFA4507" w14:textId="77777777" w:rsidTr="0079196B">
        <w:tc>
          <w:tcPr>
            <w:tcW w:w="675" w:type="dxa"/>
          </w:tcPr>
          <w:p w14:paraId="32FA78F5" w14:textId="77777777" w:rsidR="00295E78" w:rsidRDefault="00000000">
            <w:r>
              <w:t>651</w:t>
            </w:r>
          </w:p>
        </w:tc>
        <w:tc>
          <w:tcPr>
            <w:tcW w:w="2051" w:type="dxa"/>
          </w:tcPr>
          <w:p w14:paraId="4DFF2459" w14:textId="77777777" w:rsidR="00295E78" w:rsidRDefault="00000000">
            <w:r>
              <w:t>Find Common Elements Between Two Arrays</w:t>
            </w:r>
          </w:p>
        </w:tc>
        <w:tc>
          <w:tcPr>
            <w:tcW w:w="6130" w:type="dxa"/>
          </w:tcPr>
          <w:p w14:paraId="50223FE6" w14:textId="77777777" w:rsidR="00295E78" w:rsidRDefault="00000000">
            <w:r>
              <w:t>https://leetcode.com/problems/find-common-elements-between-two-arrays/</w:t>
            </w:r>
          </w:p>
        </w:tc>
      </w:tr>
      <w:tr w:rsidR="00295E78" w14:paraId="1A487C13" w14:textId="77777777" w:rsidTr="0079196B">
        <w:tc>
          <w:tcPr>
            <w:tcW w:w="675" w:type="dxa"/>
          </w:tcPr>
          <w:p w14:paraId="3836FBA7" w14:textId="77777777" w:rsidR="00295E78" w:rsidRDefault="00000000">
            <w:r>
              <w:t>652</w:t>
            </w:r>
          </w:p>
        </w:tc>
        <w:tc>
          <w:tcPr>
            <w:tcW w:w="2051" w:type="dxa"/>
          </w:tcPr>
          <w:p w14:paraId="306114E7" w14:textId="77777777" w:rsidR="00295E78" w:rsidRDefault="00000000">
            <w:r>
              <w:t>Count Tested Devices After Test Operations</w:t>
            </w:r>
          </w:p>
        </w:tc>
        <w:tc>
          <w:tcPr>
            <w:tcW w:w="6130" w:type="dxa"/>
          </w:tcPr>
          <w:p w14:paraId="176BB697" w14:textId="77777777" w:rsidR="00295E78" w:rsidRDefault="00000000">
            <w:r>
              <w:t>https://leetcode.com/problems/count-tested-devices-after-test-operations/</w:t>
            </w:r>
          </w:p>
        </w:tc>
      </w:tr>
      <w:tr w:rsidR="00295E78" w14:paraId="06473737" w14:textId="77777777" w:rsidTr="0079196B">
        <w:tc>
          <w:tcPr>
            <w:tcW w:w="675" w:type="dxa"/>
          </w:tcPr>
          <w:p w14:paraId="69CCA7BC" w14:textId="77777777" w:rsidR="00295E78" w:rsidRDefault="00000000">
            <w:r>
              <w:t>653</w:t>
            </w:r>
          </w:p>
        </w:tc>
        <w:tc>
          <w:tcPr>
            <w:tcW w:w="2051" w:type="dxa"/>
          </w:tcPr>
          <w:p w14:paraId="6B4BD865" w14:textId="77777777" w:rsidR="00295E78" w:rsidRDefault="00000000">
            <w:r>
              <w:t>Find Missing and Repeated Values</w:t>
            </w:r>
          </w:p>
        </w:tc>
        <w:tc>
          <w:tcPr>
            <w:tcW w:w="6130" w:type="dxa"/>
          </w:tcPr>
          <w:p w14:paraId="57B9999E" w14:textId="77777777" w:rsidR="00295E78" w:rsidRDefault="00000000">
            <w:r>
              <w:t>https://leetcode.com/problems/find-missing-and-repeated-values/</w:t>
            </w:r>
          </w:p>
        </w:tc>
      </w:tr>
      <w:tr w:rsidR="00295E78" w14:paraId="0D10A436" w14:textId="77777777" w:rsidTr="0079196B">
        <w:tc>
          <w:tcPr>
            <w:tcW w:w="675" w:type="dxa"/>
          </w:tcPr>
          <w:p w14:paraId="751DF346" w14:textId="77777777" w:rsidR="00295E78" w:rsidRDefault="00000000">
            <w:r>
              <w:t>654</w:t>
            </w:r>
          </w:p>
        </w:tc>
        <w:tc>
          <w:tcPr>
            <w:tcW w:w="2051" w:type="dxa"/>
          </w:tcPr>
          <w:p w14:paraId="190AAA69" w14:textId="77777777" w:rsidR="00295E78" w:rsidRDefault="00000000">
            <w:r>
              <w:t>Count the Number of Incremovable Subarrays I</w:t>
            </w:r>
          </w:p>
        </w:tc>
        <w:tc>
          <w:tcPr>
            <w:tcW w:w="6130" w:type="dxa"/>
          </w:tcPr>
          <w:p w14:paraId="493839DD" w14:textId="77777777" w:rsidR="00295E78" w:rsidRDefault="00000000">
            <w:r>
              <w:t>https://leetcode.com/problems/count-the-number-of-incremovable-subarrays-i/</w:t>
            </w:r>
          </w:p>
        </w:tc>
      </w:tr>
      <w:tr w:rsidR="00295E78" w14:paraId="1FD568FD" w14:textId="77777777" w:rsidTr="0079196B">
        <w:tc>
          <w:tcPr>
            <w:tcW w:w="675" w:type="dxa"/>
          </w:tcPr>
          <w:p w14:paraId="527865B0" w14:textId="77777777" w:rsidR="00295E78" w:rsidRDefault="00000000">
            <w:r>
              <w:t>655</w:t>
            </w:r>
          </w:p>
        </w:tc>
        <w:tc>
          <w:tcPr>
            <w:tcW w:w="2051" w:type="dxa"/>
          </w:tcPr>
          <w:p w14:paraId="6FE1E202" w14:textId="77777777" w:rsidR="00295E78" w:rsidRDefault="00000000">
            <w:r>
              <w:t>Minimum Number Game</w:t>
            </w:r>
          </w:p>
        </w:tc>
        <w:tc>
          <w:tcPr>
            <w:tcW w:w="6130" w:type="dxa"/>
          </w:tcPr>
          <w:p w14:paraId="47A85519" w14:textId="77777777" w:rsidR="00295E78" w:rsidRDefault="00000000">
            <w:r>
              <w:t>https://leetcode.com/problems/minimum-number-game/</w:t>
            </w:r>
          </w:p>
        </w:tc>
      </w:tr>
      <w:tr w:rsidR="00295E78" w14:paraId="7B2CAAF9" w14:textId="77777777" w:rsidTr="0079196B">
        <w:tc>
          <w:tcPr>
            <w:tcW w:w="675" w:type="dxa"/>
          </w:tcPr>
          <w:p w14:paraId="592981A2" w14:textId="77777777" w:rsidR="00295E78" w:rsidRDefault="00000000">
            <w:r>
              <w:t>656</w:t>
            </w:r>
          </w:p>
        </w:tc>
        <w:tc>
          <w:tcPr>
            <w:tcW w:w="2051" w:type="dxa"/>
          </w:tcPr>
          <w:p w14:paraId="285F07E2" w14:textId="77777777" w:rsidR="00295E78" w:rsidRDefault="00000000">
            <w:r>
              <w:t>Check if Bitwise OR Has Trailing Zeros</w:t>
            </w:r>
          </w:p>
        </w:tc>
        <w:tc>
          <w:tcPr>
            <w:tcW w:w="6130" w:type="dxa"/>
          </w:tcPr>
          <w:p w14:paraId="60BE2F62" w14:textId="77777777" w:rsidR="00295E78" w:rsidRDefault="00000000">
            <w:r>
              <w:t>https://leetcode.com/problems/check-if-bitwise-or-has-trailing-zeros/</w:t>
            </w:r>
          </w:p>
        </w:tc>
      </w:tr>
      <w:tr w:rsidR="00295E78" w14:paraId="0737937C" w14:textId="77777777" w:rsidTr="0079196B">
        <w:tc>
          <w:tcPr>
            <w:tcW w:w="675" w:type="dxa"/>
          </w:tcPr>
          <w:p w14:paraId="7BA813A1" w14:textId="77777777" w:rsidR="00295E78" w:rsidRDefault="00000000">
            <w:r>
              <w:t>657</w:t>
            </w:r>
          </w:p>
        </w:tc>
        <w:tc>
          <w:tcPr>
            <w:tcW w:w="2051" w:type="dxa"/>
          </w:tcPr>
          <w:p w14:paraId="7A060D62" w14:textId="77777777" w:rsidR="00295E78" w:rsidRDefault="00000000">
            <w:r>
              <w:t>Smallest Missing Integer Greater Than Sequential Prefix Sum</w:t>
            </w:r>
          </w:p>
        </w:tc>
        <w:tc>
          <w:tcPr>
            <w:tcW w:w="6130" w:type="dxa"/>
          </w:tcPr>
          <w:p w14:paraId="553C5938" w14:textId="77777777" w:rsidR="00295E78" w:rsidRDefault="00000000">
            <w:r>
              <w:t>https://leetcode.com/problems/smallest-missing-integer-greater-than-sequential-prefix-sum/</w:t>
            </w:r>
          </w:p>
        </w:tc>
      </w:tr>
      <w:tr w:rsidR="00295E78" w14:paraId="60D19E7D" w14:textId="77777777" w:rsidTr="0079196B">
        <w:tc>
          <w:tcPr>
            <w:tcW w:w="675" w:type="dxa"/>
          </w:tcPr>
          <w:p w14:paraId="7A21C33A" w14:textId="77777777" w:rsidR="00295E78" w:rsidRDefault="00000000">
            <w:r>
              <w:t>658</w:t>
            </w:r>
          </w:p>
        </w:tc>
        <w:tc>
          <w:tcPr>
            <w:tcW w:w="2051" w:type="dxa"/>
          </w:tcPr>
          <w:p w14:paraId="7C4B7756" w14:textId="77777777" w:rsidR="00295E78" w:rsidRDefault="00000000">
            <w:r>
              <w:t>Maximum Area of Longest Diagonal Rectangle</w:t>
            </w:r>
          </w:p>
        </w:tc>
        <w:tc>
          <w:tcPr>
            <w:tcW w:w="6130" w:type="dxa"/>
          </w:tcPr>
          <w:p w14:paraId="762E1467" w14:textId="77777777" w:rsidR="00295E78" w:rsidRDefault="00000000">
            <w:r>
              <w:t>https://leetcode.com/problems/maximum-area-of-longest-diagonal-rectangle/</w:t>
            </w:r>
          </w:p>
        </w:tc>
      </w:tr>
      <w:tr w:rsidR="00295E78" w14:paraId="6C4BFEA6" w14:textId="77777777" w:rsidTr="0079196B">
        <w:tc>
          <w:tcPr>
            <w:tcW w:w="675" w:type="dxa"/>
          </w:tcPr>
          <w:p w14:paraId="64BA10FA" w14:textId="77777777" w:rsidR="00295E78" w:rsidRDefault="00000000">
            <w:r>
              <w:t>659</w:t>
            </w:r>
          </w:p>
        </w:tc>
        <w:tc>
          <w:tcPr>
            <w:tcW w:w="2051" w:type="dxa"/>
          </w:tcPr>
          <w:p w14:paraId="512A326B" w14:textId="77777777" w:rsidR="00295E78" w:rsidRDefault="00000000">
            <w:r>
              <w:t>Count Elements With Maximum Frequency</w:t>
            </w:r>
          </w:p>
        </w:tc>
        <w:tc>
          <w:tcPr>
            <w:tcW w:w="6130" w:type="dxa"/>
          </w:tcPr>
          <w:p w14:paraId="5ADD066A" w14:textId="77777777" w:rsidR="00295E78" w:rsidRDefault="00000000">
            <w:r>
              <w:t>https://leetcode.com/problems/count-elements-with-maximum-frequency/</w:t>
            </w:r>
          </w:p>
        </w:tc>
      </w:tr>
      <w:tr w:rsidR="00295E78" w14:paraId="57C2D73F" w14:textId="77777777" w:rsidTr="0079196B">
        <w:tc>
          <w:tcPr>
            <w:tcW w:w="675" w:type="dxa"/>
          </w:tcPr>
          <w:p w14:paraId="3A7526F5" w14:textId="77777777" w:rsidR="00295E78" w:rsidRDefault="00000000">
            <w:r>
              <w:t>660</w:t>
            </w:r>
          </w:p>
        </w:tc>
        <w:tc>
          <w:tcPr>
            <w:tcW w:w="2051" w:type="dxa"/>
          </w:tcPr>
          <w:p w14:paraId="3B645A33" w14:textId="77777777" w:rsidR="00295E78" w:rsidRDefault="00000000">
            <w:r>
              <w:t>Divide an Array Into Subarrays With Minimum Cost I</w:t>
            </w:r>
          </w:p>
        </w:tc>
        <w:tc>
          <w:tcPr>
            <w:tcW w:w="6130" w:type="dxa"/>
          </w:tcPr>
          <w:p w14:paraId="13E51E29" w14:textId="77777777" w:rsidR="00295E78" w:rsidRDefault="00000000">
            <w:r>
              <w:t>https://leetcode.com/problems/divide-an-array-into-subarrays-with-minimum-cost-i/</w:t>
            </w:r>
          </w:p>
        </w:tc>
      </w:tr>
      <w:tr w:rsidR="00295E78" w14:paraId="1CE141C4" w14:textId="77777777" w:rsidTr="0079196B">
        <w:tc>
          <w:tcPr>
            <w:tcW w:w="675" w:type="dxa"/>
          </w:tcPr>
          <w:p w14:paraId="68C8693F" w14:textId="77777777" w:rsidR="00295E78" w:rsidRDefault="00000000">
            <w:r>
              <w:t>661</w:t>
            </w:r>
          </w:p>
        </w:tc>
        <w:tc>
          <w:tcPr>
            <w:tcW w:w="2051" w:type="dxa"/>
          </w:tcPr>
          <w:p w14:paraId="6B7A7C29" w14:textId="77777777" w:rsidR="00295E78" w:rsidRDefault="00000000">
            <w:r>
              <w:t>Minimum Number of Pushes to Type Word I</w:t>
            </w:r>
          </w:p>
        </w:tc>
        <w:tc>
          <w:tcPr>
            <w:tcW w:w="6130" w:type="dxa"/>
          </w:tcPr>
          <w:p w14:paraId="54FA2EC6" w14:textId="77777777" w:rsidR="00295E78" w:rsidRDefault="00000000">
            <w:r>
              <w:t>https://leetcode.com/problems/minimum-number-of-pushes-to-type-word-i/</w:t>
            </w:r>
          </w:p>
        </w:tc>
      </w:tr>
      <w:tr w:rsidR="00295E78" w14:paraId="38A5AB0D" w14:textId="77777777" w:rsidTr="0079196B">
        <w:tc>
          <w:tcPr>
            <w:tcW w:w="675" w:type="dxa"/>
          </w:tcPr>
          <w:p w14:paraId="08A4BBE5" w14:textId="77777777" w:rsidR="00295E78" w:rsidRDefault="00000000">
            <w:r>
              <w:t>662</w:t>
            </w:r>
          </w:p>
        </w:tc>
        <w:tc>
          <w:tcPr>
            <w:tcW w:w="2051" w:type="dxa"/>
          </w:tcPr>
          <w:p w14:paraId="32C902CE" w14:textId="77777777" w:rsidR="00295E78" w:rsidRDefault="00000000">
            <w:r>
              <w:t>Number of Changing Keys</w:t>
            </w:r>
          </w:p>
        </w:tc>
        <w:tc>
          <w:tcPr>
            <w:tcW w:w="6130" w:type="dxa"/>
          </w:tcPr>
          <w:p w14:paraId="647D5EAB" w14:textId="77777777" w:rsidR="00295E78" w:rsidRDefault="00000000">
            <w:r>
              <w:t>https://leetcode.com/problems/number-of-changing-keys/</w:t>
            </w:r>
          </w:p>
        </w:tc>
      </w:tr>
      <w:tr w:rsidR="00295E78" w14:paraId="61A46325" w14:textId="77777777" w:rsidTr="0079196B">
        <w:tc>
          <w:tcPr>
            <w:tcW w:w="675" w:type="dxa"/>
          </w:tcPr>
          <w:p w14:paraId="469FDEE6" w14:textId="77777777" w:rsidR="00295E78" w:rsidRDefault="00000000">
            <w:r>
              <w:t>663</w:t>
            </w:r>
          </w:p>
        </w:tc>
        <w:tc>
          <w:tcPr>
            <w:tcW w:w="2051" w:type="dxa"/>
          </w:tcPr>
          <w:p w14:paraId="7E36FAD6" w14:textId="77777777" w:rsidR="00295E78" w:rsidRDefault="00000000">
            <w:r>
              <w:t>Type of Triangle</w:t>
            </w:r>
          </w:p>
        </w:tc>
        <w:tc>
          <w:tcPr>
            <w:tcW w:w="6130" w:type="dxa"/>
          </w:tcPr>
          <w:p w14:paraId="1E41E96B" w14:textId="77777777" w:rsidR="00295E78" w:rsidRDefault="00000000">
            <w:r>
              <w:t>https://leetcode.com/problems/type-of-triangle/</w:t>
            </w:r>
          </w:p>
        </w:tc>
      </w:tr>
      <w:tr w:rsidR="00295E78" w14:paraId="4969A816" w14:textId="77777777" w:rsidTr="0079196B">
        <w:tc>
          <w:tcPr>
            <w:tcW w:w="675" w:type="dxa"/>
          </w:tcPr>
          <w:p w14:paraId="7A7C61E6" w14:textId="77777777" w:rsidR="00295E78" w:rsidRDefault="00000000">
            <w:r>
              <w:t>664</w:t>
            </w:r>
          </w:p>
        </w:tc>
        <w:tc>
          <w:tcPr>
            <w:tcW w:w="2051" w:type="dxa"/>
          </w:tcPr>
          <w:p w14:paraId="10C49E22" w14:textId="77777777" w:rsidR="00295E78" w:rsidRDefault="00000000">
            <w:r>
              <w:t>Ant on the Boundary</w:t>
            </w:r>
          </w:p>
        </w:tc>
        <w:tc>
          <w:tcPr>
            <w:tcW w:w="6130" w:type="dxa"/>
          </w:tcPr>
          <w:p w14:paraId="61F32F47" w14:textId="77777777" w:rsidR="00295E78" w:rsidRDefault="00000000">
            <w:r>
              <w:t>https://leetcode.com/problems/ant-on-the-boundary/</w:t>
            </w:r>
          </w:p>
        </w:tc>
      </w:tr>
      <w:tr w:rsidR="00295E78" w14:paraId="38A1A332" w14:textId="77777777" w:rsidTr="0079196B">
        <w:tc>
          <w:tcPr>
            <w:tcW w:w="675" w:type="dxa"/>
          </w:tcPr>
          <w:p w14:paraId="7562200B" w14:textId="77777777" w:rsidR="00295E78" w:rsidRDefault="00000000">
            <w:r>
              <w:t>665</w:t>
            </w:r>
          </w:p>
        </w:tc>
        <w:tc>
          <w:tcPr>
            <w:tcW w:w="2051" w:type="dxa"/>
          </w:tcPr>
          <w:p w14:paraId="50742DD9" w14:textId="77777777" w:rsidR="00295E78" w:rsidRDefault="00000000">
            <w:r>
              <w:t>Count Numbers With Unique Digits II</w:t>
            </w:r>
          </w:p>
        </w:tc>
        <w:tc>
          <w:tcPr>
            <w:tcW w:w="6130" w:type="dxa"/>
          </w:tcPr>
          <w:p w14:paraId="140FAE62" w14:textId="77777777" w:rsidR="00295E78" w:rsidRDefault="00000000">
            <w:r>
              <w:t>https://leetcode.com/problems/count-numbers-with-unique-digits-ii/</w:t>
            </w:r>
          </w:p>
        </w:tc>
      </w:tr>
      <w:tr w:rsidR="00295E78" w14:paraId="6C2AE6D7" w14:textId="77777777" w:rsidTr="0079196B">
        <w:tc>
          <w:tcPr>
            <w:tcW w:w="675" w:type="dxa"/>
          </w:tcPr>
          <w:p w14:paraId="2BFE747B" w14:textId="77777777" w:rsidR="00295E78" w:rsidRDefault="00000000">
            <w:r>
              <w:t>666</w:t>
            </w:r>
          </w:p>
        </w:tc>
        <w:tc>
          <w:tcPr>
            <w:tcW w:w="2051" w:type="dxa"/>
          </w:tcPr>
          <w:p w14:paraId="5BC758D1" w14:textId="77777777" w:rsidR="00295E78" w:rsidRDefault="00000000">
            <w:r>
              <w:t>Modify the Matrix</w:t>
            </w:r>
          </w:p>
        </w:tc>
        <w:tc>
          <w:tcPr>
            <w:tcW w:w="6130" w:type="dxa"/>
          </w:tcPr>
          <w:p w14:paraId="09A7245E" w14:textId="77777777" w:rsidR="00295E78" w:rsidRDefault="00000000">
            <w:r>
              <w:t>https://leetcode.com/problems/modify-the-matrix/</w:t>
            </w:r>
          </w:p>
        </w:tc>
      </w:tr>
      <w:tr w:rsidR="00295E78" w14:paraId="500C8299" w14:textId="77777777" w:rsidTr="0079196B">
        <w:tc>
          <w:tcPr>
            <w:tcW w:w="675" w:type="dxa"/>
          </w:tcPr>
          <w:p w14:paraId="44E6A4E4" w14:textId="77777777" w:rsidR="00295E78" w:rsidRDefault="00000000">
            <w:r>
              <w:t>667</w:t>
            </w:r>
          </w:p>
        </w:tc>
        <w:tc>
          <w:tcPr>
            <w:tcW w:w="2051" w:type="dxa"/>
          </w:tcPr>
          <w:p w14:paraId="5F509020" w14:textId="77777777" w:rsidR="00295E78" w:rsidRDefault="00000000">
            <w:r>
              <w:t>Maximum Number of Operations With the Same Score I</w:t>
            </w:r>
          </w:p>
        </w:tc>
        <w:tc>
          <w:tcPr>
            <w:tcW w:w="6130" w:type="dxa"/>
          </w:tcPr>
          <w:p w14:paraId="30B5F88A" w14:textId="77777777" w:rsidR="00295E78" w:rsidRDefault="00000000">
            <w:r>
              <w:t>https://leetcode.com/problems/maximum-number-of-operations-with-the-same-score-i/</w:t>
            </w:r>
          </w:p>
        </w:tc>
      </w:tr>
      <w:tr w:rsidR="00295E78" w14:paraId="3C564F56" w14:textId="77777777" w:rsidTr="0079196B">
        <w:tc>
          <w:tcPr>
            <w:tcW w:w="675" w:type="dxa"/>
          </w:tcPr>
          <w:p w14:paraId="0AFB17D4" w14:textId="77777777" w:rsidR="00295E78" w:rsidRDefault="00000000">
            <w:r>
              <w:t>668</w:t>
            </w:r>
          </w:p>
        </w:tc>
        <w:tc>
          <w:tcPr>
            <w:tcW w:w="2051" w:type="dxa"/>
          </w:tcPr>
          <w:p w14:paraId="5DCDD73C" w14:textId="77777777" w:rsidR="00295E78" w:rsidRDefault="00000000">
            <w:r>
              <w:t>Count Prefix and Suffix Pairs I</w:t>
            </w:r>
          </w:p>
        </w:tc>
        <w:tc>
          <w:tcPr>
            <w:tcW w:w="6130" w:type="dxa"/>
          </w:tcPr>
          <w:p w14:paraId="3CC713FB" w14:textId="77777777" w:rsidR="00295E78" w:rsidRDefault="00000000">
            <w:r>
              <w:t>https://leetcode.com/problems/count-prefix-and-suffix-pairs-i/</w:t>
            </w:r>
          </w:p>
        </w:tc>
      </w:tr>
      <w:tr w:rsidR="00295E78" w14:paraId="63469745" w14:textId="77777777" w:rsidTr="0079196B">
        <w:tc>
          <w:tcPr>
            <w:tcW w:w="675" w:type="dxa"/>
          </w:tcPr>
          <w:p w14:paraId="562E7733" w14:textId="77777777" w:rsidR="00295E78" w:rsidRDefault="00000000">
            <w:r>
              <w:t>669</w:t>
            </w:r>
          </w:p>
        </w:tc>
        <w:tc>
          <w:tcPr>
            <w:tcW w:w="2051" w:type="dxa"/>
          </w:tcPr>
          <w:p w14:paraId="4F9FBB04" w14:textId="77777777" w:rsidR="00295E78" w:rsidRDefault="00000000">
            <w:r>
              <w:t>Split the Array</w:t>
            </w:r>
          </w:p>
        </w:tc>
        <w:tc>
          <w:tcPr>
            <w:tcW w:w="6130" w:type="dxa"/>
          </w:tcPr>
          <w:p w14:paraId="3DD659FA" w14:textId="77777777" w:rsidR="00295E78" w:rsidRDefault="00000000">
            <w:r>
              <w:t>https://leetcode.com/problems/split-the-array/</w:t>
            </w:r>
          </w:p>
        </w:tc>
      </w:tr>
      <w:tr w:rsidR="00295E78" w14:paraId="02A705D4" w14:textId="77777777" w:rsidTr="0079196B">
        <w:tc>
          <w:tcPr>
            <w:tcW w:w="675" w:type="dxa"/>
          </w:tcPr>
          <w:p w14:paraId="26262EE6" w14:textId="77777777" w:rsidR="00295E78" w:rsidRDefault="00000000">
            <w:r>
              <w:t>670</w:t>
            </w:r>
          </w:p>
        </w:tc>
        <w:tc>
          <w:tcPr>
            <w:tcW w:w="2051" w:type="dxa"/>
          </w:tcPr>
          <w:p w14:paraId="21E1F88F" w14:textId="77777777" w:rsidR="00295E78" w:rsidRDefault="00000000">
            <w:r>
              <w:t>Winner of the Linked List Game</w:t>
            </w:r>
          </w:p>
        </w:tc>
        <w:tc>
          <w:tcPr>
            <w:tcW w:w="6130" w:type="dxa"/>
          </w:tcPr>
          <w:p w14:paraId="750958F8" w14:textId="77777777" w:rsidR="00295E78" w:rsidRDefault="00000000">
            <w:r>
              <w:t>https://leetcode.com/problems/winner-of-the-linked-list-game/</w:t>
            </w:r>
          </w:p>
        </w:tc>
      </w:tr>
      <w:tr w:rsidR="00295E78" w14:paraId="4912FB07" w14:textId="77777777" w:rsidTr="0079196B">
        <w:tc>
          <w:tcPr>
            <w:tcW w:w="675" w:type="dxa"/>
          </w:tcPr>
          <w:p w14:paraId="5C974080" w14:textId="77777777" w:rsidR="00295E78" w:rsidRDefault="00000000">
            <w:r>
              <w:t>671</w:t>
            </w:r>
          </w:p>
        </w:tc>
        <w:tc>
          <w:tcPr>
            <w:tcW w:w="2051" w:type="dxa"/>
          </w:tcPr>
          <w:p w14:paraId="319247F8" w14:textId="77777777" w:rsidR="00295E78" w:rsidRDefault="00000000">
            <w:r>
              <w:t>Linked List Frequency</w:t>
            </w:r>
          </w:p>
        </w:tc>
        <w:tc>
          <w:tcPr>
            <w:tcW w:w="6130" w:type="dxa"/>
          </w:tcPr>
          <w:p w14:paraId="53DFBAED" w14:textId="77777777" w:rsidR="00295E78" w:rsidRDefault="00000000">
            <w:r>
              <w:t>https://leetcode.com/problems/linked-list-frequency/</w:t>
            </w:r>
          </w:p>
        </w:tc>
      </w:tr>
      <w:tr w:rsidR="00295E78" w14:paraId="3253241E" w14:textId="77777777" w:rsidTr="0079196B">
        <w:tc>
          <w:tcPr>
            <w:tcW w:w="675" w:type="dxa"/>
          </w:tcPr>
          <w:p w14:paraId="783508B7" w14:textId="77777777" w:rsidR="00295E78" w:rsidRDefault="00000000">
            <w:r>
              <w:t>672</w:t>
            </w:r>
          </w:p>
        </w:tc>
        <w:tc>
          <w:tcPr>
            <w:tcW w:w="2051" w:type="dxa"/>
          </w:tcPr>
          <w:p w14:paraId="259C5822" w14:textId="77777777" w:rsidR="00295E78" w:rsidRDefault="00000000">
            <w:r>
              <w:t>Minimum Operations to Exceed Threshold Value I</w:t>
            </w:r>
          </w:p>
        </w:tc>
        <w:tc>
          <w:tcPr>
            <w:tcW w:w="6130" w:type="dxa"/>
          </w:tcPr>
          <w:p w14:paraId="79EDC95E" w14:textId="77777777" w:rsidR="00295E78" w:rsidRDefault="00000000">
            <w:r>
              <w:t>https://leetcode.com/problems/minimum-operations-to-exceed-threshold-value-i/</w:t>
            </w:r>
          </w:p>
        </w:tc>
      </w:tr>
      <w:tr w:rsidR="00295E78" w14:paraId="35F14759" w14:textId="77777777" w:rsidTr="0079196B">
        <w:tc>
          <w:tcPr>
            <w:tcW w:w="675" w:type="dxa"/>
          </w:tcPr>
          <w:p w14:paraId="3A9D6E3D" w14:textId="77777777" w:rsidR="00295E78" w:rsidRDefault="00000000">
            <w:r>
              <w:t>673</w:t>
            </w:r>
          </w:p>
        </w:tc>
        <w:tc>
          <w:tcPr>
            <w:tcW w:w="2051" w:type="dxa"/>
          </w:tcPr>
          <w:p w14:paraId="449ADDBF" w14:textId="77777777" w:rsidR="00295E78" w:rsidRDefault="00000000">
            <w:r>
              <w:t>Distribute Elements Into Two Arrays I</w:t>
            </w:r>
          </w:p>
        </w:tc>
        <w:tc>
          <w:tcPr>
            <w:tcW w:w="6130" w:type="dxa"/>
          </w:tcPr>
          <w:p w14:paraId="0439BC16" w14:textId="77777777" w:rsidR="00295E78" w:rsidRDefault="00000000">
            <w:r>
              <w:t>https://leetcode.com/problems/distribute-elements-into-two-arrays-i/</w:t>
            </w:r>
          </w:p>
        </w:tc>
      </w:tr>
      <w:tr w:rsidR="00295E78" w14:paraId="3E21EE5F" w14:textId="77777777" w:rsidTr="0079196B">
        <w:tc>
          <w:tcPr>
            <w:tcW w:w="675" w:type="dxa"/>
          </w:tcPr>
          <w:p w14:paraId="044AF362" w14:textId="77777777" w:rsidR="00295E78" w:rsidRDefault="00000000">
            <w:r>
              <w:t>674</w:t>
            </w:r>
          </w:p>
        </w:tc>
        <w:tc>
          <w:tcPr>
            <w:tcW w:w="2051" w:type="dxa"/>
          </w:tcPr>
          <w:p w14:paraId="4A67A61B" w14:textId="77777777" w:rsidR="00295E78" w:rsidRDefault="00000000">
            <w:r>
              <w:t>Apple Redistribution into Boxes</w:t>
            </w:r>
          </w:p>
        </w:tc>
        <w:tc>
          <w:tcPr>
            <w:tcW w:w="6130" w:type="dxa"/>
          </w:tcPr>
          <w:p w14:paraId="055C39CC" w14:textId="77777777" w:rsidR="00295E78" w:rsidRDefault="00000000">
            <w:r>
              <w:t>https://leetcode.com/problems/apple-redistribution-into-boxes/</w:t>
            </w:r>
          </w:p>
        </w:tc>
      </w:tr>
      <w:tr w:rsidR="00295E78" w14:paraId="7B3B1C02" w14:textId="77777777" w:rsidTr="0079196B">
        <w:tc>
          <w:tcPr>
            <w:tcW w:w="675" w:type="dxa"/>
          </w:tcPr>
          <w:p w14:paraId="36C2933F" w14:textId="77777777" w:rsidR="00295E78" w:rsidRDefault="00000000">
            <w:r>
              <w:t>675</w:t>
            </w:r>
          </w:p>
        </w:tc>
        <w:tc>
          <w:tcPr>
            <w:tcW w:w="2051" w:type="dxa"/>
          </w:tcPr>
          <w:p w14:paraId="61979E78" w14:textId="77777777" w:rsidR="00295E78" w:rsidRDefault="00000000">
            <w:r>
              <w:t>Find the Sum of Encrypted Integers</w:t>
            </w:r>
          </w:p>
        </w:tc>
        <w:tc>
          <w:tcPr>
            <w:tcW w:w="6130" w:type="dxa"/>
          </w:tcPr>
          <w:p w14:paraId="10A73F7B" w14:textId="77777777" w:rsidR="00295E78" w:rsidRDefault="00000000">
            <w:r>
              <w:t>https://leetcode.com/problems/find-the-sum-of-encrypted-integers/</w:t>
            </w:r>
          </w:p>
        </w:tc>
      </w:tr>
      <w:tr w:rsidR="00295E78" w14:paraId="601E059A" w14:textId="77777777" w:rsidTr="0079196B">
        <w:tc>
          <w:tcPr>
            <w:tcW w:w="675" w:type="dxa"/>
          </w:tcPr>
          <w:p w14:paraId="25AE8020" w14:textId="77777777" w:rsidR="00295E78" w:rsidRDefault="00000000">
            <w:r>
              <w:t>676</w:t>
            </w:r>
          </w:p>
        </w:tc>
        <w:tc>
          <w:tcPr>
            <w:tcW w:w="2051" w:type="dxa"/>
          </w:tcPr>
          <w:p w14:paraId="327607CB" w14:textId="77777777" w:rsidR="00295E78" w:rsidRDefault="00000000">
            <w:r>
              <w:t>Existence of a Substring in a String and Its Reverse</w:t>
            </w:r>
          </w:p>
        </w:tc>
        <w:tc>
          <w:tcPr>
            <w:tcW w:w="6130" w:type="dxa"/>
          </w:tcPr>
          <w:p w14:paraId="7515CB1D" w14:textId="77777777" w:rsidR="00295E78" w:rsidRDefault="00000000">
            <w:r>
              <w:t>https://leetcode.com/problems/existence-of-a-substring-in-a-string-and-its-reverse/</w:t>
            </w:r>
          </w:p>
        </w:tc>
      </w:tr>
      <w:tr w:rsidR="00295E78" w14:paraId="01D373E9" w14:textId="77777777" w:rsidTr="0079196B">
        <w:tc>
          <w:tcPr>
            <w:tcW w:w="675" w:type="dxa"/>
          </w:tcPr>
          <w:p w14:paraId="7AC9DEB3" w14:textId="77777777" w:rsidR="00295E78" w:rsidRDefault="00000000">
            <w:r>
              <w:t>677</w:t>
            </w:r>
          </w:p>
        </w:tc>
        <w:tc>
          <w:tcPr>
            <w:tcW w:w="2051" w:type="dxa"/>
          </w:tcPr>
          <w:p w14:paraId="2D717F9A" w14:textId="77777777" w:rsidR="00295E78" w:rsidRDefault="00000000">
            <w:r>
              <w:t>Maximum Length Substring With Two Occurrences</w:t>
            </w:r>
          </w:p>
        </w:tc>
        <w:tc>
          <w:tcPr>
            <w:tcW w:w="6130" w:type="dxa"/>
          </w:tcPr>
          <w:p w14:paraId="7638F31C" w14:textId="77777777" w:rsidR="00295E78" w:rsidRDefault="00000000">
            <w:r>
              <w:t>https://leetcode.com/problems/maximum-length-substring-with-two-occurrences/</w:t>
            </w:r>
          </w:p>
        </w:tc>
      </w:tr>
      <w:tr w:rsidR="00295E78" w14:paraId="35FDB4D7" w14:textId="77777777" w:rsidTr="0079196B">
        <w:tc>
          <w:tcPr>
            <w:tcW w:w="675" w:type="dxa"/>
          </w:tcPr>
          <w:p w14:paraId="28125324" w14:textId="77777777" w:rsidR="00295E78" w:rsidRDefault="00000000">
            <w:r>
              <w:t>678</w:t>
            </w:r>
          </w:p>
        </w:tc>
        <w:tc>
          <w:tcPr>
            <w:tcW w:w="2051" w:type="dxa"/>
          </w:tcPr>
          <w:p w14:paraId="620C46F9" w14:textId="77777777" w:rsidR="00295E78" w:rsidRDefault="00000000">
            <w:r>
              <w:t>Shortest Subarray With OR at Least K I</w:t>
            </w:r>
          </w:p>
        </w:tc>
        <w:tc>
          <w:tcPr>
            <w:tcW w:w="6130" w:type="dxa"/>
          </w:tcPr>
          <w:p w14:paraId="0C0BA676" w14:textId="77777777" w:rsidR="00295E78" w:rsidRDefault="00000000">
            <w:r>
              <w:t>https://leetcode.com/problems/shortest-subarray-with-or-at-least-k-i/</w:t>
            </w:r>
          </w:p>
        </w:tc>
      </w:tr>
      <w:tr w:rsidR="00295E78" w14:paraId="4B1728AE" w14:textId="77777777" w:rsidTr="0079196B">
        <w:tc>
          <w:tcPr>
            <w:tcW w:w="675" w:type="dxa"/>
          </w:tcPr>
          <w:p w14:paraId="610F69E1" w14:textId="77777777" w:rsidR="00295E78" w:rsidRDefault="00000000">
            <w:r>
              <w:t>679</w:t>
            </w:r>
          </w:p>
        </w:tc>
        <w:tc>
          <w:tcPr>
            <w:tcW w:w="2051" w:type="dxa"/>
          </w:tcPr>
          <w:p w14:paraId="275DCB69" w14:textId="77777777" w:rsidR="00295E78" w:rsidRDefault="00000000">
            <w:r>
              <w:t>Harshad Number</w:t>
            </w:r>
          </w:p>
        </w:tc>
        <w:tc>
          <w:tcPr>
            <w:tcW w:w="6130" w:type="dxa"/>
          </w:tcPr>
          <w:p w14:paraId="5451397C" w14:textId="77777777" w:rsidR="00295E78" w:rsidRDefault="00000000">
            <w:r>
              <w:t>https://leetcode.com/problems/harshad-number/</w:t>
            </w:r>
          </w:p>
        </w:tc>
      </w:tr>
      <w:tr w:rsidR="00295E78" w14:paraId="1BBEC7A4" w14:textId="77777777" w:rsidTr="0079196B">
        <w:tc>
          <w:tcPr>
            <w:tcW w:w="675" w:type="dxa"/>
          </w:tcPr>
          <w:p w14:paraId="528084DC" w14:textId="77777777" w:rsidR="00295E78" w:rsidRDefault="00000000">
            <w:r>
              <w:t>680</w:t>
            </w:r>
          </w:p>
        </w:tc>
        <w:tc>
          <w:tcPr>
            <w:tcW w:w="2051" w:type="dxa"/>
          </w:tcPr>
          <w:p w14:paraId="2775CA1C" w14:textId="77777777" w:rsidR="00295E78" w:rsidRDefault="00000000">
            <w:r>
              <w:t>Longest Strictly Increasing or Strictly Decreasing Subarray</w:t>
            </w:r>
          </w:p>
        </w:tc>
        <w:tc>
          <w:tcPr>
            <w:tcW w:w="6130" w:type="dxa"/>
          </w:tcPr>
          <w:p w14:paraId="6CD75402" w14:textId="77777777" w:rsidR="00295E78" w:rsidRDefault="00000000">
            <w:r>
              <w:t>https://leetcode.com/problems/longest-strictly-increasing-or-strictly-decreasing-subarray/</w:t>
            </w:r>
          </w:p>
        </w:tc>
      </w:tr>
      <w:tr w:rsidR="00295E78" w14:paraId="3F50ACF4" w14:textId="77777777" w:rsidTr="0079196B">
        <w:tc>
          <w:tcPr>
            <w:tcW w:w="675" w:type="dxa"/>
          </w:tcPr>
          <w:p w14:paraId="00FD9C40" w14:textId="77777777" w:rsidR="00295E78" w:rsidRDefault="00000000">
            <w:r>
              <w:t>681</w:t>
            </w:r>
          </w:p>
        </w:tc>
        <w:tc>
          <w:tcPr>
            <w:tcW w:w="2051" w:type="dxa"/>
          </w:tcPr>
          <w:p w14:paraId="1C5FE32C" w14:textId="77777777" w:rsidR="00295E78" w:rsidRDefault="00000000">
            <w:r>
              <w:t>Score of a String</w:t>
            </w:r>
          </w:p>
        </w:tc>
        <w:tc>
          <w:tcPr>
            <w:tcW w:w="6130" w:type="dxa"/>
          </w:tcPr>
          <w:p w14:paraId="259AD100" w14:textId="77777777" w:rsidR="00295E78" w:rsidRDefault="00000000">
            <w:r>
              <w:t>https://leetcode.com/problems/score-of-a-string/</w:t>
            </w:r>
          </w:p>
        </w:tc>
      </w:tr>
      <w:tr w:rsidR="00295E78" w14:paraId="04B7B030" w14:textId="77777777" w:rsidTr="0079196B">
        <w:tc>
          <w:tcPr>
            <w:tcW w:w="675" w:type="dxa"/>
          </w:tcPr>
          <w:p w14:paraId="1507D476" w14:textId="77777777" w:rsidR="00295E78" w:rsidRDefault="00000000">
            <w:r>
              <w:t>682</w:t>
            </w:r>
          </w:p>
        </w:tc>
        <w:tc>
          <w:tcPr>
            <w:tcW w:w="2051" w:type="dxa"/>
          </w:tcPr>
          <w:p w14:paraId="686E7D7E" w14:textId="77777777" w:rsidR="00295E78" w:rsidRDefault="00000000">
            <w:r>
              <w:t>Latest Time You Can Obtain After Replacing Characters</w:t>
            </w:r>
          </w:p>
        </w:tc>
        <w:tc>
          <w:tcPr>
            <w:tcW w:w="6130" w:type="dxa"/>
          </w:tcPr>
          <w:p w14:paraId="71D147AD" w14:textId="77777777" w:rsidR="00295E78" w:rsidRDefault="00000000">
            <w:r>
              <w:t>https://leetcode.com/problems/latest-time-you-can-obtain-after-replacing-characters/</w:t>
            </w:r>
          </w:p>
        </w:tc>
      </w:tr>
      <w:tr w:rsidR="00295E78" w14:paraId="741F16F8" w14:textId="77777777" w:rsidTr="0079196B">
        <w:tc>
          <w:tcPr>
            <w:tcW w:w="675" w:type="dxa"/>
          </w:tcPr>
          <w:p w14:paraId="15EECA20" w14:textId="77777777" w:rsidR="00295E78" w:rsidRDefault="00000000">
            <w:r>
              <w:t>683</w:t>
            </w:r>
          </w:p>
        </w:tc>
        <w:tc>
          <w:tcPr>
            <w:tcW w:w="2051" w:type="dxa"/>
          </w:tcPr>
          <w:p w14:paraId="04CCF94E" w14:textId="77777777" w:rsidR="00295E78" w:rsidRDefault="00000000">
            <w:r>
              <w:t>Count the Number of Special Characters I</w:t>
            </w:r>
          </w:p>
        </w:tc>
        <w:tc>
          <w:tcPr>
            <w:tcW w:w="6130" w:type="dxa"/>
          </w:tcPr>
          <w:p w14:paraId="4684EA58" w14:textId="77777777" w:rsidR="00295E78" w:rsidRDefault="00000000">
            <w:r>
              <w:t>https://leetcode.com/problems/count-the-number-of-special-characters-i/</w:t>
            </w:r>
          </w:p>
        </w:tc>
      </w:tr>
      <w:tr w:rsidR="00295E78" w14:paraId="7EB0FFB6" w14:textId="77777777" w:rsidTr="0079196B">
        <w:tc>
          <w:tcPr>
            <w:tcW w:w="675" w:type="dxa"/>
          </w:tcPr>
          <w:p w14:paraId="67C12299" w14:textId="77777777" w:rsidR="00295E78" w:rsidRDefault="00000000">
            <w:r>
              <w:t>684</w:t>
            </w:r>
          </w:p>
        </w:tc>
        <w:tc>
          <w:tcPr>
            <w:tcW w:w="2051" w:type="dxa"/>
          </w:tcPr>
          <w:p w14:paraId="7759472F" w14:textId="77777777" w:rsidR="00295E78" w:rsidRDefault="00000000">
            <w:r>
              <w:t>Make a Square with the Same Color</w:t>
            </w:r>
          </w:p>
        </w:tc>
        <w:tc>
          <w:tcPr>
            <w:tcW w:w="6130" w:type="dxa"/>
          </w:tcPr>
          <w:p w14:paraId="370CBCBA" w14:textId="77777777" w:rsidR="00295E78" w:rsidRDefault="00000000">
            <w:r>
              <w:t>https://leetcode.com/problems/make-a-square-with-the-same-color/</w:t>
            </w:r>
          </w:p>
        </w:tc>
      </w:tr>
      <w:tr w:rsidR="00295E78" w14:paraId="6673DC28" w14:textId="77777777" w:rsidTr="0079196B">
        <w:tc>
          <w:tcPr>
            <w:tcW w:w="675" w:type="dxa"/>
          </w:tcPr>
          <w:p w14:paraId="674EE8A5" w14:textId="77777777" w:rsidR="00295E78" w:rsidRDefault="00000000">
            <w:r>
              <w:t>685</w:t>
            </w:r>
          </w:p>
        </w:tc>
        <w:tc>
          <w:tcPr>
            <w:tcW w:w="2051" w:type="dxa"/>
          </w:tcPr>
          <w:p w14:paraId="593FE1C6" w14:textId="77777777" w:rsidR="00295E78" w:rsidRDefault="00000000">
            <w:r>
              <w:t>Find the Integer Added to Array I</w:t>
            </w:r>
          </w:p>
        </w:tc>
        <w:tc>
          <w:tcPr>
            <w:tcW w:w="6130" w:type="dxa"/>
          </w:tcPr>
          <w:p w14:paraId="02C54EFC" w14:textId="77777777" w:rsidR="00295E78" w:rsidRDefault="00000000">
            <w:r>
              <w:t>https://leetcode.com/problems/find-the-integer-added-to-array-i/</w:t>
            </w:r>
          </w:p>
        </w:tc>
      </w:tr>
      <w:tr w:rsidR="00295E78" w14:paraId="09770792" w14:textId="77777777" w:rsidTr="0079196B">
        <w:tc>
          <w:tcPr>
            <w:tcW w:w="675" w:type="dxa"/>
          </w:tcPr>
          <w:p w14:paraId="05D1D6BC" w14:textId="77777777" w:rsidR="00295E78" w:rsidRDefault="00000000">
            <w:r>
              <w:t>686</w:t>
            </w:r>
          </w:p>
        </w:tc>
        <w:tc>
          <w:tcPr>
            <w:tcW w:w="2051" w:type="dxa"/>
          </w:tcPr>
          <w:p w14:paraId="5E279980" w14:textId="77777777" w:rsidR="00295E78" w:rsidRDefault="00000000">
            <w:r>
              <w:t>Valid Word</w:t>
            </w:r>
          </w:p>
        </w:tc>
        <w:tc>
          <w:tcPr>
            <w:tcW w:w="6130" w:type="dxa"/>
          </w:tcPr>
          <w:p w14:paraId="3038ADF9" w14:textId="77777777" w:rsidR="00295E78" w:rsidRDefault="00000000">
            <w:r>
              <w:t>https://leetcode.com/problems/valid-word/</w:t>
            </w:r>
          </w:p>
        </w:tc>
      </w:tr>
      <w:tr w:rsidR="00295E78" w14:paraId="662187C7" w14:textId="77777777" w:rsidTr="0079196B">
        <w:tc>
          <w:tcPr>
            <w:tcW w:w="675" w:type="dxa"/>
          </w:tcPr>
          <w:p w14:paraId="366A24E9" w14:textId="77777777" w:rsidR="00295E78" w:rsidRDefault="00000000">
            <w:r>
              <w:t>687</w:t>
            </w:r>
          </w:p>
        </w:tc>
        <w:tc>
          <w:tcPr>
            <w:tcW w:w="2051" w:type="dxa"/>
          </w:tcPr>
          <w:p w14:paraId="2116D351" w14:textId="77777777" w:rsidR="00295E78" w:rsidRDefault="00000000">
            <w:r>
              <w:t>Check if Grid Satisfies Conditions</w:t>
            </w:r>
          </w:p>
        </w:tc>
        <w:tc>
          <w:tcPr>
            <w:tcW w:w="6130" w:type="dxa"/>
          </w:tcPr>
          <w:p w14:paraId="03B587A5" w14:textId="77777777" w:rsidR="00295E78" w:rsidRDefault="00000000">
            <w:r>
              <w:t>https://leetcode.com/problems/check-if-grid-satisfies-conditions/</w:t>
            </w:r>
          </w:p>
        </w:tc>
      </w:tr>
      <w:tr w:rsidR="00295E78" w14:paraId="12C721C7" w14:textId="77777777" w:rsidTr="0079196B">
        <w:tc>
          <w:tcPr>
            <w:tcW w:w="675" w:type="dxa"/>
          </w:tcPr>
          <w:p w14:paraId="2F62B808" w14:textId="77777777" w:rsidR="00295E78" w:rsidRDefault="00000000">
            <w:r>
              <w:t>688</w:t>
            </w:r>
          </w:p>
        </w:tc>
        <w:tc>
          <w:tcPr>
            <w:tcW w:w="2051" w:type="dxa"/>
          </w:tcPr>
          <w:p w14:paraId="793AE378" w14:textId="77777777" w:rsidR="00295E78" w:rsidRDefault="00000000">
            <w:r>
              <w:t>Permutation Difference between Two Strings</w:t>
            </w:r>
          </w:p>
        </w:tc>
        <w:tc>
          <w:tcPr>
            <w:tcW w:w="6130" w:type="dxa"/>
          </w:tcPr>
          <w:p w14:paraId="63356741" w14:textId="77777777" w:rsidR="00295E78" w:rsidRDefault="00000000">
            <w:r>
              <w:t>https://leetcode.com/problems/permutation-difference-between-two-strings/</w:t>
            </w:r>
          </w:p>
        </w:tc>
      </w:tr>
      <w:tr w:rsidR="00295E78" w14:paraId="41EC8383" w14:textId="77777777" w:rsidTr="0079196B">
        <w:tc>
          <w:tcPr>
            <w:tcW w:w="675" w:type="dxa"/>
          </w:tcPr>
          <w:p w14:paraId="7C6777C0" w14:textId="77777777" w:rsidR="00295E78" w:rsidRDefault="00000000">
            <w:r>
              <w:t>689</w:t>
            </w:r>
          </w:p>
        </w:tc>
        <w:tc>
          <w:tcPr>
            <w:tcW w:w="2051" w:type="dxa"/>
          </w:tcPr>
          <w:p w14:paraId="286A0440" w14:textId="77777777" w:rsidR="00295E78" w:rsidRDefault="00000000">
            <w:r>
              <w:t>Special Array I</w:t>
            </w:r>
          </w:p>
        </w:tc>
        <w:tc>
          <w:tcPr>
            <w:tcW w:w="6130" w:type="dxa"/>
          </w:tcPr>
          <w:p w14:paraId="0631DCB3" w14:textId="77777777" w:rsidR="00295E78" w:rsidRDefault="00000000">
            <w:r>
              <w:t>https://leetcode.com/problems/special-array-i/</w:t>
            </w:r>
          </w:p>
        </w:tc>
      </w:tr>
      <w:tr w:rsidR="00295E78" w14:paraId="1DAEA9C7" w14:textId="77777777" w:rsidTr="0079196B">
        <w:tc>
          <w:tcPr>
            <w:tcW w:w="675" w:type="dxa"/>
          </w:tcPr>
          <w:p w14:paraId="297E132E" w14:textId="77777777" w:rsidR="00295E78" w:rsidRDefault="00000000">
            <w:r>
              <w:t>690</w:t>
            </w:r>
          </w:p>
        </w:tc>
        <w:tc>
          <w:tcPr>
            <w:tcW w:w="2051" w:type="dxa"/>
          </w:tcPr>
          <w:p w14:paraId="64B29656" w14:textId="77777777" w:rsidR="00295E78" w:rsidRDefault="00000000">
            <w:r>
              <w:t>Find the XOR of Numbers Which Appear Twice</w:t>
            </w:r>
          </w:p>
        </w:tc>
        <w:tc>
          <w:tcPr>
            <w:tcW w:w="6130" w:type="dxa"/>
          </w:tcPr>
          <w:p w14:paraId="323E5E26" w14:textId="77777777" w:rsidR="00295E78" w:rsidRDefault="00000000">
            <w:r>
              <w:t>https://leetcode.com/problems/find-the-xor-of-numbers-which-appear-twice/</w:t>
            </w:r>
          </w:p>
        </w:tc>
      </w:tr>
      <w:tr w:rsidR="00295E78" w14:paraId="6C9463A8" w14:textId="77777777" w:rsidTr="0079196B">
        <w:tc>
          <w:tcPr>
            <w:tcW w:w="675" w:type="dxa"/>
          </w:tcPr>
          <w:p w14:paraId="50B40631" w14:textId="77777777" w:rsidR="00295E78" w:rsidRDefault="00000000">
            <w:r>
              <w:t>691</w:t>
            </w:r>
          </w:p>
        </w:tc>
        <w:tc>
          <w:tcPr>
            <w:tcW w:w="2051" w:type="dxa"/>
          </w:tcPr>
          <w:p w14:paraId="255E69E8" w14:textId="77777777" w:rsidR="00295E78" w:rsidRDefault="00000000">
            <w:r>
              <w:t>Find the Number of Good Pairs I</w:t>
            </w:r>
          </w:p>
        </w:tc>
        <w:tc>
          <w:tcPr>
            <w:tcW w:w="6130" w:type="dxa"/>
          </w:tcPr>
          <w:p w14:paraId="3211B689" w14:textId="77777777" w:rsidR="00295E78" w:rsidRDefault="00000000">
            <w:r>
              <w:t>https://leetcode.com/problems/find-the-number-of-good-pairs-i/</w:t>
            </w:r>
          </w:p>
        </w:tc>
      </w:tr>
      <w:tr w:rsidR="00295E78" w14:paraId="2C54DE50" w14:textId="77777777" w:rsidTr="0079196B">
        <w:tc>
          <w:tcPr>
            <w:tcW w:w="675" w:type="dxa"/>
          </w:tcPr>
          <w:p w14:paraId="13C02596" w14:textId="77777777" w:rsidR="00295E78" w:rsidRDefault="00000000">
            <w:r>
              <w:t>692</w:t>
            </w:r>
          </w:p>
        </w:tc>
        <w:tc>
          <w:tcPr>
            <w:tcW w:w="2051" w:type="dxa"/>
          </w:tcPr>
          <w:p w14:paraId="4D6EA137" w14:textId="77777777" w:rsidR="00295E78" w:rsidRDefault="00000000">
            <w:r>
              <w:t>Minimum Number of Chairs in a Waiting Room</w:t>
            </w:r>
          </w:p>
        </w:tc>
        <w:tc>
          <w:tcPr>
            <w:tcW w:w="6130" w:type="dxa"/>
          </w:tcPr>
          <w:p w14:paraId="282B9DE3" w14:textId="77777777" w:rsidR="00295E78" w:rsidRDefault="00000000">
            <w:r>
              <w:t>https://leetcode.com/problems/minimum-number-of-chairs-in-a-waiting-room/</w:t>
            </w:r>
          </w:p>
        </w:tc>
      </w:tr>
      <w:tr w:rsidR="00295E78" w14:paraId="40109319" w14:textId="77777777" w:rsidTr="0079196B">
        <w:tc>
          <w:tcPr>
            <w:tcW w:w="675" w:type="dxa"/>
          </w:tcPr>
          <w:p w14:paraId="4EE17C87" w14:textId="77777777" w:rsidR="00295E78" w:rsidRDefault="00000000">
            <w:r>
              <w:t>693</w:t>
            </w:r>
          </w:p>
        </w:tc>
        <w:tc>
          <w:tcPr>
            <w:tcW w:w="2051" w:type="dxa"/>
          </w:tcPr>
          <w:p w14:paraId="3B731C3D" w14:textId="77777777" w:rsidR="00295E78" w:rsidRDefault="00000000">
            <w:r>
              <w:t>Bitwise OR of Adjacent Elements</w:t>
            </w:r>
          </w:p>
        </w:tc>
        <w:tc>
          <w:tcPr>
            <w:tcW w:w="6130" w:type="dxa"/>
          </w:tcPr>
          <w:p w14:paraId="4A0F17CB" w14:textId="77777777" w:rsidR="00295E78" w:rsidRDefault="00000000">
            <w:r>
              <w:t>https://leetcode.com/problems/bitwise-or-of-adjacent-elements/</w:t>
            </w:r>
          </w:p>
        </w:tc>
      </w:tr>
      <w:tr w:rsidR="00295E78" w14:paraId="632C54BD" w14:textId="77777777" w:rsidTr="0079196B">
        <w:tc>
          <w:tcPr>
            <w:tcW w:w="675" w:type="dxa"/>
          </w:tcPr>
          <w:p w14:paraId="56E80371" w14:textId="77777777" w:rsidR="00295E78" w:rsidRDefault="00000000">
            <w:r>
              <w:t>694</w:t>
            </w:r>
          </w:p>
        </w:tc>
        <w:tc>
          <w:tcPr>
            <w:tcW w:w="2051" w:type="dxa"/>
          </w:tcPr>
          <w:p w14:paraId="1DD8EC55" w14:textId="77777777" w:rsidR="00295E78" w:rsidRDefault="00000000">
            <w:r>
              <w:t>Clear Digits</w:t>
            </w:r>
          </w:p>
        </w:tc>
        <w:tc>
          <w:tcPr>
            <w:tcW w:w="6130" w:type="dxa"/>
          </w:tcPr>
          <w:p w14:paraId="25EF2A09" w14:textId="77777777" w:rsidR="00295E78" w:rsidRDefault="00000000">
            <w:r>
              <w:t>https://leetcode.com/problems/clear-digits/</w:t>
            </w:r>
          </w:p>
        </w:tc>
      </w:tr>
      <w:tr w:rsidR="00295E78" w14:paraId="1CD2BF27" w14:textId="77777777" w:rsidTr="0079196B">
        <w:tc>
          <w:tcPr>
            <w:tcW w:w="675" w:type="dxa"/>
          </w:tcPr>
          <w:p w14:paraId="36BBBCB7" w14:textId="77777777" w:rsidR="00295E78" w:rsidRDefault="00000000">
            <w:r>
              <w:t>695</w:t>
            </w:r>
          </w:p>
        </w:tc>
        <w:tc>
          <w:tcPr>
            <w:tcW w:w="2051" w:type="dxa"/>
          </w:tcPr>
          <w:p w14:paraId="5B437B17" w14:textId="77777777" w:rsidR="00295E78" w:rsidRDefault="00000000">
            <w:r>
              <w:t>Find the Child Who Has the Ball After K Seconds</w:t>
            </w:r>
          </w:p>
        </w:tc>
        <w:tc>
          <w:tcPr>
            <w:tcW w:w="6130" w:type="dxa"/>
          </w:tcPr>
          <w:p w14:paraId="46D60D8D" w14:textId="77777777" w:rsidR="00295E78" w:rsidRDefault="00000000">
            <w:r>
              <w:t>https://leetcode.com/problems/find-the-child-who-has-the-ball-after-k-seconds/</w:t>
            </w:r>
          </w:p>
        </w:tc>
      </w:tr>
      <w:tr w:rsidR="00295E78" w14:paraId="4DC8425F" w14:textId="77777777" w:rsidTr="0079196B">
        <w:tc>
          <w:tcPr>
            <w:tcW w:w="675" w:type="dxa"/>
          </w:tcPr>
          <w:p w14:paraId="5BFC0858" w14:textId="77777777" w:rsidR="00295E78" w:rsidRDefault="00000000">
            <w:r>
              <w:t>696</w:t>
            </w:r>
          </w:p>
        </w:tc>
        <w:tc>
          <w:tcPr>
            <w:tcW w:w="2051" w:type="dxa"/>
          </w:tcPr>
          <w:p w14:paraId="6ED8F540" w14:textId="77777777" w:rsidR="00295E78" w:rsidRDefault="00000000">
            <w:r>
              <w:t>Count Pairs That Form a Complete Day I</w:t>
            </w:r>
          </w:p>
        </w:tc>
        <w:tc>
          <w:tcPr>
            <w:tcW w:w="6130" w:type="dxa"/>
          </w:tcPr>
          <w:p w14:paraId="14459DED" w14:textId="77777777" w:rsidR="00295E78" w:rsidRDefault="00000000">
            <w:r>
              <w:t>https://leetcode.com/problems/count-pairs-that-form-a-complete-day-i/</w:t>
            </w:r>
          </w:p>
        </w:tc>
      </w:tr>
      <w:tr w:rsidR="00295E78" w14:paraId="75C05C90" w14:textId="77777777" w:rsidTr="0079196B">
        <w:tc>
          <w:tcPr>
            <w:tcW w:w="675" w:type="dxa"/>
          </w:tcPr>
          <w:p w14:paraId="16A715F9" w14:textId="77777777" w:rsidR="00295E78" w:rsidRDefault="00000000">
            <w:r>
              <w:t>697</w:t>
            </w:r>
          </w:p>
        </w:tc>
        <w:tc>
          <w:tcPr>
            <w:tcW w:w="2051" w:type="dxa"/>
          </w:tcPr>
          <w:p w14:paraId="2302B4AB" w14:textId="77777777" w:rsidR="00295E78" w:rsidRDefault="00000000">
            <w:r>
              <w:t>Find Minimum Operations to Make All Elements Divisible by Three</w:t>
            </w:r>
          </w:p>
        </w:tc>
        <w:tc>
          <w:tcPr>
            <w:tcW w:w="6130" w:type="dxa"/>
          </w:tcPr>
          <w:p w14:paraId="39D9DB57" w14:textId="77777777" w:rsidR="00295E78" w:rsidRDefault="00000000">
            <w:r>
              <w:t>https://leetcode.com/problems/find-minimum-operations-to-make-all-elements-divisible-by-three/</w:t>
            </w:r>
          </w:p>
        </w:tc>
      </w:tr>
      <w:tr w:rsidR="00295E78" w14:paraId="34D7A7AD" w14:textId="77777777" w:rsidTr="0079196B">
        <w:tc>
          <w:tcPr>
            <w:tcW w:w="675" w:type="dxa"/>
          </w:tcPr>
          <w:p w14:paraId="6FABF6D9" w14:textId="77777777" w:rsidR="00295E78" w:rsidRDefault="00000000">
            <w:r>
              <w:t>698</w:t>
            </w:r>
          </w:p>
        </w:tc>
        <w:tc>
          <w:tcPr>
            <w:tcW w:w="2051" w:type="dxa"/>
          </w:tcPr>
          <w:p w14:paraId="3329CA75" w14:textId="77777777" w:rsidR="00295E78" w:rsidRDefault="00000000">
            <w:r>
              <w:t>Minimum Average of Smallest and Largest Elements</w:t>
            </w:r>
          </w:p>
        </w:tc>
        <w:tc>
          <w:tcPr>
            <w:tcW w:w="6130" w:type="dxa"/>
          </w:tcPr>
          <w:p w14:paraId="6548CC6F" w14:textId="77777777" w:rsidR="00295E78" w:rsidRDefault="00000000">
            <w:r>
              <w:t>https://leetcode.com/problems/minimum-average-of-smallest-and-largest-elements/</w:t>
            </w:r>
          </w:p>
        </w:tc>
      </w:tr>
      <w:tr w:rsidR="00295E78" w14:paraId="68DE945F" w14:textId="77777777" w:rsidTr="0079196B">
        <w:tc>
          <w:tcPr>
            <w:tcW w:w="675" w:type="dxa"/>
          </w:tcPr>
          <w:p w14:paraId="50485A29" w14:textId="77777777" w:rsidR="00295E78" w:rsidRDefault="00000000">
            <w:r>
              <w:t>699</w:t>
            </w:r>
          </w:p>
        </w:tc>
        <w:tc>
          <w:tcPr>
            <w:tcW w:w="2051" w:type="dxa"/>
          </w:tcPr>
          <w:p w14:paraId="02B7A739" w14:textId="77777777" w:rsidR="00295E78" w:rsidRDefault="00000000">
            <w:r>
              <w:t>Count Triplets with Even XOR Set Bits I</w:t>
            </w:r>
          </w:p>
        </w:tc>
        <w:tc>
          <w:tcPr>
            <w:tcW w:w="6130" w:type="dxa"/>
          </w:tcPr>
          <w:p w14:paraId="5A96DE64" w14:textId="77777777" w:rsidR="00295E78" w:rsidRDefault="00000000">
            <w:r>
              <w:t>https://leetcode.com/problems/count-triplets-with-even-xor-set-bits-i/</w:t>
            </w:r>
          </w:p>
        </w:tc>
      </w:tr>
      <w:tr w:rsidR="00295E78" w14:paraId="3640E53D" w14:textId="77777777" w:rsidTr="0079196B">
        <w:tc>
          <w:tcPr>
            <w:tcW w:w="675" w:type="dxa"/>
          </w:tcPr>
          <w:p w14:paraId="3DEEDC86" w14:textId="77777777" w:rsidR="00295E78" w:rsidRDefault="00000000">
            <w:r>
              <w:t>700</w:t>
            </w:r>
          </w:p>
        </w:tc>
        <w:tc>
          <w:tcPr>
            <w:tcW w:w="2051" w:type="dxa"/>
          </w:tcPr>
          <w:p w14:paraId="0F8EDC9F" w14:textId="77777777" w:rsidR="00295E78" w:rsidRDefault="00000000">
            <w:r>
              <w:t>Maximum Height of a Triangle</w:t>
            </w:r>
          </w:p>
        </w:tc>
        <w:tc>
          <w:tcPr>
            <w:tcW w:w="6130" w:type="dxa"/>
          </w:tcPr>
          <w:p w14:paraId="76B26E5D" w14:textId="77777777" w:rsidR="00295E78" w:rsidRDefault="00000000">
            <w:r>
              <w:t>https://leetcode.com/problems/maximum-height-of-a-triangle/</w:t>
            </w:r>
          </w:p>
        </w:tc>
      </w:tr>
      <w:tr w:rsidR="00295E78" w14:paraId="3EFCC3C3" w14:textId="77777777" w:rsidTr="0079196B">
        <w:tc>
          <w:tcPr>
            <w:tcW w:w="675" w:type="dxa"/>
          </w:tcPr>
          <w:p w14:paraId="72A72DF3" w14:textId="77777777" w:rsidR="00295E78" w:rsidRDefault="00000000">
            <w:r>
              <w:t>701</w:t>
            </w:r>
          </w:p>
        </w:tc>
        <w:tc>
          <w:tcPr>
            <w:tcW w:w="2051" w:type="dxa"/>
          </w:tcPr>
          <w:p w14:paraId="129AA67C" w14:textId="77777777" w:rsidR="00295E78" w:rsidRDefault="00000000">
            <w:r>
              <w:t>Alternating Groups I</w:t>
            </w:r>
          </w:p>
        </w:tc>
        <w:tc>
          <w:tcPr>
            <w:tcW w:w="6130" w:type="dxa"/>
          </w:tcPr>
          <w:p w14:paraId="51F1A967" w14:textId="77777777" w:rsidR="00295E78" w:rsidRDefault="00000000">
            <w:r>
              <w:t>https://leetcode.com/problems/alternating-groups-i/</w:t>
            </w:r>
          </w:p>
        </w:tc>
      </w:tr>
      <w:tr w:rsidR="00295E78" w14:paraId="3E4CAA7C" w14:textId="77777777" w:rsidTr="0079196B">
        <w:tc>
          <w:tcPr>
            <w:tcW w:w="675" w:type="dxa"/>
          </w:tcPr>
          <w:p w14:paraId="01EEE689" w14:textId="77777777" w:rsidR="00295E78" w:rsidRDefault="00000000">
            <w:r>
              <w:t>702</w:t>
            </w:r>
          </w:p>
        </w:tc>
        <w:tc>
          <w:tcPr>
            <w:tcW w:w="2051" w:type="dxa"/>
          </w:tcPr>
          <w:p w14:paraId="450ECF51" w14:textId="77777777" w:rsidR="00295E78" w:rsidRDefault="00000000">
            <w:r>
              <w:t>Find the Encrypted String</w:t>
            </w:r>
          </w:p>
        </w:tc>
        <w:tc>
          <w:tcPr>
            <w:tcW w:w="6130" w:type="dxa"/>
          </w:tcPr>
          <w:p w14:paraId="64341D15" w14:textId="77777777" w:rsidR="00295E78" w:rsidRDefault="00000000">
            <w:r>
              <w:t>https://leetcode.com/problems/find-the-encrypted-string/</w:t>
            </w:r>
          </w:p>
        </w:tc>
      </w:tr>
      <w:tr w:rsidR="00295E78" w14:paraId="13F5F258" w14:textId="77777777" w:rsidTr="0079196B">
        <w:tc>
          <w:tcPr>
            <w:tcW w:w="675" w:type="dxa"/>
          </w:tcPr>
          <w:p w14:paraId="1E353A8E" w14:textId="77777777" w:rsidR="00295E78" w:rsidRDefault="00000000">
            <w:r>
              <w:t>703</w:t>
            </w:r>
          </w:p>
        </w:tc>
        <w:tc>
          <w:tcPr>
            <w:tcW w:w="2051" w:type="dxa"/>
          </w:tcPr>
          <w:p w14:paraId="7B141573" w14:textId="77777777" w:rsidR="00295E78" w:rsidRDefault="00000000">
            <w:r>
              <w:t>Lexicographically Smallest String After a Swap</w:t>
            </w:r>
          </w:p>
        </w:tc>
        <w:tc>
          <w:tcPr>
            <w:tcW w:w="6130" w:type="dxa"/>
          </w:tcPr>
          <w:p w14:paraId="4C87E200" w14:textId="77777777" w:rsidR="00295E78" w:rsidRDefault="00000000">
            <w:r>
              <w:t>https://leetcode.com/problems/lexicographically-smallest-string-after-a-swap/</w:t>
            </w:r>
          </w:p>
        </w:tc>
      </w:tr>
      <w:tr w:rsidR="00295E78" w14:paraId="6B0B0ED8" w14:textId="77777777" w:rsidTr="0079196B">
        <w:tc>
          <w:tcPr>
            <w:tcW w:w="675" w:type="dxa"/>
          </w:tcPr>
          <w:p w14:paraId="5D5ED35D" w14:textId="77777777" w:rsidR="00295E78" w:rsidRDefault="00000000">
            <w:r>
              <w:t>704</w:t>
            </w:r>
          </w:p>
        </w:tc>
        <w:tc>
          <w:tcPr>
            <w:tcW w:w="2051" w:type="dxa"/>
          </w:tcPr>
          <w:p w14:paraId="19DF75DF" w14:textId="77777777" w:rsidR="00295E78" w:rsidRDefault="00000000">
            <w:r>
              <w:t>Find the Winning Player in Coin Game</w:t>
            </w:r>
          </w:p>
        </w:tc>
        <w:tc>
          <w:tcPr>
            <w:tcW w:w="6130" w:type="dxa"/>
          </w:tcPr>
          <w:p w14:paraId="2CB9B2BF" w14:textId="77777777" w:rsidR="00295E78" w:rsidRDefault="00000000">
            <w:r>
              <w:t>https://leetcode.com/problems/find-the-winning-player-in-coin-game/</w:t>
            </w:r>
          </w:p>
        </w:tc>
      </w:tr>
      <w:tr w:rsidR="00295E78" w14:paraId="45806677" w14:textId="77777777" w:rsidTr="0079196B">
        <w:tc>
          <w:tcPr>
            <w:tcW w:w="675" w:type="dxa"/>
          </w:tcPr>
          <w:p w14:paraId="22455CEC" w14:textId="77777777" w:rsidR="00295E78" w:rsidRDefault="00000000">
            <w:r>
              <w:t>705</w:t>
            </w:r>
          </w:p>
        </w:tc>
        <w:tc>
          <w:tcPr>
            <w:tcW w:w="2051" w:type="dxa"/>
          </w:tcPr>
          <w:p w14:paraId="5A0A854D" w14:textId="77777777" w:rsidR="00295E78" w:rsidRDefault="00000000">
            <w:r>
              <w:t>Number of Bit Changes to Make Two Integers Equal</w:t>
            </w:r>
          </w:p>
        </w:tc>
        <w:tc>
          <w:tcPr>
            <w:tcW w:w="6130" w:type="dxa"/>
          </w:tcPr>
          <w:p w14:paraId="60A8C452" w14:textId="77777777" w:rsidR="00295E78" w:rsidRDefault="00000000">
            <w:r>
              <w:t>https://leetcode.com/problems/number-of-bit-changes-to-make-two-integers-equal/</w:t>
            </w:r>
          </w:p>
        </w:tc>
      </w:tr>
      <w:tr w:rsidR="00295E78" w14:paraId="7E643359" w14:textId="77777777" w:rsidTr="0079196B">
        <w:tc>
          <w:tcPr>
            <w:tcW w:w="675" w:type="dxa"/>
          </w:tcPr>
          <w:p w14:paraId="69E7B38D" w14:textId="77777777" w:rsidR="00295E78" w:rsidRDefault="00000000">
            <w:r>
              <w:t>706</w:t>
            </w:r>
          </w:p>
        </w:tc>
        <w:tc>
          <w:tcPr>
            <w:tcW w:w="2051" w:type="dxa"/>
          </w:tcPr>
          <w:p w14:paraId="78E01DA2" w14:textId="77777777" w:rsidR="00295E78" w:rsidRDefault="00000000">
            <w:r>
              <w:t>Find if Digit Game Can Be Won</w:t>
            </w:r>
          </w:p>
        </w:tc>
        <w:tc>
          <w:tcPr>
            <w:tcW w:w="6130" w:type="dxa"/>
          </w:tcPr>
          <w:p w14:paraId="48DDC1E4" w14:textId="77777777" w:rsidR="00295E78" w:rsidRDefault="00000000">
            <w:r>
              <w:t>https://leetcode.com/problems/find-if-digit-game-can-be-won/</w:t>
            </w:r>
          </w:p>
        </w:tc>
      </w:tr>
      <w:tr w:rsidR="00295E78" w14:paraId="2552F72B" w14:textId="77777777" w:rsidTr="0079196B">
        <w:tc>
          <w:tcPr>
            <w:tcW w:w="675" w:type="dxa"/>
          </w:tcPr>
          <w:p w14:paraId="6512D045" w14:textId="77777777" w:rsidR="00295E78" w:rsidRDefault="00000000">
            <w:r>
              <w:t>707</w:t>
            </w:r>
          </w:p>
        </w:tc>
        <w:tc>
          <w:tcPr>
            <w:tcW w:w="2051" w:type="dxa"/>
          </w:tcPr>
          <w:p w14:paraId="1DCCD97C" w14:textId="77777777" w:rsidR="00295E78" w:rsidRDefault="00000000">
            <w:r>
              <w:t>Find the Number of Winning Players</w:t>
            </w:r>
          </w:p>
        </w:tc>
        <w:tc>
          <w:tcPr>
            <w:tcW w:w="6130" w:type="dxa"/>
          </w:tcPr>
          <w:p w14:paraId="56C02B88" w14:textId="77777777" w:rsidR="00295E78" w:rsidRDefault="00000000">
            <w:r>
              <w:t>https://leetcode.com/problems/find-the-number-of-winning-players/</w:t>
            </w:r>
          </w:p>
        </w:tc>
      </w:tr>
      <w:tr w:rsidR="00295E78" w14:paraId="3CAF716F" w14:textId="77777777" w:rsidTr="0079196B">
        <w:tc>
          <w:tcPr>
            <w:tcW w:w="675" w:type="dxa"/>
          </w:tcPr>
          <w:p w14:paraId="7AE102A3" w14:textId="77777777" w:rsidR="00295E78" w:rsidRDefault="00000000">
            <w:r>
              <w:t>708</w:t>
            </w:r>
          </w:p>
        </w:tc>
        <w:tc>
          <w:tcPr>
            <w:tcW w:w="2051" w:type="dxa"/>
          </w:tcPr>
          <w:p w14:paraId="252F1523" w14:textId="77777777" w:rsidR="00295E78" w:rsidRDefault="00000000">
            <w:r>
              <w:t>Design Neighbor Sum Service</w:t>
            </w:r>
          </w:p>
        </w:tc>
        <w:tc>
          <w:tcPr>
            <w:tcW w:w="6130" w:type="dxa"/>
          </w:tcPr>
          <w:p w14:paraId="1A4AA52D" w14:textId="77777777" w:rsidR="00295E78" w:rsidRDefault="00000000">
            <w:r>
              <w:t>https://leetcode.com/problems/design-neighbor-sum-service/</w:t>
            </w:r>
          </w:p>
        </w:tc>
      </w:tr>
      <w:tr w:rsidR="00295E78" w14:paraId="54AAEEEA" w14:textId="77777777" w:rsidTr="0079196B">
        <w:tc>
          <w:tcPr>
            <w:tcW w:w="675" w:type="dxa"/>
          </w:tcPr>
          <w:p w14:paraId="319F911B" w14:textId="77777777" w:rsidR="00295E78" w:rsidRDefault="00000000">
            <w:r>
              <w:t>709</w:t>
            </w:r>
          </w:p>
        </w:tc>
        <w:tc>
          <w:tcPr>
            <w:tcW w:w="2051" w:type="dxa"/>
          </w:tcPr>
          <w:p w14:paraId="518E9438" w14:textId="77777777" w:rsidR="00295E78" w:rsidRDefault="00000000">
            <w:r>
              <w:t>Snake in Matrix</w:t>
            </w:r>
          </w:p>
        </w:tc>
        <w:tc>
          <w:tcPr>
            <w:tcW w:w="6130" w:type="dxa"/>
          </w:tcPr>
          <w:p w14:paraId="65D91942" w14:textId="77777777" w:rsidR="00295E78" w:rsidRDefault="00000000">
            <w:r>
              <w:t>https://leetcode.com/problems/snake-in-matrix/</w:t>
            </w:r>
          </w:p>
        </w:tc>
      </w:tr>
      <w:tr w:rsidR="00295E78" w14:paraId="0AD7FDB4" w14:textId="77777777" w:rsidTr="0079196B">
        <w:tc>
          <w:tcPr>
            <w:tcW w:w="675" w:type="dxa"/>
          </w:tcPr>
          <w:p w14:paraId="3C9C5D1A" w14:textId="77777777" w:rsidR="00295E78" w:rsidRDefault="00000000">
            <w:r>
              <w:t>710</w:t>
            </w:r>
          </w:p>
        </w:tc>
        <w:tc>
          <w:tcPr>
            <w:tcW w:w="2051" w:type="dxa"/>
          </w:tcPr>
          <w:p w14:paraId="55AC7CF8" w14:textId="77777777" w:rsidR="00295E78" w:rsidRDefault="00000000">
            <w:r>
              <w:t>Count Substrings That Satisfy K-Constraint I</w:t>
            </w:r>
          </w:p>
        </w:tc>
        <w:tc>
          <w:tcPr>
            <w:tcW w:w="6130" w:type="dxa"/>
          </w:tcPr>
          <w:p w14:paraId="55431DB8" w14:textId="77777777" w:rsidR="00295E78" w:rsidRDefault="00000000">
            <w:r>
              <w:t>https://leetcode.com/problems/count-substrings-that-satisfy-k-constraint-i/</w:t>
            </w:r>
          </w:p>
        </w:tc>
      </w:tr>
      <w:tr w:rsidR="00295E78" w14:paraId="1917500E" w14:textId="77777777" w:rsidTr="0079196B">
        <w:tc>
          <w:tcPr>
            <w:tcW w:w="675" w:type="dxa"/>
          </w:tcPr>
          <w:p w14:paraId="1B2C9E69" w14:textId="77777777" w:rsidR="00295E78" w:rsidRDefault="00000000">
            <w:r>
              <w:t>711</w:t>
            </w:r>
          </w:p>
        </w:tc>
        <w:tc>
          <w:tcPr>
            <w:tcW w:w="2051" w:type="dxa"/>
          </w:tcPr>
          <w:p w14:paraId="19C5E894" w14:textId="77777777" w:rsidR="00295E78" w:rsidRDefault="00000000">
            <w:r>
              <w:t>Convert Doubly Linked List to Array I</w:t>
            </w:r>
          </w:p>
        </w:tc>
        <w:tc>
          <w:tcPr>
            <w:tcW w:w="6130" w:type="dxa"/>
          </w:tcPr>
          <w:p w14:paraId="587845B7" w14:textId="77777777" w:rsidR="00295E78" w:rsidRDefault="00000000">
            <w:r>
              <w:t>https://leetcode.com/problems/convert-doubly-linked-list-to-array-i/</w:t>
            </w:r>
          </w:p>
        </w:tc>
      </w:tr>
      <w:tr w:rsidR="00295E78" w14:paraId="40D2FBDA" w14:textId="77777777" w:rsidTr="0079196B">
        <w:tc>
          <w:tcPr>
            <w:tcW w:w="675" w:type="dxa"/>
          </w:tcPr>
          <w:p w14:paraId="2E66E302" w14:textId="77777777" w:rsidR="00295E78" w:rsidRDefault="00000000">
            <w:r>
              <w:t>712</w:t>
            </w:r>
          </w:p>
        </w:tc>
        <w:tc>
          <w:tcPr>
            <w:tcW w:w="2051" w:type="dxa"/>
          </w:tcPr>
          <w:p w14:paraId="3C1F86DD" w14:textId="77777777" w:rsidR="00295E78" w:rsidRDefault="00000000">
            <w:r>
              <w:t>Final Array State After K Multiplication Operations I</w:t>
            </w:r>
          </w:p>
        </w:tc>
        <w:tc>
          <w:tcPr>
            <w:tcW w:w="6130" w:type="dxa"/>
          </w:tcPr>
          <w:p w14:paraId="20859C89" w14:textId="77777777" w:rsidR="00295E78" w:rsidRDefault="00000000">
            <w:r>
              <w:t>https://leetcode.com/problems/final-array-state-after-k-multiplication-operations-i/</w:t>
            </w:r>
          </w:p>
        </w:tc>
      </w:tr>
      <w:tr w:rsidR="00295E78" w14:paraId="75B4CC9A" w14:textId="77777777" w:rsidTr="0079196B">
        <w:tc>
          <w:tcPr>
            <w:tcW w:w="675" w:type="dxa"/>
          </w:tcPr>
          <w:p w14:paraId="7914A9FE" w14:textId="77777777" w:rsidR="00295E78" w:rsidRDefault="00000000">
            <w:r>
              <w:t>713</w:t>
            </w:r>
          </w:p>
        </w:tc>
        <w:tc>
          <w:tcPr>
            <w:tcW w:w="2051" w:type="dxa"/>
          </w:tcPr>
          <w:p w14:paraId="28CA6046" w14:textId="77777777" w:rsidR="00295E78" w:rsidRDefault="00000000">
            <w:r>
              <w:t>Find the Key of the Numbers</w:t>
            </w:r>
          </w:p>
        </w:tc>
        <w:tc>
          <w:tcPr>
            <w:tcW w:w="6130" w:type="dxa"/>
          </w:tcPr>
          <w:p w14:paraId="76DC1F97" w14:textId="77777777" w:rsidR="00295E78" w:rsidRDefault="00000000">
            <w:r>
              <w:t>https://leetcode.com/problems/find-the-key-of-the-numbers/</w:t>
            </w:r>
          </w:p>
        </w:tc>
      </w:tr>
      <w:tr w:rsidR="00295E78" w14:paraId="4C5C3FE5" w14:textId="77777777" w:rsidTr="0079196B">
        <w:tc>
          <w:tcPr>
            <w:tcW w:w="675" w:type="dxa"/>
          </w:tcPr>
          <w:p w14:paraId="341A2DC0" w14:textId="77777777" w:rsidR="00295E78" w:rsidRDefault="00000000">
            <w:r>
              <w:t>714</w:t>
            </w:r>
          </w:p>
        </w:tc>
        <w:tc>
          <w:tcPr>
            <w:tcW w:w="2051" w:type="dxa"/>
          </w:tcPr>
          <w:p w14:paraId="6B59F7B0" w14:textId="77777777" w:rsidR="00295E78" w:rsidRDefault="00000000">
            <w:r>
              <w:t>Check if Two Chessboard Squares Have the Same Color</w:t>
            </w:r>
          </w:p>
        </w:tc>
        <w:tc>
          <w:tcPr>
            <w:tcW w:w="6130" w:type="dxa"/>
          </w:tcPr>
          <w:p w14:paraId="75800C14" w14:textId="77777777" w:rsidR="00295E78" w:rsidRDefault="00000000">
            <w:r>
              <w:t>https://leetcode.com/problems/check-if-two-chessboard-squares-have-the-same-color/</w:t>
            </w:r>
          </w:p>
        </w:tc>
      </w:tr>
      <w:tr w:rsidR="00295E78" w14:paraId="079EFC15" w14:textId="77777777" w:rsidTr="0079196B">
        <w:tc>
          <w:tcPr>
            <w:tcW w:w="675" w:type="dxa"/>
          </w:tcPr>
          <w:p w14:paraId="0A0C0BF0" w14:textId="77777777" w:rsidR="00295E78" w:rsidRDefault="00000000">
            <w:r>
              <w:t>715</w:t>
            </w:r>
          </w:p>
        </w:tc>
        <w:tc>
          <w:tcPr>
            <w:tcW w:w="2051" w:type="dxa"/>
          </w:tcPr>
          <w:p w14:paraId="0B329E34" w14:textId="77777777" w:rsidR="00295E78" w:rsidRDefault="00000000">
            <w:r>
              <w:t>Convert Date to Binary</w:t>
            </w:r>
          </w:p>
        </w:tc>
        <w:tc>
          <w:tcPr>
            <w:tcW w:w="6130" w:type="dxa"/>
          </w:tcPr>
          <w:p w14:paraId="2FEBE438" w14:textId="77777777" w:rsidR="00295E78" w:rsidRDefault="00000000">
            <w:r>
              <w:t>https://leetcode.com/problems/convert-date-to-binary/</w:t>
            </w:r>
          </w:p>
        </w:tc>
      </w:tr>
      <w:tr w:rsidR="00295E78" w14:paraId="7B90A1F4" w14:textId="77777777" w:rsidTr="0079196B">
        <w:tc>
          <w:tcPr>
            <w:tcW w:w="675" w:type="dxa"/>
          </w:tcPr>
          <w:p w14:paraId="79396CE5" w14:textId="77777777" w:rsidR="00295E78" w:rsidRDefault="00000000">
            <w:r>
              <w:t>716</w:t>
            </w:r>
          </w:p>
        </w:tc>
        <w:tc>
          <w:tcPr>
            <w:tcW w:w="2051" w:type="dxa"/>
          </w:tcPr>
          <w:p w14:paraId="2B138108" w14:textId="77777777" w:rsidR="00295E78" w:rsidRDefault="00000000">
            <w:r>
              <w:t>Find Indices of Stable Mountains</w:t>
            </w:r>
          </w:p>
        </w:tc>
        <w:tc>
          <w:tcPr>
            <w:tcW w:w="6130" w:type="dxa"/>
          </w:tcPr>
          <w:p w14:paraId="2649E2DB" w14:textId="77777777" w:rsidR="00295E78" w:rsidRDefault="00000000">
            <w:r>
              <w:t>https://leetcode.com/problems/find-indices-of-stable-mountains/</w:t>
            </w:r>
          </w:p>
        </w:tc>
      </w:tr>
      <w:tr w:rsidR="00295E78" w14:paraId="5FCCDD32" w14:textId="77777777" w:rsidTr="0079196B">
        <w:tc>
          <w:tcPr>
            <w:tcW w:w="675" w:type="dxa"/>
          </w:tcPr>
          <w:p w14:paraId="76A208E5" w14:textId="77777777" w:rsidR="00295E78" w:rsidRDefault="00000000">
            <w:r>
              <w:t>717</w:t>
            </w:r>
          </w:p>
        </w:tc>
        <w:tc>
          <w:tcPr>
            <w:tcW w:w="2051" w:type="dxa"/>
          </w:tcPr>
          <w:p w14:paraId="413C31C0" w14:textId="77777777" w:rsidR="00295E78" w:rsidRDefault="00000000">
            <w:r>
              <w:t>The Two Sneaky Numbers of Digitville</w:t>
            </w:r>
          </w:p>
        </w:tc>
        <w:tc>
          <w:tcPr>
            <w:tcW w:w="6130" w:type="dxa"/>
          </w:tcPr>
          <w:p w14:paraId="3D4D76A1" w14:textId="77777777" w:rsidR="00295E78" w:rsidRDefault="00000000">
            <w:r>
              <w:t>https://leetcode.com/problems/the-two-sneaky-numbers-of-digitville/</w:t>
            </w:r>
          </w:p>
        </w:tc>
      </w:tr>
      <w:tr w:rsidR="00295E78" w14:paraId="04F16644" w14:textId="77777777" w:rsidTr="0079196B">
        <w:tc>
          <w:tcPr>
            <w:tcW w:w="675" w:type="dxa"/>
          </w:tcPr>
          <w:p w14:paraId="514EB7C8" w14:textId="77777777" w:rsidR="00295E78" w:rsidRDefault="00000000">
            <w:r>
              <w:t>718</w:t>
            </w:r>
          </w:p>
        </w:tc>
        <w:tc>
          <w:tcPr>
            <w:tcW w:w="2051" w:type="dxa"/>
          </w:tcPr>
          <w:p w14:paraId="53ED4DB8" w14:textId="77777777" w:rsidR="00295E78" w:rsidRDefault="00000000">
            <w:r>
              <w:t>Minimum Element After Replacement With Digit Sum</w:t>
            </w:r>
          </w:p>
        </w:tc>
        <w:tc>
          <w:tcPr>
            <w:tcW w:w="6130" w:type="dxa"/>
          </w:tcPr>
          <w:p w14:paraId="51CB726B" w14:textId="77777777" w:rsidR="00295E78" w:rsidRDefault="00000000">
            <w:r>
              <w:t>https://leetcode.com/problems/minimum-element-after-replacement-with-digit-sum/</w:t>
            </w:r>
          </w:p>
        </w:tc>
      </w:tr>
      <w:tr w:rsidR="00295E78" w14:paraId="15300A1D" w14:textId="77777777" w:rsidTr="0079196B">
        <w:tc>
          <w:tcPr>
            <w:tcW w:w="675" w:type="dxa"/>
          </w:tcPr>
          <w:p w14:paraId="3BECE7B1" w14:textId="77777777" w:rsidR="00295E78" w:rsidRDefault="00000000">
            <w:r>
              <w:t>719</w:t>
            </w:r>
          </w:p>
        </w:tc>
        <w:tc>
          <w:tcPr>
            <w:tcW w:w="2051" w:type="dxa"/>
          </w:tcPr>
          <w:p w14:paraId="0A81327E" w14:textId="77777777" w:rsidR="00295E78" w:rsidRDefault="00000000">
            <w:r>
              <w:t>Find the K-th Character in String Game I</w:t>
            </w:r>
          </w:p>
        </w:tc>
        <w:tc>
          <w:tcPr>
            <w:tcW w:w="6130" w:type="dxa"/>
          </w:tcPr>
          <w:p w14:paraId="197AC04D" w14:textId="77777777" w:rsidR="00295E78" w:rsidRDefault="00000000">
            <w:r>
              <w:t>https://leetcode.com/problems/find-the-k-th-character-in-string-game-i/</w:t>
            </w:r>
          </w:p>
        </w:tc>
      </w:tr>
      <w:tr w:rsidR="00295E78" w14:paraId="4B8F6BB0" w14:textId="77777777" w:rsidTr="0079196B">
        <w:tc>
          <w:tcPr>
            <w:tcW w:w="675" w:type="dxa"/>
          </w:tcPr>
          <w:p w14:paraId="6F00C097" w14:textId="77777777" w:rsidR="00295E78" w:rsidRDefault="00000000">
            <w:r>
              <w:t>720</w:t>
            </w:r>
          </w:p>
        </w:tc>
        <w:tc>
          <w:tcPr>
            <w:tcW w:w="2051" w:type="dxa"/>
          </w:tcPr>
          <w:p w14:paraId="0AE95AB1" w14:textId="77777777" w:rsidR="00295E78" w:rsidRDefault="00000000">
            <w:r>
              <w:t>Construct the Minimum Bitwise Array I</w:t>
            </w:r>
          </w:p>
        </w:tc>
        <w:tc>
          <w:tcPr>
            <w:tcW w:w="6130" w:type="dxa"/>
          </w:tcPr>
          <w:p w14:paraId="3548F944" w14:textId="77777777" w:rsidR="00295E78" w:rsidRDefault="00000000">
            <w:r>
              <w:t>https://leetcode.com/problems/construct-the-minimum-bitwise-array-i/</w:t>
            </w:r>
          </w:p>
        </w:tc>
      </w:tr>
      <w:tr w:rsidR="00295E78" w14:paraId="6F2D6B64" w14:textId="77777777" w:rsidTr="0079196B">
        <w:tc>
          <w:tcPr>
            <w:tcW w:w="675" w:type="dxa"/>
          </w:tcPr>
          <w:p w14:paraId="58230B70" w14:textId="77777777" w:rsidR="00295E78" w:rsidRDefault="00000000">
            <w:r>
              <w:t>721</w:t>
            </w:r>
          </w:p>
        </w:tc>
        <w:tc>
          <w:tcPr>
            <w:tcW w:w="2051" w:type="dxa"/>
          </w:tcPr>
          <w:p w14:paraId="537AB2FC" w14:textId="77777777" w:rsidR="00295E78" w:rsidRDefault="00000000">
            <w:r>
              <w:t>Find X-Sum of All K-Long Subarrays I</w:t>
            </w:r>
          </w:p>
        </w:tc>
        <w:tc>
          <w:tcPr>
            <w:tcW w:w="6130" w:type="dxa"/>
          </w:tcPr>
          <w:p w14:paraId="25314B95" w14:textId="77777777" w:rsidR="00295E78" w:rsidRDefault="00000000">
            <w:r>
              <w:t>https://leetcode.com/problems/find-x-sum-of-all-k-long-subarrays-i/</w:t>
            </w:r>
          </w:p>
        </w:tc>
      </w:tr>
      <w:tr w:rsidR="00295E78" w14:paraId="6956CC4E" w14:textId="77777777" w:rsidTr="0079196B">
        <w:tc>
          <w:tcPr>
            <w:tcW w:w="675" w:type="dxa"/>
          </w:tcPr>
          <w:p w14:paraId="3C7DDA7B" w14:textId="77777777" w:rsidR="00295E78" w:rsidRDefault="00000000">
            <w:r>
              <w:t>722</w:t>
            </w:r>
          </w:p>
        </w:tc>
        <w:tc>
          <w:tcPr>
            <w:tcW w:w="2051" w:type="dxa"/>
          </w:tcPr>
          <w:p w14:paraId="433383F7" w14:textId="77777777" w:rsidR="00295E78" w:rsidRDefault="00000000">
            <w:r>
              <w:t>Find the Original Typed String I</w:t>
            </w:r>
          </w:p>
        </w:tc>
        <w:tc>
          <w:tcPr>
            <w:tcW w:w="6130" w:type="dxa"/>
          </w:tcPr>
          <w:p w14:paraId="2A5A680F" w14:textId="77777777" w:rsidR="00295E78" w:rsidRDefault="00000000">
            <w:r>
              <w:t>https://leetcode.com/problems/find-the-original-typed-string-i/</w:t>
            </w:r>
          </w:p>
        </w:tc>
      </w:tr>
      <w:tr w:rsidR="00295E78" w14:paraId="133B72CC" w14:textId="77777777" w:rsidTr="0079196B">
        <w:tc>
          <w:tcPr>
            <w:tcW w:w="675" w:type="dxa"/>
          </w:tcPr>
          <w:p w14:paraId="41E8C9C4" w14:textId="77777777" w:rsidR="00295E78" w:rsidRDefault="00000000">
            <w:r>
              <w:t>723</w:t>
            </w:r>
          </w:p>
        </w:tc>
        <w:tc>
          <w:tcPr>
            <w:tcW w:w="2051" w:type="dxa"/>
          </w:tcPr>
          <w:p w14:paraId="1A914098" w14:textId="77777777" w:rsidR="00295E78" w:rsidRDefault="00000000">
            <w:r>
              <w:t>Check Balanced String</w:t>
            </w:r>
          </w:p>
        </w:tc>
        <w:tc>
          <w:tcPr>
            <w:tcW w:w="6130" w:type="dxa"/>
          </w:tcPr>
          <w:p w14:paraId="5167B945" w14:textId="77777777" w:rsidR="00295E78" w:rsidRDefault="00000000">
            <w:r>
              <w:t>https://leetcode.com/problems/check-balanced-string/</w:t>
            </w:r>
          </w:p>
        </w:tc>
      </w:tr>
      <w:tr w:rsidR="00295E78" w14:paraId="1EE38C93" w14:textId="77777777" w:rsidTr="0079196B">
        <w:tc>
          <w:tcPr>
            <w:tcW w:w="675" w:type="dxa"/>
          </w:tcPr>
          <w:p w14:paraId="6AAFB0B5" w14:textId="77777777" w:rsidR="00295E78" w:rsidRDefault="00000000">
            <w:r>
              <w:t>724</w:t>
            </w:r>
          </w:p>
        </w:tc>
        <w:tc>
          <w:tcPr>
            <w:tcW w:w="2051" w:type="dxa"/>
          </w:tcPr>
          <w:p w14:paraId="711AFD39" w14:textId="77777777" w:rsidR="00295E78" w:rsidRDefault="00000000">
            <w:r>
              <w:t>Smallest Divisible Digit Product I</w:t>
            </w:r>
          </w:p>
        </w:tc>
        <w:tc>
          <w:tcPr>
            <w:tcW w:w="6130" w:type="dxa"/>
          </w:tcPr>
          <w:p w14:paraId="33715C02" w14:textId="77777777" w:rsidR="00295E78" w:rsidRDefault="00000000">
            <w:r>
              <w:t>https://leetcode.com/problems/smallest-divisible-digit-product-i/</w:t>
            </w:r>
          </w:p>
        </w:tc>
      </w:tr>
      <w:tr w:rsidR="00295E78" w14:paraId="08740090" w14:textId="77777777" w:rsidTr="0079196B">
        <w:tc>
          <w:tcPr>
            <w:tcW w:w="675" w:type="dxa"/>
          </w:tcPr>
          <w:p w14:paraId="1A94A0B2" w14:textId="77777777" w:rsidR="00295E78" w:rsidRDefault="00000000">
            <w:r>
              <w:t>725</w:t>
            </w:r>
          </w:p>
        </w:tc>
        <w:tc>
          <w:tcPr>
            <w:tcW w:w="2051" w:type="dxa"/>
          </w:tcPr>
          <w:p w14:paraId="52E59678" w14:textId="77777777" w:rsidR="00295E78" w:rsidRDefault="00000000">
            <w:r>
              <w:t>Adjacent Increasing Subarrays Detection I</w:t>
            </w:r>
          </w:p>
        </w:tc>
        <w:tc>
          <w:tcPr>
            <w:tcW w:w="6130" w:type="dxa"/>
          </w:tcPr>
          <w:p w14:paraId="4CCA5036" w14:textId="77777777" w:rsidR="00295E78" w:rsidRDefault="00000000">
            <w:r>
              <w:t>https://leetcode.com/problems/adjacent-increasing-subarrays-detection-i/</w:t>
            </w:r>
          </w:p>
        </w:tc>
      </w:tr>
      <w:tr w:rsidR="00295E78" w14:paraId="453579CA" w14:textId="77777777" w:rsidTr="0079196B">
        <w:tc>
          <w:tcPr>
            <w:tcW w:w="675" w:type="dxa"/>
          </w:tcPr>
          <w:p w14:paraId="654638BA" w14:textId="77777777" w:rsidR="00295E78" w:rsidRDefault="00000000">
            <w:r>
              <w:t>726</w:t>
            </w:r>
          </w:p>
        </w:tc>
        <w:tc>
          <w:tcPr>
            <w:tcW w:w="2051" w:type="dxa"/>
          </w:tcPr>
          <w:p w14:paraId="51FB1C0C" w14:textId="77777777" w:rsidR="00295E78" w:rsidRDefault="00000000">
            <w:r>
              <w:t>Minimum Total Operations</w:t>
            </w:r>
          </w:p>
        </w:tc>
        <w:tc>
          <w:tcPr>
            <w:tcW w:w="6130" w:type="dxa"/>
          </w:tcPr>
          <w:p w14:paraId="296FE874" w14:textId="77777777" w:rsidR="00295E78" w:rsidRDefault="00000000">
            <w:r>
              <w:t>https://leetcode.com/problems/minimum-total-operations/</w:t>
            </w:r>
          </w:p>
        </w:tc>
      </w:tr>
      <w:tr w:rsidR="00295E78" w14:paraId="288CA16F" w14:textId="77777777" w:rsidTr="0079196B">
        <w:tc>
          <w:tcPr>
            <w:tcW w:w="675" w:type="dxa"/>
          </w:tcPr>
          <w:p w14:paraId="2F8E1772" w14:textId="77777777" w:rsidR="00295E78" w:rsidRDefault="00000000">
            <w:r>
              <w:t>727</w:t>
            </w:r>
          </w:p>
        </w:tc>
        <w:tc>
          <w:tcPr>
            <w:tcW w:w="2051" w:type="dxa"/>
          </w:tcPr>
          <w:p w14:paraId="79263AD1" w14:textId="77777777" w:rsidR="00295E78" w:rsidRDefault="00000000">
            <w:r>
              <w:t>Make Array Elements Equal to Zero</w:t>
            </w:r>
          </w:p>
        </w:tc>
        <w:tc>
          <w:tcPr>
            <w:tcW w:w="6130" w:type="dxa"/>
          </w:tcPr>
          <w:p w14:paraId="4AAB4BED" w14:textId="77777777" w:rsidR="00295E78" w:rsidRDefault="00000000">
            <w:r>
              <w:t>https://leetcode.com/problems/make-array-elements-equal-to-zero/</w:t>
            </w:r>
          </w:p>
        </w:tc>
      </w:tr>
      <w:tr w:rsidR="00295E78" w14:paraId="71F778C6" w14:textId="77777777" w:rsidTr="0079196B">
        <w:tc>
          <w:tcPr>
            <w:tcW w:w="675" w:type="dxa"/>
          </w:tcPr>
          <w:p w14:paraId="3619ED1A" w14:textId="77777777" w:rsidR="00295E78" w:rsidRDefault="00000000">
            <w:r>
              <w:t>728</w:t>
            </w:r>
          </w:p>
        </w:tc>
        <w:tc>
          <w:tcPr>
            <w:tcW w:w="2051" w:type="dxa"/>
          </w:tcPr>
          <w:p w14:paraId="1BA9C6C1" w14:textId="77777777" w:rsidR="00295E78" w:rsidRDefault="00000000">
            <w:r>
              <w:t>Stone Removal Game</w:t>
            </w:r>
          </w:p>
        </w:tc>
        <w:tc>
          <w:tcPr>
            <w:tcW w:w="6130" w:type="dxa"/>
          </w:tcPr>
          <w:p w14:paraId="5B3A9874" w14:textId="77777777" w:rsidR="00295E78" w:rsidRDefault="00000000">
            <w:r>
              <w:t>https://leetcode.com/problems/stone-removal-game/</w:t>
            </w:r>
          </w:p>
        </w:tc>
      </w:tr>
      <w:tr w:rsidR="00295E78" w14:paraId="44A6A704" w14:textId="77777777" w:rsidTr="0079196B">
        <w:tc>
          <w:tcPr>
            <w:tcW w:w="675" w:type="dxa"/>
          </w:tcPr>
          <w:p w14:paraId="3DE12D94" w14:textId="77777777" w:rsidR="00295E78" w:rsidRDefault="00000000">
            <w:r>
              <w:t>729</w:t>
            </w:r>
          </w:p>
        </w:tc>
        <w:tc>
          <w:tcPr>
            <w:tcW w:w="2051" w:type="dxa"/>
          </w:tcPr>
          <w:p w14:paraId="029E651B" w14:textId="77777777" w:rsidR="00295E78" w:rsidRDefault="00000000">
            <w:r>
              <w:t xml:space="preserve">Minimum Positive Sum Subarray </w:t>
            </w:r>
          </w:p>
        </w:tc>
        <w:tc>
          <w:tcPr>
            <w:tcW w:w="6130" w:type="dxa"/>
          </w:tcPr>
          <w:p w14:paraId="11996439" w14:textId="77777777" w:rsidR="00295E78" w:rsidRDefault="00000000">
            <w:r>
              <w:t>https://leetcode.com/problems/minimum-positive-sum-subarray/</w:t>
            </w:r>
          </w:p>
        </w:tc>
      </w:tr>
      <w:tr w:rsidR="00295E78" w14:paraId="1DB09EFA" w14:textId="77777777" w:rsidTr="0079196B">
        <w:tc>
          <w:tcPr>
            <w:tcW w:w="675" w:type="dxa"/>
          </w:tcPr>
          <w:p w14:paraId="486219CC" w14:textId="77777777" w:rsidR="00295E78" w:rsidRDefault="00000000">
            <w:r>
              <w:t>730</w:t>
            </w:r>
          </w:p>
        </w:tc>
        <w:tc>
          <w:tcPr>
            <w:tcW w:w="2051" w:type="dxa"/>
          </w:tcPr>
          <w:p w14:paraId="76847CAD" w14:textId="77777777" w:rsidR="00295E78" w:rsidRDefault="00000000">
            <w:r>
              <w:t>Smallest Number With All Set Bits</w:t>
            </w:r>
          </w:p>
        </w:tc>
        <w:tc>
          <w:tcPr>
            <w:tcW w:w="6130" w:type="dxa"/>
          </w:tcPr>
          <w:p w14:paraId="53AFE352" w14:textId="77777777" w:rsidR="00295E78" w:rsidRDefault="00000000">
            <w:r>
              <w:t>https://leetcode.com/problems/smallest-number-with-all-set-bits/</w:t>
            </w:r>
          </w:p>
        </w:tc>
      </w:tr>
      <w:tr w:rsidR="00295E78" w14:paraId="28CA1E8B" w14:textId="77777777" w:rsidTr="0079196B">
        <w:tc>
          <w:tcPr>
            <w:tcW w:w="675" w:type="dxa"/>
          </w:tcPr>
          <w:p w14:paraId="1BCF9CA9" w14:textId="77777777" w:rsidR="00295E78" w:rsidRDefault="00000000">
            <w:r>
              <w:t>731</w:t>
            </w:r>
          </w:p>
        </w:tc>
        <w:tc>
          <w:tcPr>
            <w:tcW w:w="2051" w:type="dxa"/>
          </w:tcPr>
          <w:p w14:paraId="06B9CFF2" w14:textId="77777777" w:rsidR="00295E78" w:rsidRDefault="00000000">
            <w:r>
              <w:t>Minimum Operations to Make Array Values Equal to K</w:t>
            </w:r>
          </w:p>
        </w:tc>
        <w:tc>
          <w:tcPr>
            <w:tcW w:w="6130" w:type="dxa"/>
          </w:tcPr>
          <w:p w14:paraId="216B3482" w14:textId="77777777" w:rsidR="00295E78" w:rsidRDefault="00000000">
            <w:r>
              <w:t>https://leetcode.com/problems/minimum-operations-to-make-array-values-equal-to-k/</w:t>
            </w:r>
          </w:p>
        </w:tc>
      </w:tr>
      <w:tr w:rsidR="00295E78" w14:paraId="629BCBD2" w14:textId="77777777" w:rsidTr="0079196B">
        <w:tc>
          <w:tcPr>
            <w:tcW w:w="675" w:type="dxa"/>
          </w:tcPr>
          <w:p w14:paraId="6D0280A0" w14:textId="77777777" w:rsidR="00295E78" w:rsidRDefault="00000000">
            <w:r>
              <w:t>732</w:t>
            </w:r>
          </w:p>
        </w:tc>
        <w:tc>
          <w:tcPr>
            <w:tcW w:w="2051" w:type="dxa"/>
          </w:tcPr>
          <w:p w14:paraId="140D7AEE" w14:textId="77777777" w:rsidR="00295E78" w:rsidRDefault="00000000">
            <w:r>
              <w:t>Transformed Array</w:t>
            </w:r>
          </w:p>
        </w:tc>
        <w:tc>
          <w:tcPr>
            <w:tcW w:w="6130" w:type="dxa"/>
          </w:tcPr>
          <w:p w14:paraId="6431B93A" w14:textId="77777777" w:rsidR="00295E78" w:rsidRDefault="00000000">
            <w:r>
              <w:t>https://leetcode.com/problems/transformed-array/</w:t>
            </w:r>
          </w:p>
        </w:tc>
      </w:tr>
      <w:tr w:rsidR="00295E78" w14:paraId="33387EAB" w14:textId="77777777" w:rsidTr="0079196B">
        <w:tc>
          <w:tcPr>
            <w:tcW w:w="675" w:type="dxa"/>
          </w:tcPr>
          <w:p w14:paraId="0DE72AC2" w14:textId="77777777" w:rsidR="00295E78" w:rsidRDefault="00000000">
            <w:r>
              <w:t>733</w:t>
            </w:r>
          </w:p>
        </w:tc>
        <w:tc>
          <w:tcPr>
            <w:tcW w:w="2051" w:type="dxa"/>
          </w:tcPr>
          <w:p w14:paraId="7860046D" w14:textId="77777777" w:rsidR="00295E78" w:rsidRDefault="00000000">
            <w:r>
              <w:t>Button with Longest Push Time</w:t>
            </w:r>
          </w:p>
        </w:tc>
        <w:tc>
          <w:tcPr>
            <w:tcW w:w="6130" w:type="dxa"/>
          </w:tcPr>
          <w:p w14:paraId="1696D365" w14:textId="77777777" w:rsidR="00295E78" w:rsidRDefault="00000000">
            <w:r>
              <w:t>https://leetcode.com/problems/button-with-longest-push-time/</w:t>
            </w:r>
          </w:p>
        </w:tc>
      </w:tr>
      <w:tr w:rsidR="00295E78" w14:paraId="733F9F2E" w14:textId="77777777" w:rsidTr="0079196B">
        <w:tc>
          <w:tcPr>
            <w:tcW w:w="675" w:type="dxa"/>
          </w:tcPr>
          <w:p w14:paraId="196029B6" w14:textId="77777777" w:rsidR="00295E78" w:rsidRDefault="00000000">
            <w:r>
              <w:t>734</w:t>
            </w:r>
          </w:p>
        </w:tc>
        <w:tc>
          <w:tcPr>
            <w:tcW w:w="2051" w:type="dxa"/>
          </w:tcPr>
          <w:p w14:paraId="192CD874" w14:textId="77777777" w:rsidR="00295E78" w:rsidRDefault="00000000">
            <w:r>
              <w:t>Count Subarrays of Length Three With a Condition</w:t>
            </w:r>
          </w:p>
        </w:tc>
        <w:tc>
          <w:tcPr>
            <w:tcW w:w="6130" w:type="dxa"/>
          </w:tcPr>
          <w:p w14:paraId="6878897E" w14:textId="77777777" w:rsidR="00295E78" w:rsidRDefault="00000000">
            <w:r>
              <w:t>https://leetcode.com/problems/count-subarrays-of-length-three-with-a-condition/</w:t>
            </w:r>
          </w:p>
        </w:tc>
      </w:tr>
      <w:tr w:rsidR="00295E78" w14:paraId="4AF26C27" w14:textId="77777777" w:rsidTr="0079196B">
        <w:tc>
          <w:tcPr>
            <w:tcW w:w="675" w:type="dxa"/>
          </w:tcPr>
          <w:p w14:paraId="6ACAA3F1" w14:textId="77777777" w:rsidR="00295E78" w:rsidRDefault="00000000">
            <w:r>
              <w:t>735</w:t>
            </w:r>
          </w:p>
        </w:tc>
        <w:tc>
          <w:tcPr>
            <w:tcW w:w="2051" w:type="dxa"/>
          </w:tcPr>
          <w:p w14:paraId="7B0034AE" w14:textId="77777777" w:rsidR="00295E78" w:rsidRDefault="00000000">
            <w:r>
              <w:t>Minimum Number of Operations to Make Elements in Array Distinct</w:t>
            </w:r>
          </w:p>
        </w:tc>
        <w:tc>
          <w:tcPr>
            <w:tcW w:w="6130" w:type="dxa"/>
          </w:tcPr>
          <w:p w14:paraId="51F1F936" w14:textId="77777777" w:rsidR="00295E78" w:rsidRDefault="00000000">
            <w:r>
              <w:t>https://leetcode.com/problems/minimum-number-of-operations-to-make-elements-in-array-distinct/</w:t>
            </w:r>
          </w:p>
        </w:tc>
      </w:tr>
      <w:tr w:rsidR="00295E78" w14:paraId="5052F743" w14:textId="77777777" w:rsidTr="0079196B">
        <w:tc>
          <w:tcPr>
            <w:tcW w:w="675" w:type="dxa"/>
          </w:tcPr>
          <w:p w14:paraId="512BDE59" w14:textId="77777777" w:rsidR="00295E78" w:rsidRDefault="00000000">
            <w:r>
              <w:t>736</w:t>
            </w:r>
          </w:p>
        </w:tc>
        <w:tc>
          <w:tcPr>
            <w:tcW w:w="2051" w:type="dxa"/>
          </w:tcPr>
          <w:p w14:paraId="1AFDCF6E" w14:textId="77777777" w:rsidR="00295E78" w:rsidRDefault="00000000">
            <w:r>
              <w:t>Minimum Operations to Make Columns Strictly Increasing</w:t>
            </w:r>
          </w:p>
        </w:tc>
        <w:tc>
          <w:tcPr>
            <w:tcW w:w="6130" w:type="dxa"/>
          </w:tcPr>
          <w:p w14:paraId="160B734C" w14:textId="77777777" w:rsidR="00295E78" w:rsidRDefault="00000000">
            <w:r>
              <w:t>https://leetcode.com/problems/minimum-operations-to-make-columns-strictly-increasing/</w:t>
            </w:r>
          </w:p>
        </w:tc>
      </w:tr>
      <w:tr w:rsidR="00295E78" w14:paraId="1C3124A5" w14:textId="77777777" w:rsidTr="0079196B">
        <w:tc>
          <w:tcPr>
            <w:tcW w:w="675" w:type="dxa"/>
          </w:tcPr>
          <w:p w14:paraId="19E49837" w14:textId="77777777" w:rsidR="00295E78" w:rsidRDefault="00000000">
            <w:r>
              <w:t>737</w:t>
            </w:r>
          </w:p>
        </w:tc>
        <w:tc>
          <w:tcPr>
            <w:tcW w:w="2051" w:type="dxa"/>
          </w:tcPr>
          <w:p w14:paraId="71B02568" w14:textId="77777777" w:rsidR="00295E78" w:rsidRDefault="00000000">
            <w:r>
              <w:t>Substring Matching Pattern</w:t>
            </w:r>
          </w:p>
        </w:tc>
        <w:tc>
          <w:tcPr>
            <w:tcW w:w="6130" w:type="dxa"/>
          </w:tcPr>
          <w:p w14:paraId="0D98062A" w14:textId="77777777" w:rsidR="00295E78" w:rsidRDefault="00000000">
            <w:r>
              <w:t>https://leetcode.com/problems/substring-matching-pattern/</w:t>
            </w:r>
          </w:p>
        </w:tc>
      </w:tr>
      <w:tr w:rsidR="00295E78" w14:paraId="371E9C55" w14:textId="77777777" w:rsidTr="0079196B">
        <w:tc>
          <w:tcPr>
            <w:tcW w:w="675" w:type="dxa"/>
          </w:tcPr>
          <w:p w14:paraId="245787F0" w14:textId="77777777" w:rsidR="00295E78" w:rsidRDefault="00000000">
            <w:r>
              <w:t>738</w:t>
            </w:r>
          </w:p>
        </w:tc>
        <w:tc>
          <w:tcPr>
            <w:tcW w:w="2051" w:type="dxa"/>
          </w:tcPr>
          <w:p w14:paraId="4D06CC4B" w14:textId="77777777" w:rsidR="00295E78" w:rsidRDefault="00000000">
            <w:r>
              <w:t>Maximum Subarray With Equal Products</w:t>
            </w:r>
          </w:p>
        </w:tc>
        <w:tc>
          <w:tcPr>
            <w:tcW w:w="6130" w:type="dxa"/>
          </w:tcPr>
          <w:p w14:paraId="18D82560" w14:textId="77777777" w:rsidR="00295E78" w:rsidRDefault="00000000">
            <w:r>
              <w:t>https://leetcode.com/problems/maximum-subarray-with-equal-products/</w:t>
            </w:r>
          </w:p>
        </w:tc>
      </w:tr>
      <w:tr w:rsidR="00295E78" w14:paraId="30E1947F" w14:textId="77777777" w:rsidTr="0079196B">
        <w:tc>
          <w:tcPr>
            <w:tcW w:w="675" w:type="dxa"/>
          </w:tcPr>
          <w:p w14:paraId="2C603528" w14:textId="77777777" w:rsidR="00295E78" w:rsidRDefault="00000000">
            <w:r>
              <w:t>739</w:t>
            </w:r>
          </w:p>
        </w:tc>
        <w:tc>
          <w:tcPr>
            <w:tcW w:w="2051" w:type="dxa"/>
          </w:tcPr>
          <w:p w14:paraId="01E415ED" w14:textId="77777777" w:rsidR="00295E78" w:rsidRDefault="00000000">
            <w:r>
              <w:t>Zigzag Grid Traversal With Skip</w:t>
            </w:r>
          </w:p>
        </w:tc>
        <w:tc>
          <w:tcPr>
            <w:tcW w:w="6130" w:type="dxa"/>
          </w:tcPr>
          <w:p w14:paraId="2629E922" w14:textId="77777777" w:rsidR="00295E78" w:rsidRDefault="00000000">
            <w:r>
              <w:t>https://leetcode.com/problems/zigzag-grid-traversal-with-skip/</w:t>
            </w:r>
          </w:p>
        </w:tc>
      </w:tr>
      <w:tr w:rsidR="00295E78" w14:paraId="68DB59AA" w14:textId="77777777" w:rsidTr="0079196B">
        <w:tc>
          <w:tcPr>
            <w:tcW w:w="675" w:type="dxa"/>
          </w:tcPr>
          <w:p w14:paraId="590AA021" w14:textId="77777777" w:rsidR="00295E78" w:rsidRDefault="00000000">
            <w:r>
              <w:t>740</w:t>
            </w:r>
          </w:p>
        </w:tc>
        <w:tc>
          <w:tcPr>
            <w:tcW w:w="2051" w:type="dxa"/>
          </w:tcPr>
          <w:p w14:paraId="07AE0395" w14:textId="77777777" w:rsidR="00295E78" w:rsidRDefault="00000000">
            <w:r>
              <w:t>Maximum Difference Between Adjacent Elements in a Circular Array</w:t>
            </w:r>
          </w:p>
        </w:tc>
        <w:tc>
          <w:tcPr>
            <w:tcW w:w="6130" w:type="dxa"/>
          </w:tcPr>
          <w:p w14:paraId="39CC2CB1" w14:textId="77777777" w:rsidR="00295E78" w:rsidRDefault="00000000">
            <w:r>
              <w:t>https://leetcode.com/problems/maximum-difference-between-adjacent-elements-in-a-circular-array/</w:t>
            </w:r>
          </w:p>
        </w:tc>
      </w:tr>
      <w:tr w:rsidR="00295E78" w14:paraId="194140EA" w14:textId="77777777" w:rsidTr="0079196B">
        <w:tc>
          <w:tcPr>
            <w:tcW w:w="675" w:type="dxa"/>
          </w:tcPr>
          <w:p w14:paraId="420BC705" w14:textId="77777777" w:rsidR="00295E78" w:rsidRDefault="00000000">
            <w:r>
              <w:t>741</w:t>
            </w:r>
          </w:p>
        </w:tc>
        <w:tc>
          <w:tcPr>
            <w:tcW w:w="2051" w:type="dxa"/>
          </w:tcPr>
          <w:p w14:paraId="58DED2BF" w14:textId="77777777" w:rsidR="00295E78" w:rsidRDefault="00000000">
            <w:r>
              <w:t>Sum of Variable Length Subarrays</w:t>
            </w:r>
          </w:p>
        </w:tc>
        <w:tc>
          <w:tcPr>
            <w:tcW w:w="6130" w:type="dxa"/>
          </w:tcPr>
          <w:p w14:paraId="7747D19C" w14:textId="77777777" w:rsidR="00295E78" w:rsidRDefault="00000000">
            <w:r>
              <w:t>https://leetcode.com/problems/sum-of-variable-length-subarrays/</w:t>
            </w:r>
          </w:p>
        </w:tc>
      </w:tr>
      <w:tr w:rsidR="00295E78" w14:paraId="3CE6D7E2" w14:textId="77777777" w:rsidTr="0079196B">
        <w:tc>
          <w:tcPr>
            <w:tcW w:w="675" w:type="dxa"/>
          </w:tcPr>
          <w:p w14:paraId="77641291" w14:textId="77777777" w:rsidR="00295E78" w:rsidRDefault="00000000">
            <w:r>
              <w:t>742</w:t>
            </w:r>
          </w:p>
        </w:tc>
        <w:tc>
          <w:tcPr>
            <w:tcW w:w="2051" w:type="dxa"/>
          </w:tcPr>
          <w:p w14:paraId="55294268" w14:textId="77777777" w:rsidR="00295E78" w:rsidRDefault="00000000">
            <w:r>
              <w:t>Count Partitions with Even Sum Difference</w:t>
            </w:r>
          </w:p>
        </w:tc>
        <w:tc>
          <w:tcPr>
            <w:tcW w:w="6130" w:type="dxa"/>
          </w:tcPr>
          <w:p w14:paraId="2AE561D4" w14:textId="77777777" w:rsidR="00295E78" w:rsidRDefault="00000000">
            <w:r>
              <w:t>https://leetcode.com/problems/count-partitions-with-even-sum-difference/</w:t>
            </w:r>
          </w:p>
        </w:tc>
      </w:tr>
      <w:tr w:rsidR="00295E78" w14:paraId="4CD652EF" w14:textId="77777777" w:rsidTr="0079196B">
        <w:tc>
          <w:tcPr>
            <w:tcW w:w="675" w:type="dxa"/>
          </w:tcPr>
          <w:p w14:paraId="7EF4D915" w14:textId="77777777" w:rsidR="00295E78" w:rsidRDefault="00000000">
            <w:r>
              <w:t>743</w:t>
            </w:r>
          </w:p>
        </w:tc>
        <w:tc>
          <w:tcPr>
            <w:tcW w:w="2051" w:type="dxa"/>
          </w:tcPr>
          <w:p w14:paraId="1238EE9F" w14:textId="77777777" w:rsidR="00295E78" w:rsidRDefault="00000000">
            <w:r>
              <w:t>Find Valid Pair of Adjacent Digits in String</w:t>
            </w:r>
          </w:p>
        </w:tc>
        <w:tc>
          <w:tcPr>
            <w:tcW w:w="6130" w:type="dxa"/>
          </w:tcPr>
          <w:p w14:paraId="2D270422" w14:textId="77777777" w:rsidR="00295E78" w:rsidRDefault="00000000">
            <w:r>
              <w:t>https://leetcode.com/problems/find-valid-pair-of-adjacent-digits-in-string/</w:t>
            </w:r>
          </w:p>
        </w:tc>
      </w:tr>
      <w:tr w:rsidR="00295E78" w14:paraId="6DA33DF1" w14:textId="77777777" w:rsidTr="0079196B">
        <w:tc>
          <w:tcPr>
            <w:tcW w:w="675" w:type="dxa"/>
          </w:tcPr>
          <w:p w14:paraId="553878B5" w14:textId="77777777" w:rsidR="00295E78" w:rsidRDefault="00000000">
            <w:r>
              <w:t>744</w:t>
            </w:r>
          </w:p>
        </w:tc>
        <w:tc>
          <w:tcPr>
            <w:tcW w:w="2051" w:type="dxa"/>
          </w:tcPr>
          <w:p w14:paraId="727BA871" w14:textId="77777777" w:rsidR="00295E78" w:rsidRDefault="00000000">
            <w:r>
              <w:t>Maximum Difference Between Even and Odd Frequency I</w:t>
            </w:r>
          </w:p>
        </w:tc>
        <w:tc>
          <w:tcPr>
            <w:tcW w:w="6130" w:type="dxa"/>
          </w:tcPr>
          <w:p w14:paraId="0CF9FE73" w14:textId="77777777" w:rsidR="00295E78" w:rsidRDefault="00000000">
            <w:r>
              <w:t>https://leetcode.com/problems/maximum-difference-between-even-and-odd-frequency-i/</w:t>
            </w:r>
          </w:p>
        </w:tc>
      </w:tr>
      <w:tr w:rsidR="00295E78" w14:paraId="0B0E5A5A" w14:textId="77777777" w:rsidTr="0079196B">
        <w:tc>
          <w:tcPr>
            <w:tcW w:w="675" w:type="dxa"/>
          </w:tcPr>
          <w:p w14:paraId="2A8C4149" w14:textId="77777777" w:rsidR="00295E78" w:rsidRDefault="00000000">
            <w:r>
              <w:t>745</w:t>
            </w:r>
          </w:p>
        </w:tc>
        <w:tc>
          <w:tcPr>
            <w:tcW w:w="2051" w:type="dxa"/>
          </w:tcPr>
          <w:p w14:paraId="61B15560" w14:textId="77777777" w:rsidR="00295E78" w:rsidRDefault="00000000">
            <w:r>
              <w:t>Maximum Students on a Single Bench</w:t>
            </w:r>
          </w:p>
        </w:tc>
        <w:tc>
          <w:tcPr>
            <w:tcW w:w="6130" w:type="dxa"/>
          </w:tcPr>
          <w:p w14:paraId="6B252521" w14:textId="77777777" w:rsidR="00295E78" w:rsidRDefault="00000000">
            <w:r>
              <w:t>https://leetcode.com/problems/maximum-students-on-a-single-bench/</w:t>
            </w:r>
          </w:p>
        </w:tc>
      </w:tr>
      <w:tr w:rsidR="00295E78" w14:paraId="7CC50B5C" w14:textId="77777777" w:rsidTr="0079196B">
        <w:tc>
          <w:tcPr>
            <w:tcW w:w="675" w:type="dxa"/>
          </w:tcPr>
          <w:p w14:paraId="40ACEFCF" w14:textId="77777777" w:rsidR="00295E78" w:rsidRDefault="00000000">
            <w:r>
              <w:t>746</w:t>
            </w:r>
          </w:p>
        </w:tc>
        <w:tc>
          <w:tcPr>
            <w:tcW w:w="2051" w:type="dxa"/>
          </w:tcPr>
          <w:p w14:paraId="4578AC1E" w14:textId="77777777" w:rsidR="00295E78" w:rsidRDefault="00000000">
            <w:r>
              <w:t>Sum of Good Numbers</w:t>
            </w:r>
          </w:p>
        </w:tc>
        <w:tc>
          <w:tcPr>
            <w:tcW w:w="6130" w:type="dxa"/>
          </w:tcPr>
          <w:p w14:paraId="416FE586" w14:textId="77777777" w:rsidR="00295E78" w:rsidRDefault="00000000">
            <w:r>
              <w:t>https://leetcode.com/problems/sum-of-good-numbers/</w:t>
            </w:r>
          </w:p>
        </w:tc>
      </w:tr>
      <w:tr w:rsidR="00295E78" w14:paraId="6F55A8E8" w14:textId="77777777" w:rsidTr="0079196B">
        <w:tc>
          <w:tcPr>
            <w:tcW w:w="675" w:type="dxa"/>
          </w:tcPr>
          <w:p w14:paraId="2E51C5C7" w14:textId="77777777" w:rsidR="00295E78" w:rsidRDefault="00000000">
            <w:r>
              <w:t>747</w:t>
            </w:r>
          </w:p>
        </w:tc>
        <w:tc>
          <w:tcPr>
            <w:tcW w:w="2051" w:type="dxa"/>
          </w:tcPr>
          <w:p w14:paraId="121D38CA" w14:textId="77777777" w:rsidR="00295E78" w:rsidRDefault="00000000">
            <w:r>
              <w:t>Find Special Substring of Length K</w:t>
            </w:r>
          </w:p>
        </w:tc>
        <w:tc>
          <w:tcPr>
            <w:tcW w:w="6130" w:type="dxa"/>
          </w:tcPr>
          <w:p w14:paraId="06185A87" w14:textId="77777777" w:rsidR="00295E78" w:rsidRDefault="00000000">
            <w:r>
              <w:t>https://leetcode.com/problems/find-special-substring-of-length-k/</w:t>
            </w:r>
          </w:p>
        </w:tc>
      </w:tr>
      <w:tr w:rsidR="00295E78" w14:paraId="06DCEB64" w14:textId="77777777" w:rsidTr="0079196B">
        <w:tc>
          <w:tcPr>
            <w:tcW w:w="675" w:type="dxa"/>
          </w:tcPr>
          <w:p w14:paraId="443DD181" w14:textId="77777777" w:rsidR="00295E78" w:rsidRDefault="00000000">
            <w:r>
              <w:t>748</w:t>
            </w:r>
          </w:p>
        </w:tc>
        <w:tc>
          <w:tcPr>
            <w:tcW w:w="2051" w:type="dxa"/>
          </w:tcPr>
          <w:p w14:paraId="129B1A35" w14:textId="77777777" w:rsidR="00295E78" w:rsidRDefault="00000000">
            <w:r>
              <w:t>Check If Digits Are Equal in String After Operations I</w:t>
            </w:r>
          </w:p>
        </w:tc>
        <w:tc>
          <w:tcPr>
            <w:tcW w:w="6130" w:type="dxa"/>
          </w:tcPr>
          <w:p w14:paraId="63491CA6" w14:textId="77777777" w:rsidR="00295E78" w:rsidRDefault="00000000">
            <w:r>
              <w:t>https://leetcode.com/problems/check-if-digits-are-equal-in-string-after-operations-i/</w:t>
            </w:r>
          </w:p>
        </w:tc>
      </w:tr>
      <w:tr w:rsidR="00295E78" w14:paraId="3A5FF9BC" w14:textId="77777777" w:rsidTr="0079196B">
        <w:tc>
          <w:tcPr>
            <w:tcW w:w="675" w:type="dxa"/>
          </w:tcPr>
          <w:p w14:paraId="643F220F" w14:textId="77777777" w:rsidR="00295E78" w:rsidRDefault="00000000">
            <w:r>
              <w:t>749</w:t>
            </w:r>
          </w:p>
        </w:tc>
        <w:tc>
          <w:tcPr>
            <w:tcW w:w="2051" w:type="dxa"/>
          </w:tcPr>
          <w:p w14:paraId="650A8545" w14:textId="77777777" w:rsidR="00295E78" w:rsidRDefault="00000000">
            <w:r>
              <w:t>Transform Array by Parity</w:t>
            </w:r>
          </w:p>
        </w:tc>
        <w:tc>
          <w:tcPr>
            <w:tcW w:w="6130" w:type="dxa"/>
          </w:tcPr>
          <w:p w14:paraId="5FA79084" w14:textId="77777777" w:rsidR="00295E78" w:rsidRDefault="00000000">
            <w:r>
              <w:t>https://leetcode.com/problems/transform-array-by-parity/</w:t>
            </w:r>
          </w:p>
        </w:tc>
      </w:tr>
      <w:tr w:rsidR="00295E78" w14:paraId="486A8F8B" w14:textId="77777777" w:rsidTr="0079196B">
        <w:tc>
          <w:tcPr>
            <w:tcW w:w="675" w:type="dxa"/>
          </w:tcPr>
          <w:p w14:paraId="0EFC7CB6" w14:textId="77777777" w:rsidR="00295E78" w:rsidRDefault="00000000">
            <w:r>
              <w:t>750</w:t>
            </w:r>
          </w:p>
        </w:tc>
        <w:tc>
          <w:tcPr>
            <w:tcW w:w="2051" w:type="dxa"/>
          </w:tcPr>
          <w:p w14:paraId="07491CAD" w14:textId="77777777" w:rsidR="00295E78" w:rsidRDefault="00000000">
            <w:r>
              <w:t>Find the Largest Almost Missing Integer</w:t>
            </w:r>
          </w:p>
        </w:tc>
        <w:tc>
          <w:tcPr>
            <w:tcW w:w="6130" w:type="dxa"/>
          </w:tcPr>
          <w:p w14:paraId="1ADDC210" w14:textId="77777777" w:rsidR="00295E78" w:rsidRDefault="00000000">
            <w:r>
              <w:t>https://leetcode.com/problems/find-the-largest-almost-missing-integer/</w:t>
            </w:r>
          </w:p>
        </w:tc>
      </w:tr>
      <w:tr w:rsidR="00295E78" w14:paraId="536F43A9" w14:textId="77777777" w:rsidTr="0079196B">
        <w:tc>
          <w:tcPr>
            <w:tcW w:w="675" w:type="dxa"/>
          </w:tcPr>
          <w:p w14:paraId="3B119606" w14:textId="77777777" w:rsidR="00295E78" w:rsidRDefault="00000000">
            <w:r>
              <w:t>751</w:t>
            </w:r>
          </w:p>
        </w:tc>
        <w:tc>
          <w:tcPr>
            <w:tcW w:w="2051" w:type="dxa"/>
          </w:tcPr>
          <w:p w14:paraId="2CB52572" w14:textId="77777777" w:rsidR="00295E78" w:rsidRDefault="00000000">
            <w:r>
              <w:t>Fruits Into Baskets II</w:t>
            </w:r>
          </w:p>
        </w:tc>
        <w:tc>
          <w:tcPr>
            <w:tcW w:w="6130" w:type="dxa"/>
          </w:tcPr>
          <w:p w14:paraId="3C6A41E8" w14:textId="77777777" w:rsidR="00295E78" w:rsidRDefault="00000000">
            <w:r>
              <w:t>https://leetcode.com/problems/fruits-into-baskets-ii/</w:t>
            </w:r>
          </w:p>
        </w:tc>
      </w:tr>
      <w:tr w:rsidR="00295E78" w14:paraId="4DEFD3F1" w14:textId="77777777" w:rsidTr="0079196B">
        <w:tc>
          <w:tcPr>
            <w:tcW w:w="675" w:type="dxa"/>
          </w:tcPr>
          <w:p w14:paraId="6E839730" w14:textId="77777777" w:rsidR="00295E78" w:rsidRDefault="00000000">
            <w:r>
              <w:t>752</w:t>
            </w:r>
          </w:p>
        </w:tc>
        <w:tc>
          <w:tcPr>
            <w:tcW w:w="2051" w:type="dxa"/>
          </w:tcPr>
          <w:p w14:paraId="494C02C0" w14:textId="77777777" w:rsidR="00295E78" w:rsidRDefault="00000000">
            <w:r>
              <w:t>Unique 3-Digit Even Numbers</w:t>
            </w:r>
          </w:p>
        </w:tc>
        <w:tc>
          <w:tcPr>
            <w:tcW w:w="6130" w:type="dxa"/>
          </w:tcPr>
          <w:p w14:paraId="04125266" w14:textId="77777777" w:rsidR="00295E78" w:rsidRDefault="00000000">
            <w:r>
              <w:t>https://leetcode.com/problems/unique-3-digit-even-numbers/</w:t>
            </w:r>
          </w:p>
        </w:tc>
      </w:tr>
      <w:tr w:rsidR="00295E78" w14:paraId="316CB2DB" w14:textId="77777777" w:rsidTr="0079196B">
        <w:tc>
          <w:tcPr>
            <w:tcW w:w="675" w:type="dxa"/>
          </w:tcPr>
          <w:p w14:paraId="04A2A9EF" w14:textId="77777777" w:rsidR="00295E78" w:rsidRDefault="00000000">
            <w:r>
              <w:t>753</w:t>
            </w:r>
          </w:p>
        </w:tc>
        <w:tc>
          <w:tcPr>
            <w:tcW w:w="2051" w:type="dxa"/>
          </w:tcPr>
          <w:p w14:paraId="6F5DE015" w14:textId="77777777" w:rsidR="00295E78" w:rsidRDefault="00000000">
            <w:r>
              <w:t>Maximum Unique Subarray Sum After Deletion</w:t>
            </w:r>
          </w:p>
        </w:tc>
        <w:tc>
          <w:tcPr>
            <w:tcW w:w="6130" w:type="dxa"/>
          </w:tcPr>
          <w:p w14:paraId="7F6A708C" w14:textId="77777777" w:rsidR="00295E78" w:rsidRDefault="00000000">
            <w:r>
              <w:t>https://leetcode.com/problems/maximum-unique-subarray-sum-after-deletion/</w:t>
            </w:r>
          </w:p>
        </w:tc>
      </w:tr>
      <w:tr w:rsidR="00295E78" w14:paraId="51833556" w14:textId="77777777" w:rsidTr="0079196B">
        <w:tc>
          <w:tcPr>
            <w:tcW w:w="675" w:type="dxa"/>
          </w:tcPr>
          <w:p w14:paraId="3216491C" w14:textId="77777777" w:rsidR="00295E78" w:rsidRDefault="00000000">
            <w:r>
              <w:t>754</w:t>
            </w:r>
          </w:p>
        </w:tc>
        <w:tc>
          <w:tcPr>
            <w:tcW w:w="2051" w:type="dxa"/>
          </w:tcPr>
          <w:p w14:paraId="1BFF90F0" w14:textId="77777777" w:rsidR="00295E78" w:rsidRDefault="00000000">
            <w:r>
              <w:t>Phone Number Prefix</w:t>
            </w:r>
          </w:p>
        </w:tc>
        <w:tc>
          <w:tcPr>
            <w:tcW w:w="6130" w:type="dxa"/>
          </w:tcPr>
          <w:p w14:paraId="366811E4" w14:textId="77777777" w:rsidR="00295E78" w:rsidRDefault="00000000">
            <w:r>
              <w:t>https://leetcode.com/problems/phone-number-prefix/</w:t>
            </w:r>
          </w:p>
        </w:tc>
      </w:tr>
      <w:tr w:rsidR="00295E78" w14:paraId="4D14E162" w14:textId="77777777" w:rsidTr="0079196B">
        <w:tc>
          <w:tcPr>
            <w:tcW w:w="675" w:type="dxa"/>
          </w:tcPr>
          <w:p w14:paraId="31A21875" w14:textId="77777777" w:rsidR="00295E78" w:rsidRDefault="00000000">
            <w:r>
              <w:t>755</w:t>
            </w:r>
          </w:p>
        </w:tc>
        <w:tc>
          <w:tcPr>
            <w:tcW w:w="2051" w:type="dxa"/>
          </w:tcPr>
          <w:p w14:paraId="32910FC7" w14:textId="77777777" w:rsidR="00295E78" w:rsidRDefault="00000000">
            <w:r>
              <w:t>Maximum Containers on a Ship</w:t>
            </w:r>
          </w:p>
        </w:tc>
        <w:tc>
          <w:tcPr>
            <w:tcW w:w="6130" w:type="dxa"/>
          </w:tcPr>
          <w:p w14:paraId="021725E1" w14:textId="77777777" w:rsidR="00295E78" w:rsidRDefault="00000000">
            <w:r>
              <w:t>https://leetcode.com/problems/maximum-containers-on-a-ship/</w:t>
            </w:r>
          </w:p>
        </w:tc>
      </w:tr>
      <w:tr w:rsidR="00295E78" w14:paraId="4521417F" w14:textId="77777777" w:rsidTr="0079196B">
        <w:tc>
          <w:tcPr>
            <w:tcW w:w="675" w:type="dxa"/>
          </w:tcPr>
          <w:p w14:paraId="351752BB" w14:textId="77777777" w:rsidR="00295E78" w:rsidRDefault="00000000">
            <w:r>
              <w:t>756</w:t>
            </w:r>
          </w:p>
        </w:tc>
        <w:tc>
          <w:tcPr>
            <w:tcW w:w="2051" w:type="dxa"/>
          </w:tcPr>
          <w:p w14:paraId="5ACDB084" w14:textId="77777777" w:rsidR="00295E78" w:rsidRDefault="00000000">
            <w:r>
              <w:t>Reverse Degree of a String</w:t>
            </w:r>
          </w:p>
        </w:tc>
        <w:tc>
          <w:tcPr>
            <w:tcW w:w="6130" w:type="dxa"/>
          </w:tcPr>
          <w:p w14:paraId="1FF996F7" w14:textId="77777777" w:rsidR="00295E78" w:rsidRDefault="00000000">
            <w:r>
              <w:t>https://leetcode.com/problems/reverse-degree-of-a-string/</w:t>
            </w:r>
          </w:p>
        </w:tc>
      </w:tr>
      <w:tr w:rsidR="00295E78" w14:paraId="65030A7C" w14:textId="77777777" w:rsidTr="0079196B">
        <w:tc>
          <w:tcPr>
            <w:tcW w:w="675" w:type="dxa"/>
          </w:tcPr>
          <w:p w14:paraId="27DA6EB8" w14:textId="77777777" w:rsidR="00295E78" w:rsidRDefault="00000000">
            <w:r>
              <w:t>757</w:t>
            </w:r>
          </w:p>
        </w:tc>
        <w:tc>
          <w:tcPr>
            <w:tcW w:w="2051" w:type="dxa"/>
          </w:tcPr>
          <w:p w14:paraId="01D64A8F" w14:textId="77777777" w:rsidR="00295E78" w:rsidRDefault="00000000">
            <w:r>
              <w:t>Minimum Cost to Reach Every Position</w:t>
            </w:r>
          </w:p>
        </w:tc>
        <w:tc>
          <w:tcPr>
            <w:tcW w:w="6130" w:type="dxa"/>
          </w:tcPr>
          <w:p w14:paraId="14F70EE4" w14:textId="77777777" w:rsidR="00295E78" w:rsidRDefault="00000000">
            <w:r>
              <w:t>https://leetcode.com/problems/minimum-cost-to-reach-every-position/</w:t>
            </w:r>
          </w:p>
        </w:tc>
      </w:tr>
      <w:tr w:rsidR="00295E78" w14:paraId="674657D9" w14:textId="77777777" w:rsidTr="0079196B">
        <w:tc>
          <w:tcPr>
            <w:tcW w:w="675" w:type="dxa"/>
          </w:tcPr>
          <w:p w14:paraId="40B616BB" w14:textId="77777777" w:rsidR="00295E78" w:rsidRDefault="00000000">
            <w:r>
              <w:t>758</w:t>
            </w:r>
          </w:p>
        </w:tc>
        <w:tc>
          <w:tcPr>
            <w:tcW w:w="2051" w:type="dxa"/>
          </w:tcPr>
          <w:p w14:paraId="2492DC0D" w14:textId="77777777" w:rsidR="00295E78" w:rsidRDefault="00000000">
            <w:r>
              <w:t>Minimum Pair Removal to Sort Array I</w:t>
            </w:r>
          </w:p>
        </w:tc>
        <w:tc>
          <w:tcPr>
            <w:tcW w:w="6130" w:type="dxa"/>
          </w:tcPr>
          <w:p w14:paraId="3110A994" w14:textId="77777777" w:rsidR="00295E78" w:rsidRDefault="00000000">
            <w:r>
              <w:t>https://leetcode.com/problems/minimum-pair-removal-to-sort-array-i/</w:t>
            </w:r>
          </w:p>
        </w:tc>
      </w:tr>
      <w:tr w:rsidR="00295E78" w14:paraId="035C4D08" w14:textId="77777777" w:rsidTr="0079196B">
        <w:tc>
          <w:tcPr>
            <w:tcW w:w="675" w:type="dxa"/>
          </w:tcPr>
          <w:p w14:paraId="10A50BCF" w14:textId="77777777" w:rsidR="00295E78" w:rsidRDefault="00000000">
            <w:r>
              <w:t>759</w:t>
            </w:r>
          </w:p>
        </w:tc>
        <w:tc>
          <w:tcPr>
            <w:tcW w:w="2051" w:type="dxa"/>
          </w:tcPr>
          <w:p w14:paraId="26C2ADDC" w14:textId="77777777" w:rsidR="00295E78" w:rsidRDefault="00000000">
            <w:r>
              <w:t>Minimum Operations to Make Array Sum Divisible by K</w:t>
            </w:r>
          </w:p>
        </w:tc>
        <w:tc>
          <w:tcPr>
            <w:tcW w:w="6130" w:type="dxa"/>
          </w:tcPr>
          <w:p w14:paraId="1594AA77" w14:textId="77777777" w:rsidR="00295E78" w:rsidRDefault="00000000">
            <w:r>
              <w:t>https://leetcode.com/problems/minimum-operations-to-make-array-sum-divisible-by-k/</w:t>
            </w:r>
          </w:p>
        </w:tc>
      </w:tr>
      <w:tr w:rsidR="00295E78" w14:paraId="775633E7" w14:textId="77777777" w:rsidTr="0079196B">
        <w:tc>
          <w:tcPr>
            <w:tcW w:w="675" w:type="dxa"/>
          </w:tcPr>
          <w:p w14:paraId="0703EF6C" w14:textId="77777777" w:rsidR="00295E78" w:rsidRDefault="00000000">
            <w:r>
              <w:t>760</w:t>
            </w:r>
          </w:p>
        </w:tc>
        <w:tc>
          <w:tcPr>
            <w:tcW w:w="2051" w:type="dxa"/>
          </w:tcPr>
          <w:p w14:paraId="3D04A899" w14:textId="77777777" w:rsidR="00295E78" w:rsidRDefault="00000000">
            <w:r>
              <w:t>Find Closest Person</w:t>
            </w:r>
          </w:p>
        </w:tc>
        <w:tc>
          <w:tcPr>
            <w:tcW w:w="6130" w:type="dxa"/>
          </w:tcPr>
          <w:p w14:paraId="76C4CF6B" w14:textId="77777777" w:rsidR="00295E78" w:rsidRDefault="00000000">
            <w:r>
              <w:t>https://leetcode.com/problems/find-closest-person/</w:t>
            </w:r>
          </w:p>
        </w:tc>
      </w:tr>
      <w:tr w:rsidR="00295E78" w14:paraId="362A5670" w14:textId="77777777" w:rsidTr="0079196B">
        <w:tc>
          <w:tcPr>
            <w:tcW w:w="675" w:type="dxa"/>
          </w:tcPr>
          <w:p w14:paraId="411224D2" w14:textId="77777777" w:rsidR="00295E78" w:rsidRDefault="00000000">
            <w:r>
              <w:t>761</w:t>
            </w:r>
          </w:p>
        </w:tc>
        <w:tc>
          <w:tcPr>
            <w:tcW w:w="2051" w:type="dxa"/>
          </w:tcPr>
          <w:p w14:paraId="701B6886" w14:textId="77777777" w:rsidR="00295E78" w:rsidRDefault="00000000">
            <w:r>
              <w:t>Maximum Product of Two Digits</w:t>
            </w:r>
          </w:p>
        </w:tc>
        <w:tc>
          <w:tcPr>
            <w:tcW w:w="6130" w:type="dxa"/>
          </w:tcPr>
          <w:p w14:paraId="6685CD85" w14:textId="77777777" w:rsidR="00295E78" w:rsidRDefault="00000000">
            <w:r>
              <w:t>https://leetcode.com/problems/maximum-product-of-two-digits/</w:t>
            </w:r>
          </w:p>
        </w:tc>
      </w:tr>
      <w:tr w:rsidR="00295E78" w14:paraId="2C798526" w14:textId="77777777" w:rsidTr="0079196B">
        <w:tc>
          <w:tcPr>
            <w:tcW w:w="675" w:type="dxa"/>
          </w:tcPr>
          <w:p w14:paraId="1142C87A" w14:textId="77777777" w:rsidR="00295E78" w:rsidRDefault="00000000">
            <w:r>
              <w:t>762</w:t>
            </w:r>
          </w:p>
        </w:tc>
        <w:tc>
          <w:tcPr>
            <w:tcW w:w="2051" w:type="dxa"/>
          </w:tcPr>
          <w:p w14:paraId="4A11B63A" w14:textId="77777777" w:rsidR="00295E78" w:rsidRDefault="00000000">
            <w:r>
              <w:t>Find Most Frequent Vowel and Consonant</w:t>
            </w:r>
          </w:p>
        </w:tc>
        <w:tc>
          <w:tcPr>
            <w:tcW w:w="6130" w:type="dxa"/>
          </w:tcPr>
          <w:p w14:paraId="2488BAF8" w14:textId="77777777" w:rsidR="00295E78" w:rsidRDefault="00000000">
            <w:r>
              <w:t>https://leetcode.com/problems/find-most-frequent-vowel-and-consonant/</w:t>
            </w:r>
          </w:p>
        </w:tc>
      </w:tr>
      <w:tr w:rsidR="00295E78" w14:paraId="2B8E6D2A" w14:textId="77777777" w:rsidTr="0079196B">
        <w:tc>
          <w:tcPr>
            <w:tcW w:w="675" w:type="dxa"/>
          </w:tcPr>
          <w:p w14:paraId="4CF5E077" w14:textId="77777777" w:rsidR="00295E78" w:rsidRDefault="00000000">
            <w:r>
              <w:t>763</w:t>
            </w:r>
          </w:p>
        </w:tc>
        <w:tc>
          <w:tcPr>
            <w:tcW w:w="2051" w:type="dxa"/>
          </w:tcPr>
          <w:p w14:paraId="0FB11105" w14:textId="77777777" w:rsidR="00295E78" w:rsidRDefault="00000000">
            <w:r>
              <w:t>Minimum Deletions for At Most K Distinct Characters</w:t>
            </w:r>
          </w:p>
        </w:tc>
        <w:tc>
          <w:tcPr>
            <w:tcW w:w="6130" w:type="dxa"/>
          </w:tcPr>
          <w:p w14:paraId="16E6B3DA" w14:textId="77777777" w:rsidR="00295E78" w:rsidRDefault="00000000">
            <w:r>
              <w:t>https://leetcode.com/problems/minimum-deletions-for-at-most-k-distinct-characters/</w:t>
            </w:r>
          </w:p>
        </w:tc>
      </w:tr>
      <w:tr w:rsidR="00295E78" w14:paraId="3CD1A505" w14:textId="77777777" w:rsidTr="0079196B">
        <w:tc>
          <w:tcPr>
            <w:tcW w:w="675" w:type="dxa"/>
          </w:tcPr>
          <w:p w14:paraId="11FEBC3A" w14:textId="77777777" w:rsidR="00295E78" w:rsidRDefault="00000000">
            <w:r>
              <w:t>764</w:t>
            </w:r>
          </w:p>
        </w:tc>
        <w:tc>
          <w:tcPr>
            <w:tcW w:w="2051" w:type="dxa"/>
          </w:tcPr>
          <w:p w14:paraId="7487B9FC" w14:textId="77777777" w:rsidR="00295E78" w:rsidRDefault="00000000">
            <w:r>
              <w:t>Smallest Index With Digit Sum Equal to Index</w:t>
            </w:r>
          </w:p>
        </w:tc>
        <w:tc>
          <w:tcPr>
            <w:tcW w:w="6130" w:type="dxa"/>
          </w:tcPr>
          <w:p w14:paraId="15F6EC3D" w14:textId="77777777" w:rsidR="00295E78" w:rsidRDefault="00000000">
            <w:r>
              <w:t>https://leetcode.com/problems/smallest-index-with-digit-sum-equal-to-index/</w:t>
            </w:r>
          </w:p>
        </w:tc>
      </w:tr>
      <w:tr w:rsidR="00295E78" w14:paraId="29779961" w14:textId="77777777" w:rsidTr="0079196B">
        <w:tc>
          <w:tcPr>
            <w:tcW w:w="675" w:type="dxa"/>
          </w:tcPr>
          <w:p w14:paraId="51B487E2" w14:textId="77777777" w:rsidR="00295E78" w:rsidRDefault="00000000">
            <w:r>
              <w:t>765</w:t>
            </w:r>
          </w:p>
        </w:tc>
        <w:tc>
          <w:tcPr>
            <w:tcW w:w="2051" w:type="dxa"/>
          </w:tcPr>
          <w:p w14:paraId="15CDC57E" w14:textId="77777777" w:rsidR="00295E78" w:rsidRDefault="00000000">
            <w:r>
              <w:t>Find Minimum Log Transportation Cost</w:t>
            </w:r>
          </w:p>
        </w:tc>
        <w:tc>
          <w:tcPr>
            <w:tcW w:w="6130" w:type="dxa"/>
          </w:tcPr>
          <w:p w14:paraId="121E24D4" w14:textId="77777777" w:rsidR="00295E78" w:rsidRDefault="00000000">
            <w:r>
              <w:t>https://leetcode.com/problems/find-minimum-log-transportation-cost/</w:t>
            </w:r>
          </w:p>
        </w:tc>
      </w:tr>
      <w:tr w:rsidR="00295E78" w14:paraId="274846E8" w14:textId="77777777" w:rsidTr="0079196B">
        <w:tc>
          <w:tcPr>
            <w:tcW w:w="675" w:type="dxa"/>
          </w:tcPr>
          <w:p w14:paraId="6C43F933" w14:textId="77777777" w:rsidR="00295E78" w:rsidRDefault="00000000">
            <w:r>
              <w:t>766</w:t>
            </w:r>
          </w:p>
        </w:tc>
        <w:tc>
          <w:tcPr>
            <w:tcW w:w="2051" w:type="dxa"/>
          </w:tcPr>
          <w:p w14:paraId="06BC0700" w14:textId="77777777" w:rsidR="00295E78" w:rsidRDefault="00000000">
            <w:r>
              <w:t>Find the Shortest Superstring II</w:t>
            </w:r>
          </w:p>
        </w:tc>
        <w:tc>
          <w:tcPr>
            <w:tcW w:w="6130" w:type="dxa"/>
          </w:tcPr>
          <w:p w14:paraId="76654D02" w14:textId="77777777" w:rsidR="00295E78" w:rsidRDefault="00000000">
            <w:r>
              <w:t>https://leetcode.com/problems/find-the-shortest-superstring-ii/</w:t>
            </w:r>
          </w:p>
        </w:tc>
      </w:tr>
      <w:tr w:rsidR="00295E78" w14:paraId="216317E0" w14:textId="77777777" w:rsidTr="0079196B">
        <w:tc>
          <w:tcPr>
            <w:tcW w:w="675" w:type="dxa"/>
          </w:tcPr>
          <w:p w14:paraId="1AD4EB74" w14:textId="77777777" w:rsidR="00295E78" w:rsidRDefault="00000000">
            <w:r>
              <w:t>767</w:t>
            </w:r>
          </w:p>
        </w:tc>
        <w:tc>
          <w:tcPr>
            <w:tcW w:w="2051" w:type="dxa"/>
          </w:tcPr>
          <w:p w14:paraId="75598B51" w14:textId="77777777" w:rsidR="00295E78" w:rsidRDefault="00000000">
            <w:r>
              <w:t>Count Odd Letters from Number</w:t>
            </w:r>
          </w:p>
        </w:tc>
        <w:tc>
          <w:tcPr>
            <w:tcW w:w="6130" w:type="dxa"/>
          </w:tcPr>
          <w:p w14:paraId="07429BE3" w14:textId="77777777" w:rsidR="00295E78" w:rsidRDefault="00000000">
            <w:r>
              <w:t>https://leetcode.com/problems/count-odd-letters-from-number/</w:t>
            </w:r>
          </w:p>
        </w:tc>
      </w:tr>
      <w:tr w:rsidR="00295E78" w14:paraId="0298F1B8" w14:textId="77777777" w:rsidTr="0079196B">
        <w:tc>
          <w:tcPr>
            <w:tcW w:w="675" w:type="dxa"/>
          </w:tcPr>
          <w:p w14:paraId="7197BFFE" w14:textId="77777777" w:rsidR="00295E78" w:rsidRDefault="00000000">
            <w:r>
              <w:t>768</w:t>
            </w:r>
          </w:p>
        </w:tc>
        <w:tc>
          <w:tcPr>
            <w:tcW w:w="2051" w:type="dxa"/>
          </w:tcPr>
          <w:p w14:paraId="65AD6862" w14:textId="77777777" w:rsidR="00295E78" w:rsidRDefault="00000000">
            <w:r>
              <w:t>Generate Tag for Video Caption</w:t>
            </w:r>
          </w:p>
        </w:tc>
        <w:tc>
          <w:tcPr>
            <w:tcW w:w="6130" w:type="dxa"/>
          </w:tcPr>
          <w:p w14:paraId="488A7435" w14:textId="77777777" w:rsidR="00295E78" w:rsidRDefault="00000000">
            <w:r>
              <w:t>https://leetcode.com/problems/generate-tag-for-video-caption/</w:t>
            </w:r>
          </w:p>
        </w:tc>
      </w:tr>
      <w:tr w:rsidR="00295E78" w14:paraId="61D21380" w14:textId="77777777" w:rsidTr="0079196B">
        <w:tc>
          <w:tcPr>
            <w:tcW w:w="675" w:type="dxa"/>
          </w:tcPr>
          <w:p w14:paraId="407DD8DD" w14:textId="77777777" w:rsidR="00295E78" w:rsidRDefault="00000000">
            <w:r>
              <w:t>769</w:t>
            </w:r>
          </w:p>
        </w:tc>
        <w:tc>
          <w:tcPr>
            <w:tcW w:w="2051" w:type="dxa"/>
          </w:tcPr>
          <w:p w14:paraId="36F578E5" w14:textId="77777777" w:rsidR="00295E78" w:rsidRDefault="00000000">
            <w:r>
              <w:t>Check if Any Element Has Prime Frequency</w:t>
            </w:r>
          </w:p>
        </w:tc>
        <w:tc>
          <w:tcPr>
            <w:tcW w:w="6130" w:type="dxa"/>
          </w:tcPr>
          <w:p w14:paraId="022BB52C" w14:textId="77777777" w:rsidR="00295E78" w:rsidRDefault="00000000">
            <w:r>
              <w:t>https://leetcode.com/problems/check-if-any-element-has-prime-frequency/</w:t>
            </w:r>
          </w:p>
        </w:tc>
      </w:tr>
      <w:tr w:rsidR="00295E78" w14:paraId="07140628" w14:textId="77777777" w:rsidTr="0079196B">
        <w:tc>
          <w:tcPr>
            <w:tcW w:w="675" w:type="dxa"/>
          </w:tcPr>
          <w:p w14:paraId="53431062" w14:textId="77777777" w:rsidR="00295E78" w:rsidRDefault="00000000">
            <w:r>
              <w:t>770</w:t>
            </w:r>
          </w:p>
        </w:tc>
        <w:tc>
          <w:tcPr>
            <w:tcW w:w="2051" w:type="dxa"/>
          </w:tcPr>
          <w:p w14:paraId="4ED86C3F" w14:textId="77777777" w:rsidR="00295E78" w:rsidRDefault="00000000">
            <w:r>
              <w:t>Hexadecimal and Hexatrigesimal Conversion</w:t>
            </w:r>
          </w:p>
        </w:tc>
        <w:tc>
          <w:tcPr>
            <w:tcW w:w="6130" w:type="dxa"/>
          </w:tcPr>
          <w:p w14:paraId="5FBD9543" w14:textId="77777777" w:rsidR="00295E78" w:rsidRDefault="00000000">
            <w:r>
              <w:t>https://leetcode.com/problems/hexadecimal-and-hexatrigesimal-conversion/</w:t>
            </w:r>
          </w:p>
        </w:tc>
      </w:tr>
      <w:tr w:rsidR="00295E78" w14:paraId="58ACFB0C" w14:textId="77777777" w:rsidTr="0079196B">
        <w:tc>
          <w:tcPr>
            <w:tcW w:w="675" w:type="dxa"/>
          </w:tcPr>
          <w:p w14:paraId="263CE5B4" w14:textId="77777777" w:rsidR="00295E78" w:rsidRDefault="00000000">
            <w:r>
              <w:t>771</w:t>
            </w:r>
          </w:p>
        </w:tc>
        <w:tc>
          <w:tcPr>
            <w:tcW w:w="2051" w:type="dxa"/>
          </w:tcPr>
          <w:p w14:paraId="0944F493" w14:textId="77777777" w:rsidR="00295E78" w:rsidRDefault="00000000">
            <w:r>
              <w:t>Coupon Code Validator</w:t>
            </w:r>
          </w:p>
        </w:tc>
        <w:tc>
          <w:tcPr>
            <w:tcW w:w="6130" w:type="dxa"/>
          </w:tcPr>
          <w:p w14:paraId="35675823" w14:textId="77777777" w:rsidR="00295E78" w:rsidRDefault="00000000">
            <w:r>
              <w:t>https://leetcode.com/problems/coupon-code-validator/</w:t>
            </w:r>
          </w:p>
        </w:tc>
      </w:tr>
      <w:tr w:rsidR="00295E78" w14:paraId="61BC4177" w14:textId="77777777" w:rsidTr="0079196B">
        <w:tc>
          <w:tcPr>
            <w:tcW w:w="675" w:type="dxa"/>
          </w:tcPr>
          <w:p w14:paraId="7F27EE5F" w14:textId="77777777" w:rsidR="00295E78" w:rsidRDefault="00000000">
            <w:r>
              <w:t>772</w:t>
            </w:r>
          </w:p>
        </w:tc>
        <w:tc>
          <w:tcPr>
            <w:tcW w:w="2051" w:type="dxa"/>
          </w:tcPr>
          <w:p w14:paraId="39F0ABBF" w14:textId="77777777" w:rsidR="00295E78" w:rsidRDefault="00000000">
            <w:r>
              <w:t>Check Divisibility by Digit Sum and Product</w:t>
            </w:r>
          </w:p>
        </w:tc>
        <w:tc>
          <w:tcPr>
            <w:tcW w:w="6130" w:type="dxa"/>
          </w:tcPr>
          <w:p w14:paraId="60F99454" w14:textId="77777777" w:rsidR="00295E78" w:rsidRDefault="00000000">
            <w:r>
              <w:t>https://leetcode.com/problems/check-divisibility-by-digit-sum-and-product/</w:t>
            </w:r>
          </w:p>
        </w:tc>
      </w:tr>
      <w:tr w:rsidR="00295E78" w14:paraId="6CDEE390" w14:textId="77777777" w:rsidTr="0079196B">
        <w:tc>
          <w:tcPr>
            <w:tcW w:w="675" w:type="dxa"/>
          </w:tcPr>
          <w:p w14:paraId="0E28621A" w14:textId="77777777" w:rsidR="00295E78" w:rsidRDefault="00000000">
            <w:r>
              <w:t>773</w:t>
            </w:r>
          </w:p>
        </w:tc>
        <w:tc>
          <w:tcPr>
            <w:tcW w:w="2051" w:type="dxa"/>
          </w:tcPr>
          <w:p w14:paraId="3E483A31" w14:textId="77777777" w:rsidR="00295E78" w:rsidRDefault="00000000">
            <w:r>
              <w:t>Earliest Finish Time for Land and Water Rides I</w:t>
            </w:r>
          </w:p>
        </w:tc>
        <w:tc>
          <w:tcPr>
            <w:tcW w:w="6130" w:type="dxa"/>
          </w:tcPr>
          <w:p w14:paraId="73ED2CDC" w14:textId="77777777" w:rsidR="00295E78" w:rsidRDefault="00000000">
            <w:r>
              <w:t>https://leetcode.com/problems/earliest-finish-time-for-land-and-water-rides-i/</w:t>
            </w:r>
          </w:p>
        </w:tc>
      </w:tr>
      <w:tr w:rsidR="00295E78" w14:paraId="06979ABA" w14:textId="77777777" w:rsidTr="0079196B">
        <w:tc>
          <w:tcPr>
            <w:tcW w:w="675" w:type="dxa"/>
          </w:tcPr>
          <w:p w14:paraId="3DCCFE07" w14:textId="77777777" w:rsidR="00295E78" w:rsidRDefault="00000000">
            <w:r>
              <w:t>774</w:t>
            </w:r>
          </w:p>
        </w:tc>
        <w:tc>
          <w:tcPr>
            <w:tcW w:w="2051" w:type="dxa"/>
          </w:tcPr>
          <w:p w14:paraId="7C3A2FFA" w14:textId="77777777" w:rsidR="00295E78" w:rsidRDefault="00000000">
            <w:r>
              <w:t>Trionic Array I</w:t>
            </w:r>
          </w:p>
        </w:tc>
        <w:tc>
          <w:tcPr>
            <w:tcW w:w="6130" w:type="dxa"/>
          </w:tcPr>
          <w:p w14:paraId="5F4F7710" w14:textId="77777777" w:rsidR="00295E78" w:rsidRDefault="00000000">
            <w:r>
              <w:t>https://leetcode.com/problems/trionic-array-i/</w:t>
            </w:r>
          </w:p>
        </w:tc>
      </w:tr>
      <w:tr w:rsidR="00295E78" w14:paraId="59A0BF81" w14:textId="77777777" w:rsidTr="0079196B">
        <w:tc>
          <w:tcPr>
            <w:tcW w:w="675" w:type="dxa"/>
          </w:tcPr>
          <w:p w14:paraId="011772FE" w14:textId="77777777" w:rsidR="00295E78" w:rsidRDefault="00000000">
            <w:r>
              <w:t>775</w:t>
            </w:r>
          </w:p>
        </w:tc>
        <w:tc>
          <w:tcPr>
            <w:tcW w:w="2051" w:type="dxa"/>
          </w:tcPr>
          <w:p w14:paraId="7BA32E32" w14:textId="77777777" w:rsidR="00295E78" w:rsidRDefault="00000000">
            <w:r>
              <w:t>collections.Counter()</w:t>
            </w:r>
          </w:p>
        </w:tc>
        <w:tc>
          <w:tcPr>
            <w:tcW w:w="6130" w:type="dxa"/>
          </w:tcPr>
          <w:p w14:paraId="3E302FA6" w14:textId="77777777" w:rsidR="00295E78" w:rsidRDefault="00000000">
            <w:r>
              <w:t>https://www.hackerrank.com/challenges/collections-counter/problem?isFullScreen=true</w:t>
            </w:r>
          </w:p>
        </w:tc>
      </w:tr>
      <w:tr w:rsidR="00295E78" w14:paraId="77EC8FBF" w14:textId="77777777" w:rsidTr="0079196B">
        <w:tc>
          <w:tcPr>
            <w:tcW w:w="675" w:type="dxa"/>
          </w:tcPr>
          <w:p w14:paraId="06DFADA8" w14:textId="77777777" w:rsidR="00295E78" w:rsidRDefault="00000000">
            <w:r>
              <w:t>776</w:t>
            </w:r>
          </w:p>
        </w:tc>
        <w:tc>
          <w:tcPr>
            <w:tcW w:w="2051" w:type="dxa"/>
          </w:tcPr>
          <w:p w14:paraId="4E15A7D3" w14:textId="77777777" w:rsidR="00295E78" w:rsidRDefault="00000000">
            <w:r>
              <w:t>Re.start() &amp; Re.end()</w:t>
            </w:r>
          </w:p>
        </w:tc>
        <w:tc>
          <w:tcPr>
            <w:tcW w:w="6130" w:type="dxa"/>
          </w:tcPr>
          <w:p w14:paraId="2FD4206C" w14:textId="77777777" w:rsidR="00295E78" w:rsidRDefault="00000000">
            <w:r>
              <w:t>https://www.hackerrank.com/challenges/re-start-re-end/problem?isFullScreen=true</w:t>
            </w:r>
          </w:p>
        </w:tc>
      </w:tr>
      <w:tr w:rsidR="00295E78" w14:paraId="7414A17C" w14:textId="77777777" w:rsidTr="0079196B">
        <w:tc>
          <w:tcPr>
            <w:tcW w:w="675" w:type="dxa"/>
          </w:tcPr>
          <w:p w14:paraId="49537B49" w14:textId="77777777" w:rsidR="00295E78" w:rsidRDefault="00000000">
            <w:r>
              <w:t>777</w:t>
            </w:r>
          </w:p>
        </w:tc>
        <w:tc>
          <w:tcPr>
            <w:tcW w:w="2051" w:type="dxa"/>
          </w:tcPr>
          <w:p w14:paraId="22AD84C0" w14:textId="77777777" w:rsidR="00295E78" w:rsidRDefault="00000000">
            <w:r>
              <w:t>Decorators 2 - Name Directory</w:t>
            </w:r>
          </w:p>
        </w:tc>
        <w:tc>
          <w:tcPr>
            <w:tcW w:w="6130" w:type="dxa"/>
          </w:tcPr>
          <w:p w14:paraId="75CA7C6F" w14:textId="77777777" w:rsidR="00295E78" w:rsidRDefault="00000000">
            <w:r>
              <w:t>https://www.hackerrank.com/challenges/decorators-2-name-directory/problem?isFullScreen=true</w:t>
            </w:r>
          </w:p>
        </w:tc>
      </w:tr>
      <w:tr w:rsidR="00295E78" w14:paraId="640F73CD" w14:textId="77777777" w:rsidTr="0079196B">
        <w:tc>
          <w:tcPr>
            <w:tcW w:w="675" w:type="dxa"/>
          </w:tcPr>
          <w:p w14:paraId="5684194B" w14:textId="77777777" w:rsidR="00295E78" w:rsidRDefault="00000000">
            <w:r>
              <w:t>778</w:t>
            </w:r>
          </w:p>
        </w:tc>
        <w:tc>
          <w:tcPr>
            <w:tcW w:w="2051" w:type="dxa"/>
          </w:tcPr>
          <w:p w14:paraId="24CB26D8" w14:textId="77777777" w:rsidR="00295E78" w:rsidRDefault="00000000">
            <w:r>
              <w:t>Palindrome Split</w:t>
            </w:r>
          </w:p>
        </w:tc>
        <w:tc>
          <w:tcPr>
            <w:tcW w:w="6130" w:type="dxa"/>
          </w:tcPr>
          <w:p w14:paraId="209DE2B8" w14:textId="77777777" w:rsidR="00295E78" w:rsidRDefault="00000000">
            <w:r>
              <w:t>https://www.hackerearth.com/problem/algorithm/palindrome-split-efe4c78a/?source=list_view</w:t>
            </w:r>
          </w:p>
        </w:tc>
      </w:tr>
      <w:tr w:rsidR="00295E78" w14:paraId="1F3DAB96" w14:textId="77777777" w:rsidTr="0079196B">
        <w:tc>
          <w:tcPr>
            <w:tcW w:w="675" w:type="dxa"/>
          </w:tcPr>
          <w:p w14:paraId="3FDA59D6" w14:textId="77777777" w:rsidR="00295E78" w:rsidRDefault="00000000">
            <w:r>
              <w:t>779</w:t>
            </w:r>
          </w:p>
        </w:tc>
        <w:tc>
          <w:tcPr>
            <w:tcW w:w="2051" w:type="dxa"/>
          </w:tcPr>
          <w:p w14:paraId="36B542D4" w14:textId="77777777" w:rsidR="00295E78" w:rsidRDefault="00000000">
            <w:r>
              <w:t>Make Palindrome</w:t>
            </w:r>
          </w:p>
        </w:tc>
        <w:tc>
          <w:tcPr>
            <w:tcW w:w="6130" w:type="dxa"/>
          </w:tcPr>
          <w:p w14:paraId="62D1A1EB" w14:textId="77777777" w:rsidR="00295E78" w:rsidRDefault="00000000">
            <w:r>
              <w:t>https://www.hackerearth.com/problem/algorithm/make-palindrome-2-cf7b5be4/?source=list_view</w:t>
            </w:r>
          </w:p>
        </w:tc>
      </w:tr>
      <w:tr w:rsidR="00295E78" w14:paraId="7DD6EB6D" w14:textId="77777777" w:rsidTr="0079196B">
        <w:tc>
          <w:tcPr>
            <w:tcW w:w="675" w:type="dxa"/>
          </w:tcPr>
          <w:p w14:paraId="1BEC4C99" w14:textId="77777777" w:rsidR="00295E78" w:rsidRDefault="00000000">
            <w:r>
              <w:t>780</w:t>
            </w:r>
          </w:p>
        </w:tc>
        <w:tc>
          <w:tcPr>
            <w:tcW w:w="2051" w:type="dxa"/>
          </w:tcPr>
          <w:p w14:paraId="53433869" w14:textId="77777777" w:rsidR="00295E78" w:rsidRDefault="00000000">
            <w:r>
              <w:t>Hamming Sort</w:t>
            </w:r>
          </w:p>
        </w:tc>
        <w:tc>
          <w:tcPr>
            <w:tcW w:w="6130" w:type="dxa"/>
          </w:tcPr>
          <w:p w14:paraId="54D80223" w14:textId="77777777" w:rsidR="00295E78" w:rsidRDefault="00000000">
            <w:r>
              <w:t>https://www.hackerearth.com/problem/algorithm/hamming-sort-09045827/?source=list_view</w:t>
            </w:r>
          </w:p>
        </w:tc>
      </w:tr>
      <w:tr w:rsidR="00295E78" w14:paraId="295178EB" w14:textId="77777777" w:rsidTr="0079196B">
        <w:tc>
          <w:tcPr>
            <w:tcW w:w="675" w:type="dxa"/>
          </w:tcPr>
          <w:p w14:paraId="3912B853" w14:textId="77777777" w:rsidR="00295E78" w:rsidRDefault="00000000">
            <w:r>
              <w:t>781</w:t>
            </w:r>
          </w:p>
        </w:tc>
        <w:tc>
          <w:tcPr>
            <w:tcW w:w="2051" w:type="dxa"/>
          </w:tcPr>
          <w:p w14:paraId="1E360838" w14:textId="77777777" w:rsidR="00295E78" w:rsidRDefault="00000000">
            <w:r>
              <w:t>Cryptic Line</w:t>
            </w:r>
          </w:p>
        </w:tc>
        <w:tc>
          <w:tcPr>
            <w:tcW w:w="6130" w:type="dxa"/>
          </w:tcPr>
          <w:p w14:paraId="19E60B70" w14:textId="77777777" w:rsidR="00295E78" w:rsidRDefault="00000000">
            <w:r>
              <w:t>https://www.hackerearth.com/problem/algorithm/cryptic-line-92a6bd09/?source=list_view</w:t>
            </w:r>
          </w:p>
        </w:tc>
      </w:tr>
      <w:tr w:rsidR="00295E78" w14:paraId="47CE84EB" w14:textId="77777777" w:rsidTr="0079196B">
        <w:tc>
          <w:tcPr>
            <w:tcW w:w="675" w:type="dxa"/>
          </w:tcPr>
          <w:p w14:paraId="35988FCF" w14:textId="77777777" w:rsidR="00295E78" w:rsidRDefault="00000000">
            <w:r>
              <w:t>782</w:t>
            </w:r>
          </w:p>
        </w:tc>
        <w:tc>
          <w:tcPr>
            <w:tcW w:w="2051" w:type="dxa"/>
          </w:tcPr>
          <w:p w14:paraId="38D1DA22" w14:textId="77777777" w:rsidR="00295E78" w:rsidRDefault="00000000">
            <w:r>
              <w:t>Find pairs</w:t>
            </w:r>
          </w:p>
        </w:tc>
        <w:tc>
          <w:tcPr>
            <w:tcW w:w="6130" w:type="dxa"/>
          </w:tcPr>
          <w:p w14:paraId="65AA0D56" w14:textId="77777777" w:rsidR="00295E78" w:rsidRDefault="00000000">
            <w:r>
              <w:t>https://www.hackerearth.com/problem/algorithm/find-pairs-9-98236f91/?source=list_view</w:t>
            </w:r>
          </w:p>
        </w:tc>
      </w:tr>
      <w:tr w:rsidR="00295E78" w14:paraId="36EBBC0E" w14:textId="77777777" w:rsidTr="0079196B">
        <w:tc>
          <w:tcPr>
            <w:tcW w:w="675" w:type="dxa"/>
          </w:tcPr>
          <w:p w14:paraId="58CDFBB1" w14:textId="77777777" w:rsidR="00295E78" w:rsidRDefault="00000000">
            <w:r>
              <w:t>783</w:t>
            </w:r>
          </w:p>
        </w:tc>
        <w:tc>
          <w:tcPr>
            <w:tcW w:w="2051" w:type="dxa"/>
          </w:tcPr>
          <w:p w14:paraId="713DAAB6" w14:textId="77777777" w:rsidR="00295E78" w:rsidRDefault="00000000">
            <w:r>
              <w:t>Parity-Binary Sort</w:t>
            </w:r>
          </w:p>
        </w:tc>
        <w:tc>
          <w:tcPr>
            <w:tcW w:w="6130" w:type="dxa"/>
          </w:tcPr>
          <w:p w14:paraId="65CAFA28" w14:textId="77777777" w:rsidR="00295E78" w:rsidRDefault="00000000">
            <w:r>
              <w:t>https://www.hackerearth.com/problem/algorithm/parity-binary-sort-ea768e57/?source=list_view</w:t>
            </w:r>
          </w:p>
        </w:tc>
      </w:tr>
      <w:tr w:rsidR="00295E78" w14:paraId="47ED2A57" w14:textId="77777777" w:rsidTr="0079196B">
        <w:tc>
          <w:tcPr>
            <w:tcW w:w="675" w:type="dxa"/>
          </w:tcPr>
          <w:p w14:paraId="0C9A31AB" w14:textId="77777777" w:rsidR="00295E78" w:rsidRDefault="00000000">
            <w:r>
              <w:t>784</w:t>
            </w:r>
          </w:p>
        </w:tc>
        <w:tc>
          <w:tcPr>
            <w:tcW w:w="2051" w:type="dxa"/>
          </w:tcPr>
          <w:p w14:paraId="127012AA" w14:textId="77777777" w:rsidR="00295E78" w:rsidRDefault="00000000">
            <w:r>
              <w:t>Not Even Max Sum</w:t>
            </w:r>
          </w:p>
        </w:tc>
        <w:tc>
          <w:tcPr>
            <w:tcW w:w="6130" w:type="dxa"/>
          </w:tcPr>
          <w:p w14:paraId="7088B74E" w14:textId="77777777" w:rsidR="00295E78" w:rsidRDefault="00000000">
            <w:r>
              <w:t>https://www.hackerearth.com/problem/algorithm/not-even-max-sum-a3ccf284/?source=list_view</w:t>
            </w:r>
          </w:p>
        </w:tc>
      </w:tr>
      <w:tr w:rsidR="00295E78" w14:paraId="04FDFA68" w14:textId="77777777" w:rsidTr="0079196B">
        <w:tc>
          <w:tcPr>
            <w:tcW w:w="675" w:type="dxa"/>
          </w:tcPr>
          <w:p w14:paraId="707E20F2" w14:textId="77777777" w:rsidR="00295E78" w:rsidRDefault="00000000">
            <w:r>
              <w:t>785</w:t>
            </w:r>
          </w:p>
        </w:tc>
        <w:tc>
          <w:tcPr>
            <w:tcW w:w="2051" w:type="dxa"/>
          </w:tcPr>
          <w:p w14:paraId="31C2DFD9" w14:textId="77777777" w:rsidR="00295E78" w:rsidRDefault="00000000">
            <w:r>
              <w:t>Find Pairs</w:t>
            </w:r>
          </w:p>
        </w:tc>
        <w:tc>
          <w:tcPr>
            <w:tcW w:w="6130" w:type="dxa"/>
          </w:tcPr>
          <w:p w14:paraId="1C124C18" w14:textId="77777777" w:rsidR="00295E78" w:rsidRDefault="00000000">
            <w:r>
              <w:t>https://www.hackerearth.com/problem/algorithm/find-pairs-8-d00dd58c/?source=list_view</w:t>
            </w:r>
          </w:p>
        </w:tc>
      </w:tr>
      <w:tr w:rsidR="00295E78" w14:paraId="75F76C2E" w14:textId="77777777" w:rsidTr="0079196B">
        <w:tc>
          <w:tcPr>
            <w:tcW w:w="675" w:type="dxa"/>
          </w:tcPr>
          <w:p w14:paraId="1E7C1869" w14:textId="77777777" w:rsidR="00295E78" w:rsidRDefault="00000000">
            <w:r>
              <w:t>786</w:t>
            </w:r>
          </w:p>
        </w:tc>
        <w:tc>
          <w:tcPr>
            <w:tcW w:w="2051" w:type="dxa"/>
          </w:tcPr>
          <w:p w14:paraId="19C14991" w14:textId="77777777" w:rsidR="00295E78" w:rsidRDefault="00000000">
            <w:r>
              <w:t>Cloudy Days</w:t>
            </w:r>
          </w:p>
        </w:tc>
        <w:tc>
          <w:tcPr>
            <w:tcW w:w="6130" w:type="dxa"/>
          </w:tcPr>
          <w:p w14:paraId="272FF5DA" w14:textId="77777777" w:rsidR="00295E78" w:rsidRDefault="00000000">
            <w:r>
              <w:t>https://www.hackerearth.com/problem/algorithm/cloudy-days-82a872ec/?source=list_view</w:t>
            </w:r>
          </w:p>
        </w:tc>
      </w:tr>
      <w:tr w:rsidR="00295E78" w14:paraId="237A86A2" w14:textId="77777777" w:rsidTr="0079196B">
        <w:tc>
          <w:tcPr>
            <w:tcW w:w="675" w:type="dxa"/>
          </w:tcPr>
          <w:p w14:paraId="2FFE258F" w14:textId="77777777" w:rsidR="00295E78" w:rsidRDefault="00000000">
            <w:r>
              <w:t>787</w:t>
            </w:r>
          </w:p>
        </w:tc>
        <w:tc>
          <w:tcPr>
            <w:tcW w:w="2051" w:type="dxa"/>
          </w:tcPr>
          <w:p w14:paraId="43F3BABD" w14:textId="77777777" w:rsidR="00295E78" w:rsidRDefault="00000000">
            <w:r>
              <w:t>Range Queries</w:t>
            </w:r>
          </w:p>
        </w:tc>
        <w:tc>
          <w:tcPr>
            <w:tcW w:w="6130" w:type="dxa"/>
          </w:tcPr>
          <w:p w14:paraId="784FABB0" w14:textId="77777777" w:rsidR="00295E78" w:rsidRDefault="00000000">
            <w:r>
              <w:t>https://www.hackerearth.com/problem/algorithm/range-queries-7-0a9ff8eb/?source=list_view</w:t>
            </w:r>
          </w:p>
        </w:tc>
      </w:tr>
      <w:tr w:rsidR="00295E78" w14:paraId="511E0831" w14:textId="77777777" w:rsidTr="0079196B">
        <w:tc>
          <w:tcPr>
            <w:tcW w:w="675" w:type="dxa"/>
          </w:tcPr>
          <w:p w14:paraId="2E8BCCE5" w14:textId="77777777" w:rsidR="00295E78" w:rsidRDefault="00000000">
            <w:r>
              <w:t>788</w:t>
            </w:r>
          </w:p>
        </w:tc>
        <w:tc>
          <w:tcPr>
            <w:tcW w:w="2051" w:type="dxa"/>
          </w:tcPr>
          <w:p w14:paraId="44403114" w14:textId="77777777" w:rsidR="00295E78" w:rsidRDefault="00000000">
            <w:r>
              <w:t>Swap Sum</w:t>
            </w:r>
          </w:p>
        </w:tc>
        <w:tc>
          <w:tcPr>
            <w:tcW w:w="6130" w:type="dxa"/>
          </w:tcPr>
          <w:p w14:paraId="6DA79578" w14:textId="77777777" w:rsidR="00295E78" w:rsidRDefault="00000000">
            <w:r>
              <w:t>https://www.hackerearth.com/problem/algorithm/swap-sum-786eb7eb/?source=list_view</w:t>
            </w:r>
          </w:p>
        </w:tc>
      </w:tr>
      <w:tr w:rsidR="00295E78" w14:paraId="78388AC5" w14:textId="77777777" w:rsidTr="0079196B">
        <w:tc>
          <w:tcPr>
            <w:tcW w:w="675" w:type="dxa"/>
          </w:tcPr>
          <w:p w14:paraId="082D1359" w14:textId="77777777" w:rsidR="00295E78" w:rsidRDefault="00000000">
            <w:r>
              <w:t>789</w:t>
            </w:r>
          </w:p>
        </w:tc>
        <w:tc>
          <w:tcPr>
            <w:tcW w:w="2051" w:type="dxa"/>
          </w:tcPr>
          <w:p w14:paraId="444C051D" w14:textId="77777777" w:rsidR="00295E78" w:rsidRDefault="00000000">
            <w:r>
              <w:t>Killer Monsters</w:t>
            </w:r>
          </w:p>
        </w:tc>
        <w:tc>
          <w:tcPr>
            <w:tcW w:w="6130" w:type="dxa"/>
          </w:tcPr>
          <w:p w14:paraId="336D03D3" w14:textId="77777777" w:rsidR="00295E78" w:rsidRDefault="00000000">
            <w:r>
              <w:t>https://www.hackerearth.com/problem/algorithm/killer-monsters-0b5cb283/?source=list_view</w:t>
            </w:r>
          </w:p>
        </w:tc>
      </w:tr>
      <w:tr w:rsidR="00295E78" w14:paraId="53AE9035" w14:textId="77777777" w:rsidTr="0079196B">
        <w:tc>
          <w:tcPr>
            <w:tcW w:w="675" w:type="dxa"/>
          </w:tcPr>
          <w:p w14:paraId="2C308E98" w14:textId="77777777" w:rsidR="00295E78" w:rsidRDefault="00000000">
            <w:r>
              <w:t>790</w:t>
            </w:r>
          </w:p>
        </w:tc>
        <w:tc>
          <w:tcPr>
            <w:tcW w:w="2051" w:type="dxa"/>
          </w:tcPr>
          <w:p w14:paraId="5DDB2DC4" w14:textId="77777777" w:rsidR="00295E78" w:rsidRDefault="00000000">
            <w:r>
              <w:t>Optimal Network Expansion</w:t>
            </w:r>
          </w:p>
        </w:tc>
        <w:tc>
          <w:tcPr>
            <w:tcW w:w="6130" w:type="dxa"/>
          </w:tcPr>
          <w:p w14:paraId="3C779C28" w14:textId="77777777" w:rsidR="00295E78" w:rsidRDefault="00000000">
            <w:r>
              <w:t>https://www.hackerearth.com/problem/algorithm/optimal-network-expansion-de452a46/?source=list_view</w:t>
            </w:r>
          </w:p>
        </w:tc>
      </w:tr>
      <w:tr w:rsidR="00295E78" w14:paraId="63B8656D" w14:textId="77777777" w:rsidTr="0079196B">
        <w:tc>
          <w:tcPr>
            <w:tcW w:w="675" w:type="dxa"/>
          </w:tcPr>
          <w:p w14:paraId="6ADF2DBF" w14:textId="77777777" w:rsidR="00295E78" w:rsidRDefault="00000000">
            <w:r>
              <w:t>791</w:t>
            </w:r>
          </w:p>
        </w:tc>
        <w:tc>
          <w:tcPr>
            <w:tcW w:w="2051" w:type="dxa"/>
          </w:tcPr>
          <w:p w14:paraId="0EEAF931" w14:textId="77777777" w:rsidR="00295E78" w:rsidRDefault="00000000">
            <w:r>
              <w:t>Signaling</w:t>
            </w:r>
          </w:p>
        </w:tc>
        <w:tc>
          <w:tcPr>
            <w:tcW w:w="6130" w:type="dxa"/>
          </w:tcPr>
          <w:p w14:paraId="67668991" w14:textId="77777777" w:rsidR="00295E78" w:rsidRDefault="00000000">
            <w:r>
              <w:t>https://www.hackerearth.com/problem/algorithm/signaling-07a313d7/?source=list_view</w:t>
            </w:r>
          </w:p>
        </w:tc>
      </w:tr>
      <w:tr w:rsidR="00295E78" w14:paraId="263F4323" w14:textId="77777777" w:rsidTr="0079196B">
        <w:tc>
          <w:tcPr>
            <w:tcW w:w="675" w:type="dxa"/>
          </w:tcPr>
          <w:p w14:paraId="3417FA10" w14:textId="77777777" w:rsidR="00295E78" w:rsidRDefault="00000000">
            <w:r>
              <w:t>792</w:t>
            </w:r>
          </w:p>
        </w:tc>
        <w:tc>
          <w:tcPr>
            <w:tcW w:w="2051" w:type="dxa"/>
          </w:tcPr>
          <w:p w14:paraId="16E10E22" w14:textId="77777777" w:rsidR="00295E78" w:rsidRDefault="00000000">
            <w:r>
              <w:t>Perfect Cube</w:t>
            </w:r>
          </w:p>
        </w:tc>
        <w:tc>
          <w:tcPr>
            <w:tcW w:w="6130" w:type="dxa"/>
          </w:tcPr>
          <w:p w14:paraId="52E7EB6B" w14:textId="77777777" w:rsidR="00295E78" w:rsidRDefault="00000000">
            <w:r>
              <w:t>https://www.hackerearth.com/problem/algorithm/perfect-cube-2-5a1254ac/?source=list_view</w:t>
            </w:r>
          </w:p>
        </w:tc>
      </w:tr>
      <w:tr w:rsidR="00295E78" w14:paraId="6D192A4B" w14:textId="77777777" w:rsidTr="0079196B">
        <w:tc>
          <w:tcPr>
            <w:tcW w:w="675" w:type="dxa"/>
          </w:tcPr>
          <w:p w14:paraId="63FF5254" w14:textId="77777777" w:rsidR="00295E78" w:rsidRDefault="00000000">
            <w:r>
              <w:t>793</w:t>
            </w:r>
          </w:p>
        </w:tc>
        <w:tc>
          <w:tcPr>
            <w:tcW w:w="2051" w:type="dxa"/>
          </w:tcPr>
          <w:p w14:paraId="55065EB2" w14:textId="77777777" w:rsidR="00295E78" w:rsidRDefault="00000000">
            <w:r>
              <w:t>Find Mex</w:t>
            </w:r>
          </w:p>
        </w:tc>
        <w:tc>
          <w:tcPr>
            <w:tcW w:w="6130" w:type="dxa"/>
          </w:tcPr>
          <w:p w14:paraId="706BA801" w14:textId="77777777" w:rsidR="00295E78" w:rsidRDefault="00000000">
            <w:r>
              <w:t>https://www.hackerearth.com/problem/algorithm/find-mex-62916c25/?source=list_view</w:t>
            </w:r>
          </w:p>
        </w:tc>
      </w:tr>
      <w:tr w:rsidR="00295E78" w14:paraId="0151A037" w14:textId="77777777" w:rsidTr="0079196B">
        <w:tc>
          <w:tcPr>
            <w:tcW w:w="675" w:type="dxa"/>
          </w:tcPr>
          <w:p w14:paraId="797869DE" w14:textId="77777777" w:rsidR="00295E78" w:rsidRDefault="00000000">
            <w:r>
              <w:t>794</w:t>
            </w:r>
          </w:p>
        </w:tc>
        <w:tc>
          <w:tcPr>
            <w:tcW w:w="2051" w:type="dxa"/>
          </w:tcPr>
          <w:p w14:paraId="1B8255C6" w14:textId="77777777" w:rsidR="00295E78" w:rsidRDefault="00000000">
            <w:r>
              <w:t>B from A</w:t>
            </w:r>
          </w:p>
        </w:tc>
        <w:tc>
          <w:tcPr>
            <w:tcW w:w="6130" w:type="dxa"/>
          </w:tcPr>
          <w:p w14:paraId="72214499" w14:textId="77777777" w:rsidR="00295E78" w:rsidRDefault="00000000">
            <w:r>
              <w:t>https://www.hackerearth.com/problem/algorithm/b-from-a-8a863223/?source=list_view</w:t>
            </w:r>
          </w:p>
        </w:tc>
      </w:tr>
      <w:tr w:rsidR="00295E78" w14:paraId="7ED174A2" w14:textId="77777777" w:rsidTr="0079196B">
        <w:tc>
          <w:tcPr>
            <w:tcW w:w="675" w:type="dxa"/>
          </w:tcPr>
          <w:p w14:paraId="337C108F" w14:textId="77777777" w:rsidR="00295E78" w:rsidRDefault="00000000">
            <w:r>
              <w:t>795</w:t>
            </w:r>
          </w:p>
        </w:tc>
        <w:tc>
          <w:tcPr>
            <w:tcW w:w="2051" w:type="dxa"/>
          </w:tcPr>
          <w:p w14:paraId="399408BB" w14:textId="77777777" w:rsidR="00295E78" w:rsidRDefault="00000000">
            <w:r>
              <w:t>Empty Game</w:t>
            </w:r>
          </w:p>
        </w:tc>
        <w:tc>
          <w:tcPr>
            <w:tcW w:w="6130" w:type="dxa"/>
          </w:tcPr>
          <w:p w14:paraId="7F1FB78C" w14:textId="77777777" w:rsidR="00295E78" w:rsidRDefault="00000000">
            <w:r>
              <w:t>https://www.hackerearth.com/problem/algorithm/empty-game-d49730e1/?source=list_view</w:t>
            </w:r>
          </w:p>
        </w:tc>
      </w:tr>
      <w:tr w:rsidR="00295E78" w14:paraId="2A2C8FA4" w14:textId="77777777" w:rsidTr="0079196B">
        <w:tc>
          <w:tcPr>
            <w:tcW w:w="675" w:type="dxa"/>
          </w:tcPr>
          <w:p w14:paraId="447477F1" w14:textId="77777777" w:rsidR="00295E78" w:rsidRDefault="00000000">
            <w:r>
              <w:t>796</w:t>
            </w:r>
          </w:p>
        </w:tc>
        <w:tc>
          <w:tcPr>
            <w:tcW w:w="2051" w:type="dxa"/>
          </w:tcPr>
          <w:p w14:paraId="432A3397" w14:textId="77777777" w:rsidR="00295E78" w:rsidRDefault="00000000">
            <w:r>
              <w:t>Help Alice to find the Parity</w:t>
            </w:r>
          </w:p>
        </w:tc>
        <w:tc>
          <w:tcPr>
            <w:tcW w:w="6130" w:type="dxa"/>
          </w:tcPr>
          <w:p w14:paraId="4509F5EE" w14:textId="77777777" w:rsidR="00295E78" w:rsidRDefault="00000000">
            <w:r>
              <w:t>https://www.hackerearth.com/problem/algorithm/help-alice-to-find-the-parity-f65a1d30/?source=list_view</w:t>
            </w:r>
          </w:p>
        </w:tc>
      </w:tr>
      <w:tr w:rsidR="00295E78" w14:paraId="1323367C" w14:textId="77777777" w:rsidTr="0079196B">
        <w:tc>
          <w:tcPr>
            <w:tcW w:w="675" w:type="dxa"/>
          </w:tcPr>
          <w:p w14:paraId="0A8F5ACD" w14:textId="77777777" w:rsidR="00295E78" w:rsidRDefault="00000000">
            <w:r>
              <w:t>797</w:t>
            </w:r>
          </w:p>
        </w:tc>
        <w:tc>
          <w:tcPr>
            <w:tcW w:w="2051" w:type="dxa"/>
          </w:tcPr>
          <w:p w14:paraId="389B243E" w14:textId="77777777" w:rsidR="00295E78" w:rsidRDefault="00000000">
            <w:r>
              <w:t>Minimum Length</w:t>
            </w:r>
          </w:p>
        </w:tc>
        <w:tc>
          <w:tcPr>
            <w:tcW w:w="6130" w:type="dxa"/>
          </w:tcPr>
          <w:p w14:paraId="32CA3A16" w14:textId="77777777" w:rsidR="00295E78" w:rsidRDefault="00000000">
            <w:r>
              <w:t>https://www.hackerearth.com/problem/algorithm/minimum-length-4-945227e2/?source=list_view</w:t>
            </w:r>
          </w:p>
        </w:tc>
      </w:tr>
      <w:tr w:rsidR="00295E78" w14:paraId="515C7219" w14:textId="77777777" w:rsidTr="0079196B">
        <w:tc>
          <w:tcPr>
            <w:tcW w:w="675" w:type="dxa"/>
          </w:tcPr>
          <w:p w14:paraId="48EDFA61" w14:textId="77777777" w:rsidR="00295E78" w:rsidRDefault="00000000">
            <w:r>
              <w:t>798</w:t>
            </w:r>
          </w:p>
        </w:tc>
        <w:tc>
          <w:tcPr>
            <w:tcW w:w="2051" w:type="dxa"/>
          </w:tcPr>
          <w:p w14:paraId="6CAB3214" w14:textId="77777777" w:rsidR="00295E78" w:rsidRDefault="00000000">
            <w:r>
              <w:t>Nearby Squares</w:t>
            </w:r>
          </w:p>
        </w:tc>
        <w:tc>
          <w:tcPr>
            <w:tcW w:w="6130" w:type="dxa"/>
          </w:tcPr>
          <w:p w14:paraId="7EAD171B" w14:textId="77777777" w:rsidR="00295E78" w:rsidRDefault="00000000">
            <w:r>
              <w:t>https://www.hackerearth.com/problem/algorithm/nearby-squares-338a4a64/?source=list_view</w:t>
            </w:r>
          </w:p>
        </w:tc>
      </w:tr>
      <w:tr w:rsidR="00295E78" w14:paraId="3C5F6FF6" w14:textId="77777777" w:rsidTr="0079196B">
        <w:tc>
          <w:tcPr>
            <w:tcW w:w="675" w:type="dxa"/>
          </w:tcPr>
          <w:p w14:paraId="62921CB2" w14:textId="77777777" w:rsidR="00295E78" w:rsidRDefault="00000000">
            <w:r>
              <w:t>799</w:t>
            </w:r>
          </w:p>
        </w:tc>
        <w:tc>
          <w:tcPr>
            <w:tcW w:w="2051" w:type="dxa"/>
          </w:tcPr>
          <w:p w14:paraId="1A63BCEC" w14:textId="77777777" w:rsidR="00295E78" w:rsidRDefault="00000000">
            <w:r>
              <w:t>Double Beauty</w:t>
            </w:r>
          </w:p>
        </w:tc>
        <w:tc>
          <w:tcPr>
            <w:tcW w:w="6130" w:type="dxa"/>
          </w:tcPr>
          <w:p w14:paraId="7F535E8E" w14:textId="77777777" w:rsidR="00295E78" w:rsidRDefault="00000000">
            <w:r>
              <w:t>https://www.hackerearth.com/problem/algorithm/double-beauty-711a7ca1/?source=list_view</w:t>
            </w:r>
          </w:p>
        </w:tc>
      </w:tr>
      <w:tr w:rsidR="00295E78" w14:paraId="1DE19C51" w14:textId="77777777" w:rsidTr="0079196B">
        <w:tc>
          <w:tcPr>
            <w:tcW w:w="675" w:type="dxa"/>
          </w:tcPr>
          <w:p w14:paraId="34570C4E" w14:textId="77777777" w:rsidR="00295E78" w:rsidRDefault="00000000">
            <w:r>
              <w:t>800</w:t>
            </w:r>
          </w:p>
        </w:tc>
        <w:tc>
          <w:tcPr>
            <w:tcW w:w="2051" w:type="dxa"/>
          </w:tcPr>
          <w:p w14:paraId="0A7FE14F" w14:textId="77777777" w:rsidR="00295E78" w:rsidRDefault="00000000">
            <w:r>
              <w:t>Bob And The Magic Count</w:t>
            </w:r>
          </w:p>
        </w:tc>
        <w:tc>
          <w:tcPr>
            <w:tcW w:w="6130" w:type="dxa"/>
          </w:tcPr>
          <w:p w14:paraId="66F3466C" w14:textId="77777777" w:rsidR="00295E78" w:rsidRDefault="00000000">
            <w:r>
              <w:t>https://www.hackerearth.com/problem/algorithm/bob-and-the-magic-count-d016bec6/?source=list_view</w:t>
            </w:r>
          </w:p>
        </w:tc>
      </w:tr>
      <w:tr w:rsidR="00295E78" w14:paraId="4E770857" w14:textId="77777777" w:rsidTr="0079196B">
        <w:tc>
          <w:tcPr>
            <w:tcW w:w="675" w:type="dxa"/>
          </w:tcPr>
          <w:p w14:paraId="7336854C" w14:textId="77777777" w:rsidR="00295E78" w:rsidRDefault="00000000">
            <w:r>
              <w:t>801</w:t>
            </w:r>
          </w:p>
        </w:tc>
        <w:tc>
          <w:tcPr>
            <w:tcW w:w="2051" w:type="dxa"/>
          </w:tcPr>
          <w:p w14:paraId="0DA4A574" w14:textId="77777777" w:rsidR="00295E78" w:rsidRDefault="00000000">
            <w:r>
              <w:t>Too Chocolatey</w:t>
            </w:r>
          </w:p>
        </w:tc>
        <w:tc>
          <w:tcPr>
            <w:tcW w:w="6130" w:type="dxa"/>
          </w:tcPr>
          <w:p w14:paraId="006C1BE6" w14:textId="77777777" w:rsidR="00295E78" w:rsidRDefault="00000000">
            <w:r>
              <w:t>https://www.hackerearth.com/problem/algorithm/too-chocolatey-232e97e0/?source=list_view</w:t>
            </w:r>
          </w:p>
        </w:tc>
      </w:tr>
      <w:tr w:rsidR="00295E78" w14:paraId="6D259FFA" w14:textId="77777777" w:rsidTr="0079196B">
        <w:tc>
          <w:tcPr>
            <w:tcW w:w="675" w:type="dxa"/>
          </w:tcPr>
          <w:p w14:paraId="4787DDE1" w14:textId="77777777" w:rsidR="00295E78" w:rsidRDefault="00000000">
            <w:r>
              <w:t>802</w:t>
            </w:r>
          </w:p>
        </w:tc>
        <w:tc>
          <w:tcPr>
            <w:tcW w:w="2051" w:type="dxa"/>
          </w:tcPr>
          <w:p w14:paraId="4257D1BC" w14:textId="77777777" w:rsidR="00295E78" w:rsidRDefault="00000000">
            <w:r>
              <w:t>Largest Number</w:t>
            </w:r>
          </w:p>
        </w:tc>
        <w:tc>
          <w:tcPr>
            <w:tcW w:w="6130" w:type="dxa"/>
          </w:tcPr>
          <w:p w14:paraId="3E1600B3" w14:textId="77777777" w:rsidR="00295E78" w:rsidRDefault="00000000">
            <w:r>
              <w:t>https://www.hackerearth.com/problem/algorithm/largest-number-10-ca319b09/?source=list_view</w:t>
            </w:r>
          </w:p>
        </w:tc>
      </w:tr>
      <w:tr w:rsidR="00295E78" w14:paraId="27DFE242" w14:textId="77777777" w:rsidTr="0079196B">
        <w:tc>
          <w:tcPr>
            <w:tcW w:w="675" w:type="dxa"/>
          </w:tcPr>
          <w:p w14:paraId="57772890" w14:textId="77777777" w:rsidR="00295E78" w:rsidRDefault="00000000">
            <w:r>
              <w:t>803</w:t>
            </w:r>
          </w:p>
        </w:tc>
        <w:tc>
          <w:tcPr>
            <w:tcW w:w="2051" w:type="dxa"/>
          </w:tcPr>
          <w:p w14:paraId="115C0823" w14:textId="77777777" w:rsidR="00295E78" w:rsidRDefault="00000000">
            <w:r>
              <w:t>Prime Array</w:t>
            </w:r>
          </w:p>
        </w:tc>
        <w:tc>
          <w:tcPr>
            <w:tcW w:w="6130" w:type="dxa"/>
          </w:tcPr>
          <w:p w14:paraId="12B0E8CE" w14:textId="77777777" w:rsidR="00295E78" w:rsidRDefault="00000000">
            <w:r>
              <w:t>https://www.hackerearth.com/problem/algorithm/prime-array-5e448ef6/?source=list_view</w:t>
            </w:r>
          </w:p>
        </w:tc>
      </w:tr>
      <w:tr w:rsidR="00295E78" w14:paraId="6F84E71F" w14:textId="77777777" w:rsidTr="0079196B">
        <w:tc>
          <w:tcPr>
            <w:tcW w:w="675" w:type="dxa"/>
          </w:tcPr>
          <w:p w14:paraId="52F7B306" w14:textId="77777777" w:rsidR="00295E78" w:rsidRDefault="00000000">
            <w:r>
              <w:t>804</w:t>
            </w:r>
          </w:p>
        </w:tc>
        <w:tc>
          <w:tcPr>
            <w:tcW w:w="2051" w:type="dxa"/>
          </w:tcPr>
          <w:p w14:paraId="039BDE1A" w14:textId="77777777" w:rsidR="00295E78" w:rsidRDefault="00000000">
            <w:r>
              <w:t>Favourite Singer</w:t>
            </w:r>
          </w:p>
        </w:tc>
        <w:tc>
          <w:tcPr>
            <w:tcW w:w="6130" w:type="dxa"/>
          </w:tcPr>
          <w:p w14:paraId="0DA434A9" w14:textId="77777777" w:rsidR="00295E78" w:rsidRDefault="00000000">
            <w:r>
              <w:t>https://www.hackerearth.com/problem/algorithm/favourite-singer-a18e086a/?source=list_view</w:t>
            </w:r>
          </w:p>
        </w:tc>
      </w:tr>
      <w:tr w:rsidR="00295E78" w14:paraId="0E4DB74F" w14:textId="77777777" w:rsidTr="0079196B">
        <w:tc>
          <w:tcPr>
            <w:tcW w:w="675" w:type="dxa"/>
          </w:tcPr>
          <w:p w14:paraId="58A38526" w14:textId="77777777" w:rsidR="00295E78" w:rsidRDefault="00000000">
            <w:r>
              <w:t>805</w:t>
            </w:r>
          </w:p>
        </w:tc>
        <w:tc>
          <w:tcPr>
            <w:tcW w:w="2051" w:type="dxa"/>
          </w:tcPr>
          <w:p w14:paraId="1437EA6F" w14:textId="77777777" w:rsidR="00295E78" w:rsidRDefault="00000000">
            <w:r>
              <w:t>Split String</w:t>
            </w:r>
          </w:p>
        </w:tc>
        <w:tc>
          <w:tcPr>
            <w:tcW w:w="6130" w:type="dxa"/>
          </w:tcPr>
          <w:p w14:paraId="40295FD1" w14:textId="77777777" w:rsidR="00295E78" w:rsidRDefault="00000000">
            <w:r>
              <w:t>https://www.hackerearth.com/problem/algorithm/split-string-2-f088aa39/?source=list_view</w:t>
            </w:r>
          </w:p>
        </w:tc>
      </w:tr>
      <w:tr w:rsidR="00295E78" w14:paraId="1D30C0C8" w14:textId="77777777" w:rsidTr="0079196B">
        <w:tc>
          <w:tcPr>
            <w:tcW w:w="675" w:type="dxa"/>
          </w:tcPr>
          <w:p w14:paraId="567E1821" w14:textId="77777777" w:rsidR="00295E78" w:rsidRDefault="00000000">
            <w:r>
              <w:t>806</w:t>
            </w:r>
          </w:p>
        </w:tc>
        <w:tc>
          <w:tcPr>
            <w:tcW w:w="2051" w:type="dxa"/>
          </w:tcPr>
          <w:p w14:paraId="3E70A04D" w14:textId="77777777" w:rsidR="00295E78" w:rsidRDefault="00000000">
            <w:r>
              <w:t>Maze maximum</w:t>
            </w:r>
          </w:p>
        </w:tc>
        <w:tc>
          <w:tcPr>
            <w:tcW w:w="6130" w:type="dxa"/>
          </w:tcPr>
          <w:p w14:paraId="01C27C8C" w14:textId="77777777" w:rsidR="00295E78" w:rsidRDefault="00000000">
            <w:r>
              <w:t>https://www.hackerearth.com/problem/algorithm/maze-maximum-8f0fa284/?source=list_view</w:t>
            </w:r>
          </w:p>
        </w:tc>
      </w:tr>
      <w:tr w:rsidR="00295E78" w14:paraId="0E541EE5" w14:textId="77777777" w:rsidTr="0079196B">
        <w:tc>
          <w:tcPr>
            <w:tcW w:w="675" w:type="dxa"/>
          </w:tcPr>
          <w:p w14:paraId="72607BCB" w14:textId="77777777" w:rsidR="00295E78" w:rsidRDefault="00000000">
            <w:r>
              <w:t>807</w:t>
            </w:r>
          </w:p>
        </w:tc>
        <w:tc>
          <w:tcPr>
            <w:tcW w:w="2051" w:type="dxa"/>
          </w:tcPr>
          <w:p w14:paraId="7A7A01FE" w14:textId="77777777" w:rsidR="00295E78" w:rsidRDefault="00000000">
            <w:r>
              <w:t>Subarray</w:t>
            </w:r>
          </w:p>
        </w:tc>
        <w:tc>
          <w:tcPr>
            <w:tcW w:w="6130" w:type="dxa"/>
          </w:tcPr>
          <w:p w14:paraId="35AB792A" w14:textId="77777777" w:rsidR="00295E78" w:rsidRDefault="00000000">
            <w:r>
              <w:t>https://www.hackerearth.com/problem/algorithm/subarray-3-3dbc3f50/?source=list_view</w:t>
            </w:r>
          </w:p>
        </w:tc>
      </w:tr>
      <w:tr w:rsidR="00295E78" w14:paraId="795383B8" w14:textId="77777777" w:rsidTr="0079196B">
        <w:tc>
          <w:tcPr>
            <w:tcW w:w="675" w:type="dxa"/>
          </w:tcPr>
          <w:p w14:paraId="4C31FA7A" w14:textId="77777777" w:rsidR="00295E78" w:rsidRDefault="00000000">
            <w:r>
              <w:t>808</w:t>
            </w:r>
          </w:p>
        </w:tc>
        <w:tc>
          <w:tcPr>
            <w:tcW w:w="2051" w:type="dxa"/>
          </w:tcPr>
          <w:p w14:paraId="3462F882" w14:textId="77777777" w:rsidR="00295E78" w:rsidRDefault="00000000">
            <w:r>
              <w:t>Chocolate stack</w:t>
            </w:r>
          </w:p>
        </w:tc>
        <w:tc>
          <w:tcPr>
            <w:tcW w:w="6130" w:type="dxa"/>
          </w:tcPr>
          <w:p w14:paraId="53E45311" w14:textId="77777777" w:rsidR="00295E78" w:rsidRDefault="00000000">
            <w:r>
              <w:t>https://www.hackerearth.com/problem/algorithm/chocolate-stack-746c1b56/?source=list_view</w:t>
            </w:r>
          </w:p>
        </w:tc>
      </w:tr>
      <w:tr w:rsidR="00295E78" w14:paraId="746B8CFD" w14:textId="77777777" w:rsidTr="0079196B">
        <w:tc>
          <w:tcPr>
            <w:tcW w:w="675" w:type="dxa"/>
          </w:tcPr>
          <w:p w14:paraId="13F1342A" w14:textId="77777777" w:rsidR="00295E78" w:rsidRDefault="00000000">
            <w:r>
              <w:t>809</w:t>
            </w:r>
          </w:p>
        </w:tc>
        <w:tc>
          <w:tcPr>
            <w:tcW w:w="2051" w:type="dxa"/>
          </w:tcPr>
          <w:p w14:paraId="276AEEB9" w14:textId="77777777" w:rsidR="00295E78" w:rsidRDefault="00000000">
            <w:r>
              <w:t>Equal Diverse Teams</w:t>
            </w:r>
          </w:p>
        </w:tc>
        <w:tc>
          <w:tcPr>
            <w:tcW w:w="6130" w:type="dxa"/>
          </w:tcPr>
          <w:p w14:paraId="4C550347" w14:textId="77777777" w:rsidR="00295E78" w:rsidRDefault="00000000">
            <w:r>
              <w:t>https://www.hackerearth.com/problem/algorithm/equal-diverse-teams-cbdb8fe2/?source=list_view</w:t>
            </w:r>
          </w:p>
        </w:tc>
      </w:tr>
      <w:tr w:rsidR="00295E78" w14:paraId="66200551" w14:textId="77777777" w:rsidTr="0079196B">
        <w:tc>
          <w:tcPr>
            <w:tcW w:w="675" w:type="dxa"/>
          </w:tcPr>
          <w:p w14:paraId="5D0CA9B7" w14:textId="77777777" w:rsidR="00295E78" w:rsidRDefault="00000000">
            <w:r>
              <w:t>810</w:t>
            </w:r>
          </w:p>
        </w:tc>
        <w:tc>
          <w:tcPr>
            <w:tcW w:w="2051" w:type="dxa"/>
          </w:tcPr>
          <w:p w14:paraId="49D7A939" w14:textId="77777777" w:rsidR="00295E78" w:rsidRDefault="00000000">
            <w:r>
              <w:t>Rook Attack</w:t>
            </w:r>
          </w:p>
        </w:tc>
        <w:tc>
          <w:tcPr>
            <w:tcW w:w="6130" w:type="dxa"/>
          </w:tcPr>
          <w:p w14:paraId="7183BE14" w14:textId="77777777" w:rsidR="00295E78" w:rsidRDefault="00000000">
            <w:r>
              <w:t>https://www.hackerearth.com/problem/algorithm/rook-attack-b899b655/?source=list_view</w:t>
            </w:r>
          </w:p>
        </w:tc>
      </w:tr>
      <w:tr w:rsidR="00295E78" w14:paraId="03B6AF23" w14:textId="77777777" w:rsidTr="0079196B">
        <w:tc>
          <w:tcPr>
            <w:tcW w:w="675" w:type="dxa"/>
          </w:tcPr>
          <w:p w14:paraId="7578DE99" w14:textId="77777777" w:rsidR="00295E78" w:rsidRDefault="00000000">
            <w:r>
              <w:t>811</w:t>
            </w:r>
          </w:p>
        </w:tc>
        <w:tc>
          <w:tcPr>
            <w:tcW w:w="2051" w:type="dxa"/>
          </w:tcPr>
          <w:p w14:paraId="39007C2F" w14:textId="77777777" w:rsidR="00295E78" w:rsidRDefault="00000000">
            <w:r>
              <w:t>Comment section</w:t>
            </w:r>
          </w:p>
        </w:tc>
        <w:tc>
          <w:tcPr>
            <w:tcW w:w="6130" w:type="dxa"/>
          </w:tcPr>
          <w:p w14:paraId="62A8E06D" w14:textId="77777777" w:rsidR="00295E78" w:rsidRDefault="00000000">
            <w:r>
              <w:t>https://www.hackerearth.com/problem/algorithm/comment-section-a120d784/?source=list_view</w:t>
            </w:r>
          </w:p>
        </w:tc>
      </w:tr>
      <w:tr w:rsidR="00295E78" w14:paraId="35D9564C" w14:textId="77777777" w:rsidTr="0079196B">
        <w:tc>
          <w:tcPr>
            <w:tcW w:w="675" w:type="dxa"/>
          </w:tcPr>
          <w:p w14:paraId="126976A8" w14:textId="77777777" w:rsidR="00295E78" w:rsidRDefault="00000000">
            <w:r>
              <w:t>812</w:t>
            </w:r>
          </w:p>
        </w:tc>
        <w:tc>
          <w:tcPr>
            <w:tcW w:w="2051" w:type="dxa"/>
          </w:tcPr>
          <w:p w14:paraId="72F9D38F" w14:textId="77777777" w:rsidR="00295E78" w:rsidRDefault="00000000">
            <w:r>
              <w:t>Telephone connections</w:t>
            </w:r>
          </w:p>
        </w:tc>
        <w:tc>
          <w:tcPr>
            <w:tcW w:w="6130" w:type="dxa"/>
          </w:tcPr>
          <w:p w14:paraId="75360E8E" w14:textId="77777777" w:rsidR="00295E78" w:rsidRDefault="00000000">
            <w:r>
              <w:t>https://www.hackerearth.com/problem/algorithm/group-minmax-1cddbceb/?source=list_view</w:t>
            </w:r>
          </w:p>
        </w:tc>
      </w:tr>
      <w:tr w:rsidR="00295E78" w14:paraId="064415BC" w14:textId="77777777" w:rsidTr="0079196B">
        <w:tc>
          <w:tcPr>
            <w:tcW w:w="675" w:type="dxa"/>
          </w:tcPr>
          <w:p w14:paraId="6DD06D0F" w14:textId="77777777" w:rsidR="00295E78" w:rsidRDefault="00000000">
            <w:r>
              <w:t>813</w:t>
            </w:r>
          </w:p>
        </w:tc>
        <w:tc>
          <w:tcPr>
            <w:tcW w:w="2051" w:type="dxa"/>
          </w:tcPr>
          <w:p w14:paraId="6FF4D547" w14:textId="77777777" w:rsidR="00295E78" w:rsidRDefault="00000000">
            <w:r>
              <w:t>Permutation Swaps</w:t>
            </w:r>
          </w:p>
        </w:tc>
        <w:tc>
          <w:tcPr>
            <w:tcW w:w="6130" w:type="dxa"/>
          </w:tcPr>
          <w:p w14:paraId="1EA6F650" w14:textId="77777777" w:rsidR="00295E78" w:rsidRDefault="00000000">
            <w:r>
              <w:t>https://www.hackerearth.com/problem/algorithm/guess-permutation-2-be0b2b90/?source=list_view</w:t>
            </w:r>
          </w:p>
        </w:tc>
      </w:tr>
      <w:tr w:rsidR="00295E78" w14:paraId="225156A9" w14:textId="77777777" w:rsidTr="0079196B">
        <w:tc>
          <w:tcPr>
            <w:tcW w:w="675" w:type="dxa"/>
          </w:tcPr>
          <w:p w14:paraId="7D028963" w14:textId="77777777" w:rsidR="00295E78" w:rsidRDefault="00000000">
            <w:r>
              <w:t>814</w:t>
            </w:r>
          </w:p>
        </w:tc>
        <w:tc>
          <w:tcPr>
            <w:tcW w:w="2051" w:type="dxa"/>
          </w:tcPr>
          <w:p w14:paraId="655D8EBA" w14:textId="77777777" w:rsidR="00295E78" w:rsidRDefault="00000000">
            <w:r>
              <w:t>XOR Pairs</w:t>
            </w:r>
          </w:p>
        </w:tc>
        <w:tc>
          <w:tcPr>
            <w:tcW w:w="6130" w:type="dxa"/>
          </w:tcPr>
          <w:p w14:paraId="513967D6" w14:textId="77777777" w:rsidR="00295E78" w:rsidRDefault="00000000">
            <w:r>
              <w:t>https://www.hackerearth.com/problem/algorithm/xor-pairs-4-ae23b208/?source=list_view</w:t>
            </w:r>
          </w:p>
        </w:tc>
      </w:tr>
      <w:tr w:rsidR="00295E78" w14:paraId="7A52C8B5" w14:textId="77777777" w:rsidTr="0079196B">
        <w:tc>
          <w:tcPr>
            <w:tcW w:w="675" w:type="dxa"/>
          </w:tcPr>
          <w:p w14:paraId="257643AC" w14:textId="77777777" w:rsidR="00295E78" w:rsidRDefault="00000000">
            <w:r>
              <w:t>815</w:t>
            </w:r>
          </w:p>
        </w:tc>
        <w:tc>
          <w:tcPr>
            <w:tcW w:w="2051" w:type="dxa"/>
          </w:tcPr>
          <w:p w14:paraId="450EF2C1" w14:textId="77777777" w:rsidR="00295E78" w:rsidRDefault="00000000">
            <w:r>
              <w:t>Random keyboard</w:t>
            </w:r>
          </w:p>
        </w:tc>
        <w:tc>
          <w:tcPr>
            <w:tcW w:w="6130" w:type="dxa"/>
          </w:tcPr>
          <w:p w14:paraId="6983A4B6" w14:textId="77777777" w:rsidR="00295E78" w:rsidRDefault="00000000">
            <w:r>
              <w:t>https://www.hackerearth.com/problem/algorithm/random-keyboard-7fac53bc/?source=list_view</w:t>
            </w:r>
          </w:p>
        </w:tc>
      </w:tr>
      <w:tr w:rsidR="00295E78" w14:paraId="4FB03FD2" w14:textId="77777777" w:rsidTr="0079196B">
        <w:tc>
          <w:tcPr>
            <w:tcW w:w="675" w:type="dxa"/>
          </w:tcPr>
          <w:p w14:paraId="54EACBDA" w14:textId="77777777" w:rsidR="00295E78" w:rsidRDefault="00000000">
            <w:r>
              <w:t>816</w:t>
            </w:r>
          </w:p>
        </w:tc>
        <w:tc>
          <w:tcPr>
            <w:tcW w:w="2051" w:type="dxa"/>
          </w:tcPr>
          <w:p w14:paraId="4E9B4D06" w14:textId="77777777" w:rsidR="00295E78" w:rsidRDefault="00000000">
            <w:r>
              <w:t>Fruit Slicing</w:t>
            </w:r>
          </w:p>
        </w:tc>
        <w:tc>
          <w:tcPr>
            <w:tcW w:w="6130" w:type="dxa"/>
          </w:tcPr>
          <w:p w14:paraId="36E6CF6C" w14:textId="77777777" w:rsidR="00295E78" w:rsidRDefault="00000000">
            <w:r>
              <w:t>https://www.hackerearth.com/problem/algorithm/fruit-slicing-9a455100/?source=list_view</w:t>
            </w:r>
          </w:p>
        </w:tc>
      </w:tr>
      <w:tr w:rsidR="00295E78" w14:paraId="36AB0FA9" w14:textId="77777777" w:rsidTr="0079196B">
        <w:tc>
          <w:tcPr>
            <w:tcW w:w="675" w:type="dxa"/>
          </w:tcPr>
          <w:p w14:paraId="378D301C" w14:textId="77777777" w:rsidR="00295E78" w:rsidRDefault="00000000">
            <w:r>
              <w:t>817</w:t>
            </w:r>
          </w:p>
        </w:tc>
        <w:tc>
          <w:tcPr>
            <w:tcW w:w="2051" w:type="dxa"/>
          </w:tcPr>
          <w:p w14:paraId="3E7B6D53" w14:textId="77777777" w:rsidR="00295E78" w:rsidRDefault="00000000">
            <w:r>
              <w:t>Safe programming</w:t>
            </w:r>
          </w:p>
        </w:tc>
        <w:tc>
          <w:tcPr>
            <w:tcW w:w="6130" w:type="dxa"/>
          </w:tcPr>
          <w:p w14:paraId="201DEA1D" w14:textId="77777777" w:rsidR="00295E78" w:rsidRDefault="00000000">
            <w:r>
              <w:t>https://www.hackerearth.com/problem/algorithm/safe-programming-d5cf9331/?source=list_view</w:t>
            </w:r>
          </w:p>
        </w:tc>
      </w:tr>
      <w:tr w:rsidR="00295E78" w14:paraId="30507644" w14:textId="77777777" w:rsidTr="0079196B">
        <w:tc>
          <w:tcPr>
            <w:tcW w:w="675" w:type="dxa"/>
          </w:tcPr>
          <w:p w14:paraId="5B8497EA" w14:textId="77777777" w:rsidR="00295E78" w:rsidRDefault="00000000">
            <w:r>
              <w:t>818</w:t>
            </w:r>
          </w:p>
        </w:tc>
        <w:tc>
          <w:tcPr>
            <w:tcW w:w="2051" w:type="dxa"/>
          </w:tcPr>
          <w:p w14:paraId="08C4DDD4" w14:textId="77777777" w:rsidR="00295E78" w:rsidRDefault="00000000">
            <w:r>
              <w:t>Safe programming</w:t>
            </w:r>
          </w:p>
        </w:tc>
        <w:tc>
          <w:tcPr>
            <w:tcW w:w="6130" w:type="dxa"/>
          </w:tcPr>
          <w:p w14:paraId="037EBE20" w14:textId="77777777" w:rsidR="00295E78" w:rsidRDefault="00000000">
            <w:r>
              <w:t>https://www.hackerearth.com/problem/algorithm/safe-programming-9a5a79d3/?source=list_view</w:t>
            </w:r>
          </w:p>
        </w:tc>
      </w:tr>
      <w:tr w:rsidR="00295E78" w14:paraId="7777DBDC" w14:textId="77777777" w:rsidTr="0079196B">
        <w:tc>
          <w:tcPr>
            <w:tcW w:w="675" w:type="dxa"/>
          </w:tcPr>
          <w:p w14:paraId="19D5E1BA" w14:textId="77777777" w:rsidR="00295E78" w:rsidRDefault="00000000">
            <w:r>
              <w:t>819</w:t>
            </w:r>
          </w:p>
        </w:tc>
        <w:tc>
          <w:tcPr>
            <w:tcW w:w="2051" w:type="dxa"/>
          </w:tcPr>
          <w:p w14:paraId="3D4159F0" w14:textId="77777777" w:rsidR="00295E78" w:rsidRDefault="00000000">
            <w:r>
              <w:t>Max separations</w:t>
            </w:r>
          </w:p>
        </w:tc>
        <w:tc>
          <w:tcPr>
            <w:tcW w:w="6130" w:type="dxa"/>
          </w:tcPr>
          <w:p w14:paraId="0F241CF7" w14:textId="77777777" w:rsidR="00295E78" w:rsidRDefault="00000000">
            <w:r>
              <w:t>https://www.hackerearth.com/problem/algorithm/max-seperations-4ed0b552/?source=list_view</w:t>
            </w:r>
          </w:p>
        </w:tc>
      </w:tr>
      <w:tr w:rsidR="00295E78" w14:paraId="552CADF4" w14:textId="77777777" w:rsidTr="0079196B">
        <w:tc>
          <w:tcPr>
            <w:tcW w:w="675" w:type="dxa"/>
          </w:tcPr>
          <w:p w14:paraId="4C3A8699" w14:textId="77777777" w:rsidR="00295E78" w:rsidRDefault="00000000">
            <w:r>
              <w:t>820</w:t>
            </w:r>
          </w:p>
        </w:tc>
        <w:tc>
          <w:tcPr>
            <w:tcW w:w="2051" w:type="dxa"/>
          </w:tcPr>
          <w:p w14:paraId="7C4A8933" w14:textId="77777777" w:rsidR="00295E78" w:rsidRDefault="00000000">
            <w:r>
              <w:t>Unique substrings</w:t>
            </w:r>
          </w:p>
        </w:tc>
        <w:tc>
          <w:tcPr>
            <w:tcW w:w="6130" w:type="dxa"/>
          </w:tcPr>
          <w:p w14:paraId="527E5FC3" w14:textId="77777777" w:rsidR="00295E78" w:rsidRDefault="00000000">
            <w:r>
              <w:t>https://www.hackerearth.com/problem/algorithm/unique-substrings-71b184fb/?source=list_view</w:t>
            </w:r>
          </w:p>
        </w:tc>
      </w:tr>
      <w:tr w:rsidR="00295E78" w14:paraId="5A44174E" w14:textId="77777777" w:rsidTr="0079196B">
        <w:tc>
          <w:tcPr>
            <w:tcW w:w="675" w:type="dxa"/>
          </w:tcPr>
          <w:p w14:paraId="2E1A5BFC" w14:textId="77777777" w:rsidR="00295E78" w:rsidRDefault="00000000">
            <w:r>
              <w:t>821</w:t>
            </w:r>
          </w:p>
        </w:tc>
        <w:tc>
          <w:tcPr>
            <w:tcW w:w="2051" w:type="dxa"/>
          </w:tcPr>
          <w:p w14:paraId="44478D11" w14:textId="77777777" w:rsidR="00295E78" w:rsidRDefault="00000000">
            <w:r>
              <w:t>Valid pairs</w:t>
            </w:r>
          </w:p>
        </w:tc>
        <w:tc>
          <w:tcPr>
            <w:tcW w:w="6130" w:type="dxa"/>
          </w:tcPr>
          <w:p w14:paraId="07FB99B3" w14:textId="77777777" w:rsidR="00295E78" w:rsidRDefault="00000000">
            <w:r>
              <w:t>https://www.hackerearth.com/problem/algorithm/valid-pairs-4f78e507/?source=list_view</w:t>
            </w:r>
          </w:p>
        </w:tc>
      </w:tr>
      <w:tr w:rsidR="00295E78" w14:paraId="0E7098D1" w14:textId="77777777" w:rsidTr="0079196B">
        <w:tc>
          <w:tcPr>
            <w:tcW w:w="675" w:type="dxa"/>
          </w:tcPr>
          <w:p w14:paraId="013EFCC8" w14:textId="77777777" w:rsidR="00295E78" w:rsidRDefault="00000000">
            <w:r>
              <w:t>822</w:t>
            </w:r>
          </w:p>
        </w:tc>
        <w:tc>
          <w:tcPr>
            <w:tcW w:w="2051" w:type="dxa"/>
          </w:tcPr>
          <w:p w14:paraId="68743848" w14:textId="77777777" w:rsidR="00295E78" w:rsidRDefault="00000000">
            <w:r>
              <w:t>Unique substrings</w:t>
            </w:r>
          </w:p>
        </w:tc>
        <w:tc>
          <w:tcPr>
            <w:tcW w:w="6130" w:type="dxa"/>
          </w:tcPr>
          <w:p w14:paraId="4DA001C4" w14:textId="77777777" w:rsidR="00295E78" w:rsidRDefault="00000000">
            <w:r>
              <w:t>https://www.hackerearth.com/problem/algorithm/unique-substrings-d65a3735/?source=list_view</w:t>
            </w:r>
          </w:p>
        </w:tc>
      </w:tr>
      <w:tr w:rsidR="00295E78" w14:paraId="7ABC5B54" w14:textId="77777777" w:rsidTr="0079196B">
        <w:tc>
          <w:tcPr>
            <w:tcW w:w="675" w:type="dxa"/>
          </w:tcPr>
          <w:p w14:paraId="10A350E3" w14:textId="77777777" w:rsidR="00295E78" w:rsidRDefault="00000000">
            <w:r>
              <w:t>823</w:t>
            </w:r>
          </w:p>
        </w:tc>
        <w:tc>
          <w:tcPr>
            <w:tcW w:w="2051" w:type="dxa"/>
          </w:tcPr>
          <w:p w14:paraId="6462C877" w14:textId="77777777" w:rsidR="00295E78" w:rsidRDefault="00000000">
            <w:r>
              <w:t>Tram ride</w:t>
            </w:r>
          </w:p>
        </w:tc>
        <w:tc>
          <w:tcPr>
            <w:tcW w:w="6130" w:type="dxa"/>
          </w:tcPr>
          <w:p w14:paraId="3CB15951" w14:textId="77777777" w:rsidR="00295E78" w:rsidRDefault="00000000">
            <w:r>
              <w:t>https://www.hackerearth.com/problem/algorithm/tram-ride-d7ff3a92/?source=list_view</w:t>
            </w:r>
          </w:p>
        </w:tc>
      </w:tr>
      <w:tr w:rsidR="00295E78" w14:paraId="73F909C0" w14:textId="77777777" w:rsidTr="0079196B">
        <w:tc>
          <w:tcPr>
            <w:tcW w:w="675" w:type="dxa"/>
          </w:tcPr>
          <w:p w14:paraId="27089CBA" w14:textId="77777777" w:rsidR="00295E78" w:rsidRDefault="00000000">
            <w:r>
              <w:t>824</w:t>
            </w:r>
          </w:p>
        </w:tc>
        <w:tc>
          <w:tcPr>
            <w:tcW w:w="2051" w:type="dxa"/>
          </w:tcPr>
          <w:p w14:paraId="1071651D" w14:textId="77777777" w:rsidR="00295E78" w:rsidRDefault="00000000">
            <w:r>
              <w:t>Concert capacity</w:t>
            </w:r>
          </w:p>
        </w:tc>
        <w:tc>
          <w:tcPr>
            <w:tcW w:w="6130" w:type="dxa"/>
          </w:tcPr>
          <w:p w14:paraId="6940BF55" w14:textId="77777777" w:rsidR="00295E78" w:rsidRDefault="00000000">
            <w:r>
              <w:t>https://www.hackerearth.com/problem/algorithm/concert-capacity-2cef594a/?source=list_view</w:t>
            </w:r>
          </w:p>
        </w:tc>
      </w:tr>
      <w:tr w:rsidR="00295E78" w14:paraId="58853EE1" w14:textId="77777777" w:rsidTr="0079196B">
        <w:tc>
          <w:tcPr>
            <w:tcW w:w="675" w:type="dxa"/>
          </w:tcPr>
          <w:p w14:paraId="33F7FDD7" w14:textId="77777777" w:rsidR="00295E78" w:rsidRDefault="00000000">
            <w:r>
              <w:t>825</w:t>
            </w:r>
          </w:p>
        </w:tc>
        <w:tc>
          <w:tcPr>
            <w:tcW w:w="2051" w:type="dxa"/>
          </w:tcPr>
          <w:p w14:paraId="4BD1FAF2" w14:textId="77777777" w:rsidR="00295E78" w:rsidRDefault="00000000">
            <w:r>
              <w:t>Palindrome lover</w:t>
            </w:r>
          </w:p>
        </w:tc>
        <w:tc>
          <w:tcPr>
            <w:tcW w:w="6130" w:type="dxa"/>
          </w:tcPr>
          <w:p w14:paraId="5194E796" w14:textId="77777777" w:rsidR="00295E78" w:rsidRDefault="00000000">
            <w:r>
              <w:t>https://www.hackerearth.com/problem/algorithm/palindrome-lover-d7beb2b0/?source=list_view</w:t>
            </w:r>
          </w:p>
        </w:tc>
      </w:tr>
      <w:tr w:rsidR="00295E78" w14:paraId="66F329E0" w14:textId="77777777" w:rsidTr="0079196B">
        <w:tc>
          <w:tcPr>
            <w:tcW w:w="675" w:type="dxa"/>
          </w:tcPr>
          <w:p w14:paraId="0ACA3255" w14:textId="77777777" w:rsidR="00295E78" w:rsidRDefault="00000000">
            <w:r>
              <w:t>826</w:t>
            </w:r>
          </w:p>
        </w:tc>
        <w:tc>
          <w:tcPr>
            <w:tcW w:w="2051" w:type="dxa"/>
          </w:tcPr>
          <w:p w14:paraId="09F98C46" w14:textId="77777777" w:rsidR="00295E78" w:rsidRDefault="00000000">
            <w:r>
              <w:t>Employee rating</w:t>
            </w:r>
          </w:p>
        </w:tc>
        <w:tc>
          <w:tcPr>
            <w:tcW w:w="6130" w:type="dxa"/>
          </w:tcPr>
          <w:p w14:paraId="4586FF0B" w14:textId="77777777" w:rsidR="00295E78" w:rsidRDefault="00000000">
            <w:r>
              <w:t>https://www.hackerearth.com/problem/algorithm/employee-rating-8cd8dc10/?source=list_view</w:t>
            </w:r>
          </w:p>
        </w:tc>
      </w:tr>
      <w:tr w:rsidR="00295E78" w14:paraId="44A6EE18" w14:textId="77777777" w:rsidTr="0079196B">
        <w:tc>
          <w:tcPr>
            <w:tcW w:w="675" w:type="dxa"/>
          </w:tcPr>
          <w:p w14:paraId="199A7143" w14:textId="77777777" w:rsidR="00295E78" w:rsidRDefault="00000000">
            <w:r>
              <w:t>827</w:t>
            </w:r>
          </w:p>
        </w:tc>
        <w:tc>
          <w:tcPr>
            <w:tcW w:w="2051" w:type="dxa"/>
          </w:tcPr>
          <w:p w14:paraId="54F7C69E" w14:textId="77777777" w:rsidR="00295E78" w:rsidRDefault="00000000">
            <w:r>
              <w:t>Maximum length subsequence</w:t>
            </w:r>
          </w:p>
        </w:tc>
        <w:tc>
          <w:tcPr>
            <w:tcW w:w="6130" w:type="dxa"/>
          </w:tcPr>
          <w:p w14:paraId="408B8CD7" w14:textId="77777777" w:rsidR="00295E78" w:rsidRDefault="00000000">
            <w:r>
              <w:t>https://www.hackerearth.com/problem/algorithm/maximum-length-subsequence-f5f9c13d/?source=list_view</w:t>
            </w:r>
          </w:p>
        </w:tc>
      </w:tr>
      <w:tr w:rsidR="00295E78" w14:paraId="4ADA9E01" w14:textId="77777777" w:rsidTr="0079196B">
        <w:tc>
          <w:tcPr>
            <w:tcW w:w="675" w:type="dxa"/>
          </w:tcPr>
          <w:p w14:paraId="5308EE54" w14:textId="77777777" w:rsidR="00295E78" w:rsidRDefault="00000000">
            <w:r>
              <w:t>828</w:t>
            </w:r>
          </w:p>
        </w:tc>
        <w:tc>
          <w:tcPr>
            <w:tcW w:w="2051" w:type="dxa"/>
          </w:tcPr>
          <w:p w14:paraId="18ABDDAA" w14:textId="77777777" w:rsidR="00295E78" w:rsidRDefault="00000000">
            <w:r>
              <w:t>ASME to SAME</w:t>
            </w:r>
          </w:p>
        </w:tc>
        <w:tc>
          <w:tcPr>
            <w:tcW w:w="6130" w:type="dxa"/>
          </w:tcPr>
          <w:p w14:paraId="146391BC" w14:textId="77777777" w:rsidR="00295E78" w:rsidRDefault="00000000">
            <w:r>
              <w:t>https://www.hackerearth.com/problem/algorithm/asme-to-same-3-3e7c0c0d/?source=list_view</w:t>
            </w:r>
          </w:p>
        </w:tc>
      </w:tr>
      <w:tr w:rsidR="00295E78" w14:paraId="2BA6655E" w14:textId="77777777" w:rsidTr="0079196B">
        <w:tc>
          <w:tcPr>
            <w:tcW w:w="675" w:type="dxa"/>
          </w:tcPr>
          <w:p w14:paraId="3FEC7BDB" w14:textId="77777777" w:rsidR="00295E78" w:rsidRDefault="00000000">
            <w:r>
              <w:t>829</w:t>
            </w:r>
          </w:p>
        </w:tc>
        <w:tc>
          <w:tcPr>
            <w:tcW w:w="2051" w:type="dxa"/>
          </w:tcPr>
          <w:p w14:paraId="6E58652F" w14:textId="77777777" w:rsidR="00295E78" w:rsidRDefault="00000000">
            <w:r>
              <w:t>Count in string</w:t>
            </w:r>
          </w:p>
        </w:tc>
        <w:tc>
          <w:tcPr>
            <w:tcW w:w="6130" w:type="dxa"/>
          </w:tcPr>
          <w:p w14:paraId="502EBA1A" w14:textId="77777777" w:rsidR="00295E78" w:rsidRDefault="00000000">
            <w:r>
              <w:t>https://www.hackerearth.com/problem/algorithm/count-in-string-5114694d/?source=list_view</w:t>
            </w:r>
          </w:p>
        </w:tc>
      </w:tr>
      <w:tr w:rsidR="00295E78" w14:paraId="43D28130" w14:textId="77777777" w:rsidTr="0079196B">
        <w:tc>
          <w:tcPr>
            <w:tcW w:w="675" w:type="dxa"/>
          </w:tcPr>
          <w:p w14:paraId="298B8C89" w14:textId="77777777" w:rsidR="00295E78" w:rsidRDefault="00000000">
            <w:r>
              <w:t>830</w:t>
            </w:r>
          </w:p>
        </w:tc>
        <w:tc>
          <w:tcPr>
            <w:tcW w:w="2051" w:type="dxa"/>
          </w:tcPr>
          <w:p w14:paraId="699B1EE3" w14:textId="77777777" w:rsidR="00295E78" w:rsidRDefault="00000000">
            <w:r>
              <w:t>MAX AND</w:t>
            </w:r>
          </w:p>
        </w:tc>
        <w:tc>
          <w:tcPr>
            <w:tcW w:w="6130" w:type="dxa"/>
          </w:tcPr>
          <w:p w14:paraId="7EFCD05D" w14:textId="77777777" w:rsidR="00295E78" w:rsidRDefault="00000000">
            <w:r>
              <w:t>https://www.hackerearth.com/problem/algorithm/max-and-f1fbe59d/?source=list_view</w:t>
            </w:r>
          </w:p>
        </w:tc>
      </w:tr>
      <w:tr w:rsidR="00295E78" w14:paraId="542D1D19" w14:textId="77777777" w:rsidTr="0079196B">
        <w:tc>
          <w:tcPr>
            <w:tcW w:w="675" w:type="dxa"/>
          </w:tcPr>
          <w:p w14:paraId="7DB2DC96" w14:textId="77777777" w:rsidR="00295E78" w:rsidRDefault="00000000">
            <w:r>
              <w:t>831</w:t>
            </w:r>
          </w:p>
        </w:tc>
        <w:tc>
          <w:tcPr>
            <w:tcW w:w="2051" w:type="dxa"/>
          </w:tcPr>
          <w:p w14:paraId="51C551A4" w14:textId="77777777" w:rsidR="00295E78" w:rsidRDefault="00000000">
            <w:r>
              <w:t>Longest Subsequence Queries</w:t>
            </w:r>
          </w:p>
        </w:tc>
        <w:tc>
          <w:tcPr>
            <w:tcW w:w="6130" w:type="dxa"/>
          </w:tcPr>
          <w:p w14:paraId="19D9D0D4" w14:textId="77777777" w:rsidR="00295E78" w:rsidRDefault="00000000">
            <w:r>
              <w:t>https://www.hackerearth.com/problem/algorithm/longest-subsequence-queries-9c45a765/?source=list_view</w:t>
            </w:r>
          </w:p>
        </w:tc>
      </w:tr>
      <w:tr w:rsidR="00295E78" w14:paraId="350A4A1D" w14:textId="77777777" w:rsidTr="0079196B">
        <w:tc>
          <w:tcPr>
            <w:tcW w:w="675" w:type="dxa"/>
          </w:tcPr>
          <w:p w14:paraId="61C217E1" w14:textId="77777777" w:rsidR="00295E78" w:rsidRDefault="00000000">
            <w:r>
              <w:t>832</w:t>
            </w:r>
          </w:p>
        </w:tc>
        <w:tc>
          <w:tcPr>
            <w:tcW w:w="2051" w:type="dxa"/>
          </w:tcPr>
          <w:p w14:paraId="6E1AFDBC" w14:textId="77777777" w:rsidR="00295E78" w:rsidRDefault="00000000">
            <w:r>
              <w:t>Equal Parity</w:t>
            </w:r>
          </w:p>
        </w:tc>
        <w:tc>
          <w:tcPr>
            <w:tcW w:w="6130" w:type="dxa"/>
          </w:tcPr>
          <w:p w14:paraId="1C84FDD3" w14:textId="77777777" w:rsidR="00295E78" w:rsidRDefault="00000000">
            <w:r>
              <w:t>https://www.hackerearth.com/problem/algorithm/equal-parity-ccc0c1dd/?source=list_view</w:t>
            </w:r>
          </w:p>
        </w:tc>
      </w:tr>
      <w:tr w:rsidR="00295E78" w14:paraId="45C11D70" w14:textId="77777777" w:rsidTr="0079196B">
        <w:tc>
          <w:tcPr>
            <w:tcW w:w="675" w:type="dxa"/>
          </w:tcPr>
          <w:p w14:paraId="66CA18CB" w14:textId="77777777" w:rsidR="00295E78" w:rsidRDefault="00000000">
            <w:r>
              <w:t>833</w:t>
            </w:r>
          </w:p>
        </w:tc>
        <w:tc>
          <w:tcPr>
            <w:tcW w:w="2051" w:type="dxa"/>
          </w:tcPr>
          <w:p w14:paraId="722610EA" w14:textId="77777777" w:rsidR="00295E78" w:rsidRDefault="00000000">
            <w:r>
              <w:t>Minimum Cost</w:t>
            </w:r>
          </w:p>
        </w:tc>
        <w:tc>
          <w:tcPr>
            <w:tcW w:w="6130" w:type="dxa"/>
          </w:tcPr>
          <w:p w14:paraId="3963D3CC" w14:textId="77777777" w:rsidR="00295E78" w:rsidRDefault="00000000">
            <w:r>
              <w:t>https://www.hackerearth.com/problem/algorithm/minimum-cost-14-143d011a/?source=list_view</w:t>
            </w:r>
          </w:p>
        </w:tc>
      </w:tr>
      <w:tr w:rsidR="00295E78" w14:paraId="016A53C0" w14:textId="77777777" w:rsidTr="0079196B">
        <w:tc>
          <w:tcPr>
            <w:tcW w:w="675" w:type="dxa"/>
          </w:tcPr>
          <w:p w14:paraId="1C9333D9" w14:textId="77777777" w:rsidR="00295E78" w:rsidRDefault="00000000">
            <w:r>
              <w:t>834</w:t>
            </w:r>
          </w:p>
        </w:tc>
        <w:tc>
          <w:tcPr>
            <w:tcW w:w="2051" w:type="dxa"/>
          </w:tcPr>
          <w:p w14:paraId="5638BD5C" w14:textId="77777777" w:rsidR="00295E78" w:rsidRDefault="00000000">
            <w:r>
              <w:t>Sort String</w:t>
            </w:r>
          </w:p>
        </w:tc>
        <w:tc>
          <w:tcPr>
            <w:tcW w:w="6130" w:type="dxa"/>
          </w:tcPr>
          <w:p w14:paraId="59C54EBB" w14:textId="77777777" w:rsidR="00295E78" w:rsidRDefault="00000000">
            <w:r>
              <w:t>https://www.hackerearth.com/problem/algorithm/sort-string-2-18accdb0/?source=list_view</w:t>
            </w:r>
          </w:p>
        </w:tc>
      </w:tr>
      <w:tr w:rsidR="00295E78" w14:paraId="0C752F29" w14:textId="77777777" w:rsidTr="0079196B">
        <w:tc>
          <w:tcPr>
            <w:tcW w:w="675" w:type="dxa"/>
          </w:tcPr>
          <w:p w14:paraId="671B8ADE" w14:textId="77777777" w:rsidR="00295E78" w:rsidRDefault="00000000">
            <w:r>
              <w:t>835</w:t>
            </w:r>
          </w:p>
        </w:tc>
        <w:tc>
          <w:tcPr>
            <w:tcW w:w="2051" w:type="dxa"/>
          </w:tcPr>
          <w:p w14:paraId="26AB679A" w14:textId="77777777" w:rsidR="00295E78" w:rsidRDefault="00000000">
            <w:r>
              <w:t>Max Game</w:t>
            </w:r>
          </w:p>
        </w:tc>
        <w:tc>
          <w:tcPr>
            <w:tcW w:w="6130" w:type="dxa"/>
          </w:tcPr>
          <w:p w14:paraId="18B2550A" w14:textId="77777777" w:rsidR="00295E78" w:rsidRDefault="00000000">
            <w:r>
              <w:t>https://www.hackerearth.com/problem/algorithm/max-game-2a0793c2/?source=list_view</w:t>
            </w:r>
          </w:p>
        </w:tc>
      </w:tr>
      <w:tr w:rsidR="00295E78" w14:paraId="7150B1C3" w14:textId="77777777" w:rsidTr="0079196B">
        <w:tc>
          <w:tcPr>
            <w:tcW w:w="675" w:type="dxa"/>
          </w:tcPr>
          <w:p w14:paraId="069EF929" w14:textId="77777777" w:rsidR="00295E78" w:rsidRDefault="00000000">
            <w:r>
              <w:t>836</w:t>
            </w:r>
          </w:p>
        </w:tc>
        <w:tc>
          <w:tcPr>
            <w:tcW w:w="2051" w:type="dxa"/>
          </w:tcPr>
          <w:p w14:paraId="1BC95564" w14:textId="77777777" w:rsidR="00295E78" w:rsidRDefault="00000000">
            <w:r>
              <w:t>Split the Bill</w:t>
            </w:r>
          </w:p>
        </w:tc>
        <w:tc>
          <w:tcPr>
            <w:tcW w:w="6130" w:type="dxa"/>
          </w:tcPr>
          <w:p w14:paraId="15DD9959" w14:textId="77777777" w:rsidR="00295E78" w:rsidRDefault="00000000">
            <w:r>
              <w:t>https://www.hackerearth.com/problem/algorithm/split-the-bill-3-5a0690ff/?source=list_view</w:t>
            </w:r>
          </w:p>
        </w:tc>
      </w:tr>
      <w:tr w:rsidR="00295E78" w14:paraId="37A680F1" w14:textId="77777777" w:rsidTr="0079196B">
        <w:tc>
          <w:tcPr>
            <w:tcW w:w="675" w:type="dxa"/>
          </w:tcPr>
          <w:p w14:paraId="3FC07C27" w14:textId="77777777" w:rsidR="00295E78" w:rsidRDefault="00000000">
            <w:r>
              <w:t>837</w:t>
            </w:r>
          </w:p>
        </w:tc>
        <w:tc>
          <w:tcPr>
            <w:tcW w:w="2051" w:type="dxa"/>
          </w:tcPr>
          <w:p w14:paraId="5667B6D0" w14:textId="77777777" w:rsidR="00295E78" w:rsidRDefault="00000000">
            <w:r>
              <w:t>Xor Matrix</w:t>
            </w:r>
          </w:p>
        </w:tc>
        <w:tc>
          <w:tcPr>
            <w:tcW w:w="6130" w:type="dxa"/>
          </w:tcPr>
          <w:p w14:paraId="63DD30D0" w14:textId="77777777" w:rsidR="00295E78" w:rsidRDefault="00000000">
            <w:r>
              <w:t>https://www.hackerearth.com/problem/algorithm/xor-matrix-3-233eaca4/?source=list_view</w:t>
            </w:r>
          </w:p>
        </w:tc>
      </w:tr>
      <w:tr w:rsidR="00295E78" w14:paraId="0D98279E" w14:textId="77777777" w:rsidTr="0079196B">
        <w:tc>
          <w:tcPr>
            <w:tcW w:w="675" w:type="dxa"/>
          </w:tcPr>
          <w:p w14:paraId="09AD6E2D" w14:textId="77777777" w:rsidR="00295E78" w:rsidRDefault="00000000">
            <w:r>
              <w:t>838</w:t>
            </w:r>
          </w:p>
        </w:tc>
        <w:tc>
          <w:tcPr>
            <w:tcW w:w="2051" w:type="dxa"/>
          </w:tcPr>
          <w:p w14:paraId="5D6878E8" w14:textId="77777777" w:rsidR="00295E78" w:rsidRDefault="00000000">
            <w:r>
              <w:t>Candy in the box</w:t>
            </w:r>
          </w:p>
        </w:tc>
        <w:tc>
          <w:tcPr>
            <w:tcW w:w="6130" w:type="dxa"/>
          </w:tcPr>
          <w:p w14:paraId="0BF33DD7" w14:textId="77777777" w:rsidR="00295E78" w:rsidRDefault="00000000">
            <w:r>
              <w:t>https://www.hackerearth.com/problem/algorithm/candy-in-the-box-75b63839/?source=list_view</w:t>
            </w:r>
          </w:p>
        </w:tc>
      </w:tr>
      <w:tr w:rsidR="00295E78" w14:paraId="527ABF37" w14:textId="77777777" w:rsidTr="0079196B">
        <w:tc>
          <w:tcPr>
            <w:tcW w:w="675" w:type="dxa"/>
          </w:tcPr>
          <w:p w14:paraId="213488F4" w14:textId="77777777" w:rsidR="00295E78" w:rsidRDefault="00000000">
            <w:r>
              <w:t>839</w:t>
            </w:r>
          </w:p>
        </w:tc>
        <w:tc>
          <w:tcPr>
            <w:tcW w:w="2051" w:type="dxa"/>
          </w:tcPr>
          <w:p w14:paraId="7776C716" w14:textId="77777777" w:rsidR="00295E78" w:rsidRDefault="00000000">
            <w:r>
              <w:t>Max difference</w:t>
            </w:r>
          </w:p>
        </w:tc>
        <w:tc>
          <w:tcPr>
            <w:tcW w:w="6130" w:type="dxa"/>
          </w:tcPr>
          <w:p w14:paraId="22C09E04" w14:textId="77777777" w:rsidR="00295E78" w:rsidRDefault="00000000">
            <w:r>
              <w:t>https://www.hackerearth.com/problem/algorithm/max-difference-3-a5f48242/?source=list_view</w:t>
            </w:r>
          </w:p>
        </w:tc>
      </w:tr>
      <w:tr w:rsidR="00295E78" w14:paraId="38481D85" w14:textId="77777777" w:rsidTr="0079196B">
        <w:tc>
          <w:tcPr>
            <w:tcW w:w="675" w:type="dxa"/>
          </w:tcPr>
          <w:p w14:paraId="4A0690EC" w14:textId="77777777" w:rsidR="00295E78" w:rsidRDefault="00000000">
            <w:r>
              <w:t>840</w:t>
            </w:r>
          </w:p>
        </w:tc>
        <w:tc>
          <w:tcPr>
            <w:tcW w:w="2051" w:type="dxa"/>
          </w:tcPr>
          <w:p w14:paraId="78F295CE" w14:textId="77777777" w:rsidR="00295E78" w:rsidRDefault="00000000">
            <w:r>
              <w:t>Equal Operation</w:t>
            </w:r>
          </w:p>
        </w:tc>
        <w:tc>
          <w:tcPr>
            <w:tcW w:w="6130" w:type="dxa"/>
          </w:tcPr>
          <w:p w14:paraId="0D6A0B81" w14:textId="77777777" w:rsidR="00295E78" w:rsidRDefault="00000000">
            <w:r>
              <w:t>https://www.hackerearth.com/problem/algorithm/equal-operation-2-95be3ed1/?source=list_view</w:t>
            </w:r>
          </w:p>
        </w:tc>
      </w:tr>
      <w:tr w:rsidR="00295E78" w14:paraId="766F52F2" w14:textId="77777777" w:rsidTr="0079196B">
        <w:tc>
          <w:tcPr>
            <w:tcW w:w="675" w:type="dxa"/>
          </w:tcPr>
          <w:p w14:paraId="41A13FFF" w14:textId="77777777" w:rsidR="00295E78" w:rsidRDefault="00000000">
            <w:r>
              <w:t>841</w:t>
            </w:r>
          </w:p>
        </w:tc>
        <w:tc>
          <w:tcPr>
            <w:tcW w:w="2051" w:type="dxa"/>
          </w:tcPr>
          <w:p w14:paraId="6220FAD1" w14:textId="77777777" w:rsidR="00295E78" w:rsidRDefault="00000000">
            <w:r>
              <w:t>Wesam and Omar</w:t>
            </w:r>
          </w:p>
        </w:tc>
        <w:tc>
          <w:tcPr>
            <w:tcW w:w="6130" w:type="dxa"/>
          </w:tcPr>
          <w:p w14:paraId="26431452" w14:textId="77777777" w:rsidR="00295E78" w:rsidRDefault="00000000">
            <w:r>
              <w:t>https://www.hackerearth.com/problem/algorithm/wesam-and-omar-e927dd23/?source=list_view</w:t>
            </w:r>
          </w:p>
        </w:tc>
      </w:tr>
      <w:tr w:rsidR="00295E78" w14:paraId="37BE5214" w14:textId="77777777" w:rsidTr="0079196B">
        <w:tc>
          <w:tcPr>
            <w:tcW w:w="675" w:type="dxa"/>
          </w:tcPr>
          <w:p w14:paraId="27CE00DB" w14:textId="77777777" w:rsidR="00295E78" w:rsidRDefault="00000000">
            <w:r>
              <w:t>842</w:t>
            </w:r>
          </w:p>
        </w:tc>
        <w:tc>
          <w:tcPr>
            <w:tcW w:w="2051" w:type="dxa"/>
          </w:tcPr>
          <w:p w14:paraId="25039D9D" w14:textId="77777777" w:rsidR="00295E78" w:rsidRDefault="00000000">
            <w:r>
              <w:t>Costliest Data Plan</w:t>
            </w:r>
          </w:p>
        </w:tc>
        <w:tc>
          <w:tcPr>
            <w:tcW w:w="6130" w:type="dxa"/>
          </w:tcPr>
          <w:p w14:paraId="16C25186" w14:textId="77777777" w:rsidR="00295E78" w:rsidRDefault="00000000">
            <w:r>
              <w:t>https://www.hackerearth.com/problem/algorithm/costliest-data-plan-422373b5/?source=list_view</w:t>
            </w:r>
          </w:p>
        </w:tc>
      </w:tr>
      <w:tr w:rsidR="00295E78" w14:paraId="218588CA" w14:textId="77777777" w:rsidTr="0079196B">
        <w:tc>
          <w:tcPr>
            <w:tcW w:w="675" w:type="dxa"/>
          </w:tcPr>
          <w:p w14:paraId="1B5F9F49" w14:textId="77777777" w:rsidR="00295E78" w:rsidRDefault="00000000">
            <w:r>
              <w:t>843</w:t>
            </w:r>
          </w:p>
        </w:tc>
        <w:tc>
          <w:tcPr>
            <w:tcW w:w="2051" w:type="dxa"/>
          </w:tcPr>
          <w:p w14:paraId="3E6E7B14" w14:textId="77777777" w:rsidR="00295E78" w:rsidRDefault="00000000">
            <w:r>
              <w:t>Alternative moves</w:t>
            </w:r>
          </w:p>
        </w:tc>
        <w:tc>
          <w:tcPr>
            <w:tcW w:w="6130" w:type="dxa"/>
          </w:tcPr>
          <w:p w14:paraId="2F7473A7" w14:textId="77777777" w:rsidR="00295E78" w:rsidRDefault="00000000">
            <w:r>
              <w:t>https://www.hackerearth.com/problem/algorithm/alternative-moves-f12ee40a/?source=list_view</w:t>
            </w:r>
          </w:p>
        </w:tc>
      </w:tr>
      <w:tr w:rsidR="00295E78" w14:paraId="087E708C" w14:textId="77777777" w:rsidTr="0079196B">
        <w:tc>
          <w:tcPr>
            <w:tcW w:w="675" w:type="dxa"/>
          </w:tcPr>
          <w:p w14:paraId="1ADD6CED" w14:textId="77777777" w:rsidR="00295E78" w:rsidRDefault="00000000">
            <w:r>
              <w:t>844</w:t>
            </w:r>
          </w:p>
        </w:tc>
        <w:tc>
          <w:tcPr>
            <w:tcW w:w="2051" w:type="dxa"/>
          </w:tcPr>
          <w:p w14:paraId="3BA874C6" w14:textId="77777777" w:rsidR="00295E78" w:rsidRDefault="00000000">
            <w:r>
              <w:t>Count Pairs</w:t>
            </w:r>
          </w:p>
        </w:tc>
        <w:tc>
          <w:tcPr>
            <w:tcW w:w="6130" w:type="dxa"/>
          </w:tcPr>
          <w:p w14:paraId="48949E01" w14:textId="77777777" w:rsidR="00295E78" w:rsidRDefault="00000000">
            <w:r>
              <w:t>https://www.hackerearth.com/problem/algorithm/count-pairs-13-c27240a8/?source=list_view</w:t>
            </w:r>
          </w:p>
        </w:tc>
      </w:tr>
      <w:tr w:rsidR="00295E78" w14:paraId="3DDBA3F2" w14:textId="77777777" w:rsidTr="0079196B">
        <w:tc>
          <w:tcPr>
            <w:tcW w:w="675" w:type="dxa"/>
          </w:tcPr>
          <w:p w14:paraId="75B058B6" w14:textId="77777777" w:rsidR="00295E78" w:rsidRDefault="00000000">
            <w:r>
              <w:t>845</w:t>
            </w:r>
          </w:p>
        </w:tc>
        <w:tc>
          <w:tcPr>
            <w:tcW w:w="2051" w:type="dxa"/>
          </w:tcPr>
          <w:p w14:paraId="0948449E" w14:textId="77777777" w:rsidR="00295E78" w:rsidRDefault="00000000">
            <w:r>
              <w:t>Maximum Inequality</w:t>
            </w:r>
          </w:p>
        </w:tc>
        <w:tc>
          <w:tcPr>
            <w:tcW w:w="6130" w:type="dxa"/>
          </w:tcPr>
          <w:p w14:paraId="347D16AC" w14:textId="77777777" w:rsidR="00295E78" w:rsidRDefault="00000000">
            <w:r>
              <w:t>https://www.hackerearth.com/problem/algorithm/maximum-inequality-b002b193/?source=list_view</w:t>
            </w:r>
          </w:p>
        </w:tc>
      </w:tr>
      <w:tr w:rsidR="00295E78" w14:paraId="2A530E23" w14:textId="77777777" w:rsidTr="0079196B">
        <w:tc>
          <w:tcPr>
            <w:tcW w:w="675" w:type="dxa"/>
          </w:tcPr>
          <w:p w14:paraId="2E2D3E20" w14:textId="77777777" w:rsidR="00295E78" w:rsidRDefault="00000000">
            <w:r>
              <w:t>846</w:t>
            </w:r>
          </w:p>
        </w:tc>
        <w:tc>
          <w:tcPr>
            <w:tcW w:w="2051" w:type="dxa"/>
          </w:tcPr>
          <w:p w14:paraId="18B528D8" w14:textId="77777777" w:rsidR="00295E78" w:rsidRDefault="00000000">
            <w:r>
              <w:t>Adjacent Parity</w:t>
            </w:r>
          </w:p>
        </w:tc>
        <w:tc>
          <w:tcPr>
            <w:tcW w:w="6130" w:type="dxa"/>
          </w:tcPr>
          <w:p w14:paraId="78ECAA6D" w14:textId="77777777" w:rsidR="00295E78" w:rsidRDefault="00000000">
            <w:r>
              <w:t>https://www.hackerearth.com/problem/algorithm/adjacent-parity-10c93d7a/?source=list_view</w:t>
            </w:r>
          </w:p>
        </w:tc>
      </w:tr>
      <w:tr w:rsidR="00295E78" w14:paraId="646A51DD" w14:textId="77777777" w:rsidTr="0079196B">
        <w:tc>
          <w:tcPr>
            <w:tcW w:w="675" w:type="dxa"/>
          </w:tcPr>
          <w:p w14:paraId="4F5215FA" w14:textId="77777777" w:rsidR="00295E78" w:rsidRDefault="00000000">
            <w:r>
              <w:t>847</w:t>
            </w:r>
          </w:p>
        </w:tc>
        <w:tc>
          <w:tcPr>
            <w:tcW w:w="2051" w:type="dxa"/>
          </w:tcPr>
          <w:p w14:paraId="1B21F9AE" w14:textId="77777777" w:rsidR="00295E78" w:rsidRDefault="00000000">
            <w:r>
              <w:t>Alice and messages</w:t>
            </w:r>
          </w:p>
        </w:tc>
        <w:tc>
          <w:tcPr>
            <w:tcW w:w="6130" w:type="dxa"/>
          </w:tcPr>
          <w:p w14:paraId="0174443C" w14:textId="77777777" w:rsidR="00295E78" w:rsidRDefault="00000000">
            <w:r>
              <w:t>https://www.hackerearth.com/problem/algorithm/testing-40-d469eb00/?source=list_view</w:t>
            </w:r>
          </w:p>
        </w:tc>
      </w:tr>
      <w:tr w:rsidR="00295E78" w14:paraId="790B8B8B" w14:textId="77777777" w:rsidTr="0079196B">
        <w:tc>
          <w:tcPr>
            <w:tcW w:w="675" w:type="dxa"/>
          </w:tcPr>
          <w:p w14:paraId="5DD38199" w14:textId="77777777" w:rsidR="00295E78" w:rsidRDefault="00000000">
            <w:r>
              <w:t>848</w:t>
            </w:r>
          </w:p>
        </w:tc>
        <w:tc>
          <w:tcPr>
            <w:tcW w:w="2051" w:type="dxa"/>
          </w:tcPr>
          <w:p w14:paraId="161FA89F" w14:textId="77777777" w:rsidR="00295E78" w:rsidRDefault="00000000">
            <w:r>
              <w:t>String Challenge</w:t>
            </w:r>
          </w:p>
        </w:tc>
        <w:tc>
          <w:tcPr>
            <w:tcW w:w="6130" w:type="dxa"/>
          </w:tcPr>
          <w:p w14:paraId="57948DAA" w14:textId="77777777" w:rsidR="00295E78" w:rsidRDefault="00000000">
            <w:r>
              <w:t>https://www.hackerearth.com/problem/algorithm/string-challenge-fbf8cc02/?source=list_view</w:t>
            </w:r>
          </w:p>
        </w:tc>
      </w:tr>
      <w:tr w:rsidR="00295E78" w14:paraId="7327DF70" w14:textId="77777777" w:rsidTr="0079196B">
        <w:tc>
          <w:tcPr>
            <w:tcW w:w="675" w:type="dxa"/>
          </w:tcPr>
          <w:p w14:paraId="4AF55D10" w14:textId="77777777" w:rsidR="00295E78" w:rsidRDefault="00000000">
            <w:r>
              <w:t>849</w:t>
            </w:r>
          </w:p>
        </w:tc>
        <w:tc>
          <w:tcPr>
            <w:tcW w:w="2051" w:type="dxa"/>
          </w:tcPr>
          <w:p w14:paraId="42001B89" w14:textId="77777777" w:rsidR="00295E78" w:rsidRDefault="00000000">
            <w:r>
              <w:t>Cannibal Characters</w:t>
            </w:r>
          </w:p>
        </w:tc>
        <w:tc>
          <w:tcPr>
            <w:tcW w:w="6130" w:type="dxa"/>
          </w:tcPr>
          <w:p w14:paraId="192D1FC1" w14:textId="77777777" w:rsidR="00295E78" w:rsidRDefault="00000000">
            <w:r>
              <w:t>https://www.hackerearth.com/problem/algorithm/cannibal-characters-d30e8a5f/?source=list_view</w:t>
            </w:r>
          </w:p>
        </w:tc>
      </w:tr>
      <w:tr w:rsidR="00295E78" w14:paraId="600BB77A" w14:textId="77777777" w:rsidTr="0079196B">
        <w:tc>
          <w:tcPr>
            <w:tcW w:w="675" w:type="dxa"/>
          </w:tcPr>
          <w:p w14:paraId="5BB3D1F5" w14:textId="77777777" w:rsidR="00295E78" w:rsidRDefault="00000000">
            <w:r>
              <w:t>850</w:t>
            </w:r>
          </w:p>
        </w:tc>
        <w:tc>
          <w:tcPr>
            <w:tcW w:w="2051" w:type="dxa"/>
          </w:tcPr>
          <w:p w14:paraId="1C8A9107" w14:textId="77777777" w:rsidR="00295E78" w:rsidRDefault="00000000">
            <w:r>
              <w:t>Update the array</w:t>
            </w:r>
          </w:p>
        </w:tc>
        <w:tc>
          <w:tcPr>
            <w:tcW w:w="6130" w:type="dxa"/>
          </w:tcPr>
          <w:p w14:paraId="0AEA7809" w14:textId="77777777" w:rsidR="00295E78" w:rsidRDefault="00000000">
            <w:r>
              <w:t>https://www.hackerearth.com/problem/algorithm/update-the-array-3fcbf307/?source=list_view</w:t>
            </w:r>
          </w:p>
        </w:tc>
      </w:tr>
      <w:tr w:rsidR="00295E78" w14:paraId="1190F9E2" w14:textId="77777777" w:rsidTr="0079196B">
        <w:tc>
          <w:tcPr>
            <w:tcW w:w="675" w:type="dxa"/>
          </w:tcPr>
          <w:p w14:paraId="3C8AA4BA" w14:textId="77777777" w:rsidR="00295E78" w:rsidRDefault="00000000">
            <w:r>
              <w:t>851</w:t>
            </w:r>
          </w:p>
        </w:tc>
        <w:tc>
          <w:tcPr>
            <w:tcW w:w="2051" w:type="dxa"/>
          </w:tcPr>
          <w:p w14:paraId="2DDE5282" w14:textId="77777777" w:rsidR="00295E78" w:rsidRDefault="00000000">
            <w:r>
              <w:t>Digit sum</w:t>
            </w:r>
          </w:p>
        </w:tc>
        <w:tc>
          <w:tcPr>
            <w:tcW w:w="6130" w:type="dxa"/>
          </w:tcPr>
          <w:p w14:paraId="450FFE06" w14:textId="77777777" w:rsidR="00295E78" w:rsidRDefault="00000000">
            <w:r>
              <w:t>https://www.hackerearth.com/problem/algorithm/interesting-number-2-752e7fa2/?source=list_view</w:t>
            </w:r>
          </w:p>
        </w:tc>
      </w:tr>
      <w:tr w:rsidR="00295E78" w14:paraId="5A7E0900" w14:textId="77777777" w:rsidTr="0079196B">
        <w:tc>
          <w:tcPr>
            <w:tcW w:w="675" w:type="dxa"/>
          </w:tcPr>
          <w:p w14:paraId="01CF1471" w14:textId="77777777" w:rsidR="00295E78" w:rsidRDefault="00000000">
            <w:r>
              <w:t>852</w:t>
            </w:r>
          </w:p>
        </w:tc>
        <w:tc>
          <w:tcPr>
            <w:tcW w:w="2051" w:type="dxa"/>
          </w:tcPr>
          <w:p w14:paraId="004FF584" w14:textId="77777777" w:rsidR="00295E78" w:rsidRDefault="00000000">
            <w:r>
              <w:t>Zoo creatures</w:t>
            </w:r>
          </w:p>
        </w:tc>
        <w:tc>
          <w:tcPr>
            <w:tcW w:w="6130" w:type="dxa"/>
          </w:tcPr>
          <w:p w14:paraId="168A80DB" w14:textId="77777777" w:rsidR="00295E78" w:rsidRDefault="00000000">
            <w:r>
              <w:t>https://www.hackerearth.com/problem/algorithm/tin-and-creatures-2f60b404/?source=list_view</w:t>
            </w:r>
          </w:p>
        </w:tc>
      </w:tr>
      <w:tr w:rsidR="00295E78" w14:paraId="2DD93CC9" w14:textId="77777777" w:rsidTr="0079196B">
        <w:tc>
          <w:tcPr>
            <w:tcW w:w="675" w:type="dxa"/>
          </w:tcPr>
          <w:p w14:paraId="302C1E77" w14:textId="77777777" w:rsidR="00295E78" w:rsidRDefault="00000000">
            <w:r>
              <w:t>853</w:t>
            </w:r>
          </w:p>
        </w:tc>
        <w:tc>
          <w:tcPr>
            <w:tcW w:w="2051" w:type="dxa"/>
          </w:tcPr>
          <w:p w14:paraId="2799906D" w14:textId="77777777" w:rsidR="00295E78" w:rsidRDefault="00000000">
            <w:r>
              <w:t>A good array</w:t>
            </w:r>
          </w:p>
        </w:tc>
        <w:tc>
          <w:tcPr>
            <w:tcW w:w="6130" w:type="dxa"/>
          </w:tcPr>
          <w:p w14:paraId="49466D3B" w14:textId="77777777" w:rsidR="00295E78" w:rsidRDefault="00000000">
            <w:r>
              <w:t>https://www.hackerearth.com/problem/algorithm/savage-array-94706055/?source=list_view</w:t>
            </w:r>
          </w:p>
        </w:tc>
      </w:tr>
      <w:tr w:rsidR="00295E78" w14:paraId="4E44C481" w14:textId="77777777" w:rsidTr="0079196B">
        <w:tc>
          <w:tcPr>
            <w:tcW w:w="675" w:type="dxa"/>
          </w:tcPr>
          <w:p w14:paraId="01FDC862" w14:textId="77777777" w:rsidR="00295E78" w:rsidRDefault="00000000">
            <w:r>
              <w:t>854</w:t>
            </w:r>
          </w:p>
        </w:tc>
        <w:tc>
          <w:tcPr>
            <w:tcW w:w="2051" w:type="dxa"/>
          </w:tcPr>
          <w:p w14:paraId="7FFD1783" w14:textId="77777777" w:rsidR="00295E78" w:rsidRDefault="00000000">
            <w:r>
              <w:t>Empty arrays</w:t>
            </w:r>
          </w:p>
        </w:tc>
        <w:tc>
          <w:tcPr>
            <w:tcW w:w="6130" w:type="dxa"/>
          </w:tcPr>
          <w:p w14:paraId="2B7BFA79" w14:textId="77777777" w:rsidR="00295E78" w:rsidRDefault="00000000">
            <w:r>
              <w:t>https://www.hackerearth.com/problem/algorithm/empty-array-31ed638c/?source=list_view</w:t>
            </w:r>
          </w:p>
        </w:tc>
      </w:tr>
      <w:tr w:rsidR="00295E78" w14:paraId="3EE5147D" w14:textId="77777777" w:rsidTr="0079196B">
        <w:tc>
          <w:tcPr>
            <w:tcW w:w="675" w:type="dxa"/>
          </w:tcPr>
          <w:p w14:paraId="3F336CD1" w14:textId="77777777" w:rsidR="00295E78" w:rsidRDefault="00000000">
            <w:r>
              <w:t>855</w:t>
            </w:r>
          </w:p>
        </w:tc>
        <w:tc>
          <w:tcPr>
            <w:tcW w:w="2051" w:type="dxa"/>
          </w:tcPr>
          <w:p w14:paraId="32E2739B" w14:textId="77777777" w:rsidR="00295E78" w:rsidRDefault="00000000">
            <w:r>
              <w:t>A cricket tournament</w:t>
            </w:r>
          </w:p>
        </w:tc>
        <w:tc>
          <w:tcPr>
            <w:tcW w:w="6130" w:type="dxa"/>
          </w:tcPr>
          <w:p w14:paraId="3479C771" w14:textId="77777777" w:rsidR="00295E78" w:rsidRDefault="00000000">
            <w:r>
              <w:t>https://www.hackerearth.com/problem/algorithm/chef-and-chefa-a5c8800a/?source=list_view</w:t>
            </w:r>
          </w:p>
        </w:tc>
      </w:tr>
      <w:tr w:rsidR="00295E78" w14:paraId="27E3E2AA" w14:textId="77777777" w:rsidTr="0079196B">
        <w:tc>
          <w:tcPr>
            <w:tcW w:w="675" w:type="dxa"/>
          </w:tcPr>
          <w:p w14:paraId="754FE276" w14:textId="77777777" w:rsidR="00295E78" w:rsidRDefault="00000000">
            <w:r>
              <w:t>856</w:t>
            </w:r>
          </w:p>
        </w:tc>
        <w:tc>
          <w:tcPr>
            <w:tcW w:w="2051" w:type="dxa"/>
          </w:tcPr>
          <w:p w14:paraId="14AFCE05" w14:textId="77777777" w:rsidR="00295E78" w:rsidRDefault="00000000">
            <w:r>
              <w:t>XOR split</w:t>
            </w:r>
          </w:p>
        </w:tc>
        <w:tc>
          <w:tcPr>
            <w:tcW w:w="6130" w:type="dxa"/>
          </w:tcPr>
          <w:p w14:paraId="377F40C0" w14:textId="77777777" w:rsidR="00295E78" w:rsidRDefault="00000000">
            <w:r>
              <w:t>https://www.hackerearth.com/problem/algorithm/xor-split-2-46b24557/?source=list_view</w:t>
            </w:r>
          </w:p>
        </w:tc>
      </w:tr>
      <w:tr w:rsidR="00295E78" w14:paraId="567BD7D8" w14:textId="77777777" w:rsidTr="0079196B">
        <w:tc>
          <w:tcPr>
            <w:tcW w:w="675" w:type="dxa"/>
          </w:tcPr>
          <w:p w14:paraId="6C7B5039" w14:textId="77777777" w:rsidR="00295E78" w:rsidRDefault="00000000">
            <w:r>
              <w:t>857</w:t>
            </w:r>
          </w:p>
        </w:tc>
        <w:tc>
          <w:tcPr>
            <w:tcW w:w="2051" w:type="dxa"/>
          </w:tcPr>
          <w:p w14:paraId="51C18AF3" w14:textId="77777777" w:rsidR="00295E78" w:rsidRDefault="00000000">
            <w:r>
              <w:t>Double inversions</w:t>
            </w:r>
          </w:p>
        </w:tc>
        <w:tc>
          <w:tcPr>
            <w:tcW w:w="6130" w:type="dxa"/>
          </w:tcPr>
          <w:p w14:paraId="08FC6A04" w14:textId="77777777" w:rsidR="00295E78" w:rsidRDefault="00000000">
            <w:r>
              <w:t>https://www.hackerearth.com/problem/algorithm/double-inversions-2-881a7d34/?source=list_view</w:t>
            </w:r>
          </w:p>
        </w:tc>
      </w:tr>
      <w:tr w:rsidR="00295E78" w14:paraId="452E1DFD" w14:textId="77777777" w:rsidTr="0079196B">
        <w:tc>
          <w:tcPr>
            <w:tcW w:w="675" w:type="dxa"/>
          </w:tcPr>
          <w:p w14:paraId="681462BE" w14:textId="77777777" w:rsidR="00295E78" w:rsidRDefault="00000000">
            <w:r>
              <w:t>858</w:t>
            </w:r>
          </w:p>
        </w:tc>
        <w:tc>
          <w:tcPr>
            <w:tcW w:w="2051" w:type="dxa"/>
          </w:tcPr>
          <w:p w14:paraId="711CF4BA" w14:textId="77777777" w:rsidR="00295E78" w:rsidRDefault="00000000">
            <w:r>
              <w:t>Bob's empire</w:t>
            </w:r>
          </w:p>
        </w:tc>
        <w:tc>
          <w:tcPr>
            <w:tcW w:w="6130" w:type="dxa"/>
          </w:tcPr>
          <w:p w14:paraId="7EE57E60" w14:textId="77777777" w:rsidR="00295E78" w:rsidRDefault="00000000">
            <w:r>
              <w:t>https://www.hackerearth.com/problem/algorithm/bob-empire-4955c35b/?source=list_view</w:t>
            </w:r>
          </w:p>
        </w:tc>
      </w:tr>
      <w:tr w:rsidR="00295E78" w14:paraId="685AB19D" w14:textId="77777777" w:rsidTr="0079196B">
        <w:tc>
          <w:tcPr>
            <w:tcW w:w="675" w:type="dxa"/>
          </w:tcPr>
          <w:p w14:paraId="15414928" w14:textId="77777777" w:rsidR="00295E78" w:rsidRDefault="00000000">
            <w:r>
              <w:t>859</w:t>
            </w:r>
          </w:p>
        </w:tc>
        <w:tc>
          <w:tcPr>
            <w:tcW w:w="2051" w:type="dxa"/>
          </w:tcPr>
          <w:p w14:paraId="04A039A2" w14:textId="77777777" w:rsidR="00295E78" w:rsidRDefault="00000000">
            <w:r>
              <w:t>A dice tower</w:t>
            </w:r>
          </w:p>
        </w:tc>
        <w:tc>
          <w:tcPr>
            <w:tcW w:w="6130" w:type="dxa"/>
          </w:tcPr>
          <w:p w14:paraId="11CFB4E0" w14:textId="77777777" w:rsidR="00295E78" w:rsidRDefault="00000000">
            <w:r>
              <w:t>https://www.hackerearth.com/problem/algorithm/tower-c889471c/?source=list_view</w:t>
            </w:r>
          </w:p>
        </w:tc>
      </w:tr>
      <w:tr w:rsidR="00295E78" w14:paraId="4C100C96" w14:textId="77777777" w:rsidTr="0079196B">
        <w:tc>
          <w:tcPr>
            <w:tcW w:w="675" w:type="dxa"/>
          </w:tcPr>
          <w:p w14:paraId="7A5CD5BC" w14:textId="77777777" w:rsidR="00295E78" w:rsidRDefault="00000000">
            <w:r>
              <w:t>860</w:t>
            </w:r>
          </w:p>
        </w:tc>
        <w:tc>
          <w:tcPr>
            <w:tcW w:w="2051" w:type="dxa"/>
          </w:tcPr>
          <w:p w14:paraId="5680773F" w14:textId="77777777" w:rsidR="00295E78" w:rsidRDefault="00000000">
            <w:r>
              <w:t>James and the menus</w:t>
            </w:r>
          </w:p>
        </w:tc>
        <w:tc>
          <w:tcPr>
            <w:tcW w:w="6130" w:type="dxa"/>
          </w:tcPr>
          <w:p w14:paraId="196B7FBC" w14:textId="77777777" w:rsidR="00295E78" w:rsidRDefault="00000000">
            <w:r>
              <w:t>https://www.hackerearth.com/problem/algorithm/howie-and-the-menus-2-48359fe4/?source=list_view</w:t>
            </w:r>
          </w:p>
        </w:tc>
      </w:tr>
      <w:tr w:rsidR="00295E78" w14:paraId="5A9271AF" w14:textId="77777777" w:rsidTr="0079196B">
        <w:tc>
          <w:tcPr>
            <w:tcW w:w="675" w:type="dxa"/>
          </w:tcPr>
          <w:p w14:paraId="1EBFC6AA" w14:textId="77777777" w:rsidR="00295E78" w:rsidRDefault="00000000">
            <w:r>
              <w:t>861</w:t>
            </w:r>
          </w:p>
        </w:tc>
        <w:tc>
          <w:tcPr>
            <w:tcW w:w="2051" w:type="dxa"/>
          </w:tcPr>
          <w:p w14:paraId="3E351803" w14:textId="77777777" w:rsidR="00295E78" w:rsidRDefault="00000000">
            <w:r>
              <w:t>A special number</w:t>
            </w:r>
          </w:p>
        </w:tc>
        <w:tc>
          <w:tcPr>
            <w:tcW w:w="6130" w:type="dxa"/>
          </w:tcPr>
          <w:p w14:paraId="15E70408" w14:textId="77777777" w:rsidR="00295E78" w:rsidRDefault="00000000">
            <w:r>
              <w:t>https://www.hackerearth.com/problem/algorithm/special-number-9-a0cda359/?source=list_view</w:t>
            </w:r>
          </w:p>
        </w:tc>
      </w:tr>
      <w:tr w:rsidR="00295E78" w14:paraId="2ED32A77" w14:textId="77777777" w:rsidTr="0079196B">
        <w:tc>
          <w:tcPr>
            <w:tcW w:w="675" w:type="dxa"/>
          </w:tcPr>
          <w:p w14:paraId="3F202B0E" w14:textId="77777777" w:rsidR="00295E78" w:rsidRDefault="00000000">
            <w:r>
              <w:t>862</w:t>
            </w:r>
          </w:p>
        </w:tc>
        <w:tc>
          <w:tcPr>
            <w:tcW w:w="2051" w:type="dxa"/>
          </w:tcPr>
          <w:p w14:paraId="502081D1" w14:textId="77777777" w:rsidR="00295E78" w:rsidRDefault="00000000">
            <w:r>
              <w:t>Mode of an array</w:t>
            </w:r>
          </w:p>
        </w:tc>
        <w:tc>
          <w:tcPr>
            <w:tcW w:w="6130" w:type="dxa"/>
          </w:tcPr>
          <w:p w14:paraId="0A20FE94" w14:textId="77777777" w:rsidR="00295E78" w:rsidRDefault="00000000">
            <w:r>
              <w:t>https://www.hackerearth.com/problem/algorithm/making-more-e942ff93/?source=list_view</w:t>
            </w:r>
          </w:p>
        </w:tc>
      </w:tr>
      <w:tr w:rsidR="00295E78" w14:paraId="4345772F" w14:textId="77777777" w:rsidTr="0079196B">
        <w:tc>
          <w:tcPr>
            <w:tcW w:w="675" w:type="dxa"/>
          </w:tcPr>
          <w:p w14:paraId="7610E1A2" w14:textId="77777777" w:rsidR="00295E78" w:rsidRDefault="00000000">
            <w:r>
              <w:t>863</w:t>
            </w:r>
          </w:p>
        </w:tc>
        <w:tc>
          <w:tcPr>
            <w:tcW w:w="2051" w:type="dxa"/>
          </w:tcPr>
          <w:p w14:paraId="00ACEBDB" w14:textId="77777777" w:rsidR="00295E78" w:rsidRDefault="00000000">
            <w:r>
              <w:t>Non-empty subsets</w:t>
            </w:r>
          </w:p>
        </w:tc>
        <w:tc>
          <w:tcPr>
            <w:tcW w:w="6130" w:type="dxa"/>
          </w:tcPr>
          <w:p w14:paraId="04E0E889" w14:textId="77777777" w:rsidR="00295E78" w:rsidRDefault="00000000">
            <w:r>
              <w:t>https://www.hackerearth.com/problem/algorithm/minor-4-41918cb8/?source=list_view</w:t>
            </w:r>
          </w:p>
        </w:tc>
      </w:tr>
      <w:tr w:rsidR="00295E78" w14:paraId="3C9EAEED" w14:textId="77777777" w:rsidTr="0079196B">
        <w:tc>
          <w:tcPr>
            <w:tcW w:w="675" w:type="dxa"/>
          </w:tcPr>
          <w:p w14:paraId="5AFA19E0" w14:textId="77777777" w:rsidR="00295E78" w:rsidRDefault="00000000">
            <w:r>
              <w:t>864</w:t>
            </w:r>
          </w:p>
        </w:tc>
        <w:tc>
          <w:tcPr>
            <w:tcW w:w="2051" w:type="dxa"/>
          </w:tcPr>
          <w:p w14:paraId="47BF921F" w14:textId="77777777" w:rsidR="00295E78" w:rsidRDefault="00000000">
            <w:r>
              <w:t>The maximum value</w:t>
            </w:r>
          </w:p>
        </w:tc>
        <w:tc>
          <w:tcPr>
            <w:tcW w:w="6130" w:type="dxa"/>
          </w:tcPr>
          <w:p w14:paraId="1B5590BF" w14:textId="77777777" w:rsidR="00295E78" w:rsidRDefault="00000000">
            <w:r>
              <w:t>https://www.hackerearth.com/problem/algorithm/array-maximum-01fc2734/?source=list_view</w:t>
            </w:r>
          </w:p>
        </w:tc>
      </w:tr>
      <w:tr w:rsidR="00295E78" w14:paraId="1EA5A289" w14:textId="77777777" w:rsidTr="0079196B">
        <w:tc>
          <w:tcPr>
            <w:tcW w:w="675" w:type="dxa"/>
          </w:tcPr>
          <w:p w14:paraId="2EA99523" w14:textId="77777777" w:rsidR="00295E78" w:rsidRDefault="00000000">
            <w:r>
              <w:t>865</w:t>
            </w:r>
          </w:p>
        </w:tc>
        <w:tc>
          <w:tcPr>
            <w:tcW w:w="2051" w:type="dxa"/>
          </w:tcPr>
          <w:p w14:paraId="3ACB2DCA" w14:textId="77777777" w:rsidR="00295E78" w:rsidRDefault="00000000">
            <w:r>
              <w:t>Sum of cards</w:t>
            </w:r>
          </w:p>
        </w:tc>
        <w:tc>
          <w:tcPr>
            <w:tcW w:w="6130" w:type="dxa"/>
          </w:tcPr>
          <w:p w14:paraId="1FA88290" w14:textId="77777777" w:rsidR="00295E78" w:rsidRDefault="00000000">
            <w:r>
              <w:t>https://www.hackerearth.com/problem/algorithm/card-sum-6710882a/?source=list_view</w:t>
            </w:r>
          </w:p>
        </w:tc>
      </w:tr>
      <w:tr w:rsidR="00295E78" w14:paraId="1B7B2EDE" w14:textId="77777777" w:rsidTr="0079196B">
        <w:tc>
          <w:tcPr>
            <w:tcW w:w="675" w:type="dxa"/>
          </w:tcPr>
          <w:p w14:paraId="53591B8A" w14:textId="77777777" w:rsidR="00295E78" w:rsidRDefault="00000000">
            <w:r>
              <w:t>866</w:t>
            </w:r>
          </w:p>
        </w:tc>
        <w:tc>
          <w:tcPr>
            <w:tcW w:w="2051" w:type="dxa"/>
          </w:tcPr>
          <w:p w14:paraId="1C8258B3" w14:textId="77777777" w:rsidR="00295E78" w:rsidRDefault="00000000">
            <w:r>
              <w:t>Rooted trees</w:t>
            </w:r>
          </w:p>
        </w:tc>
        <w:tc>
          <w:tcPr>
            <w:tcW w:w="6130" w:type="dxa"/>
          </w:tcPr>
          <w:p w14:paraId="4F917D27" w14:textId="77777777" w:rsidR="00295E78" w:rsidRDefault="00000000">
            <w:r>
              <w:t>https://www.hackerearth.com/problem/algorithm/hemose-asking-bakry-about-trees-e9598556/?source=list_view</w:t>
            </w:r>
          </w:p>
        </w:tc>
      </w:tr>
      <w:tr w:rsidR="00295E78" w14:paraId="05721A1E" w14:textId="77777777" w:rsidTr="0079196B">
        <w:tc>
          <w:tcPr>
            <w:tcW w:w="675" w:type="dxa"/>
          </w:tcPr>
          <w:p w14:paraId="5FC1AB20" w14:textId="77777777" w:rsidR="00295E78" w:rsidRDefault="00000000">
            <w:r>
              <w:t>867</w:t>
            </w:r>
          </w:p>
        </w:tc>
        <w:tc>
          <w:tcPr>
            <w:tcW w:w="2051" w:type="dxa"/>
          </w:tcPr>
          <w:p w14:paraId="23CED879" w14:textId="77777777" w:rsidR="00295E78" w:rsidRDefault="00000000">
            <w:r>
              <w:t>Manhattan distance</w:t>
            </w:r>
          </w:p>
        </w:tc>
        <w:tc>
          <w:tcPr>
            <w:tcW w:w="6130" w:type="dxa"/>
          </w:tcPr>
          <w:p w14:paraId="5153585F" w14:textId="77777777" w:rsidR="00295E78" w:rsidRDefault="00000000">
            <w:r>
              <w:t>https://www.hackerearth.com/problem/algorithm/manhattan-2fc15b93/?source=list_view</w:t>
            </w:r>
          </w:p>
        </w:tc>
      </w:tr>
      <w:tr w:rsidR="00295E78" w14:paraId="6F1C511B" w14:textId="77777777" w:rsidTr="0079196B">
        <w:tc>
          <w:tcPr>
            <w:tcW w:w="675" w:type="dxa"/>
          </w:tcPr>
          <w:p w14:paraId="0560B011" w14:textId="77777777" w:rsidR="00295E78" w:rsidRDefault="00000000">
            <w:r>
              <w:t>868</w:t>
            </w:r>
          </w:p>
        </w:tc>
        <w:tc>
          <w:tcPr>
            <w:tcW w:w="2051" w:type="dxa"/>
          </w:tcPr>
          <w:p w14:paraId="694F345F" w14:textId="77777777" w:rsidR="00295E78" w:rsidRDefault="00000000">
            <w:r>
              <w:t>Team division</w:t>
            </w:r>
          </w:p>
        </w:tc>
        <w:tc>
          <w:tcPr>
            <w:tcW w:w="6130" w:type="dxa"/>
          </w:tcPr>
          <w:p w14:paraId="1E990332" w14:textId="77777777" w:rsidR="00295E78" w:rsidRDefault="00000000">
            <w:r>
              <w:t>https://www.hackerearth.com/problem/algorithm/team-division-3f28e964/?source=list_view</w:t>
            </w:r>
          </w:p>
        </w:tc>
      </w:tr>
      <w:tr w:rsidR="00295E78" w14:paraId="596B132D" w14:textId="77777777" w:rsidTr="0079196B">
        <w:tc>
          <w:tcPr>
            <w:tcW w:w="675" w:type="dxa"/>
          </w:tcPr>
          <w:p w14:paraId="2C605EA3" w14:textId="77777777" w:rsidR="00295E78" w:rsidRDefault="00000000">
            <w:r>
              <w:t>869</w:t>
            </w:r>
          </w:p>
        </w:tc>
        <w:tc>
          <w:tcPr>
            <w:tcW w:w="2051" w:type="dxa"/>
          </w:tcPr>
          <w:p w14:paraId="081B675D" w14:textId="77777777" w:rsidR="00295E78" w:rsidRDefault="00000000">
            <w:r>
              <w:t>Excursion</w:t>
            </w:r>
          </w:p>
        </w:tc>
        <w:tc>
          <w:tcPr>
            <w:tcW w:w="6130" w:type="dxa"/>
          </w:tcPr>
          <w:p w14:paraId="1E590D97" w14:textId="77777777" w:rsidR="00295E78" w:rsidRDefault="00000000">
            <w:r>
              <w:t>https://www.hackerearth.com/problem/algorithm/excursion-2d080f3a/?source=list_view</w:t>
            </w:r>
          </w:p>
        </w:tc>
      </w:tr>
      <w:tr w:rsidR="00295E78" w14:paraId="053BE2C0" w14:textId="77777777" w:rsidTr="0079196B">
        <w:tc>
          <w:tcPr>
            <w:tcW w:w="675" w:type="dxa"/>
          </w:tcPr>
          <w:p w14:paraId="7BCB7D76" w14:textId="77777777" w:rsidR="00295E78" w:rsidRDefault="00000000">
            <w:r>
              <w:t>870</w:t>
            </w:r>
          </w:p>
        </w:tc>
        <w:tc>
          <w:tcPr>
            <w:tcW w:w="2051" w:type="dxa"/>
          </w:tcPr>
          <w:p w14:paraId="48990915" w14:textId="77777777" w:rsidR="00295E78" w:rsidRDefault="00000000">
            <w:r>
              <w:t>Average Subarray</w:t>
            </w:r>
          </w:p>
        </w:tc>
        <w:tc>
          <w:tcPr>
            <w:tcW w:w="6130" w:type="dxa"/>
          </w:tcPr>
          <w:p w14:paraId="31FE5627" w14:textId="77777777" w:rsidR="00295E78" w:rsidRDefault="00000000">
            <w:r>
              <w:t>https://www.hackerearth.com/problem/algorithm/average-subarray-7b376ebf/?source=list_view</w:t>
            </w:r>
          </w:p>
        </w:tc>
      </w:tr>
      <w:tr w:rsidR="00295E78" w14:paraId="1FDF2605" w14:textId="77777777" w:rsidTr="0079196B">
        <w:tc>
          <w:tcPr>
            <w:tcW w:w="675" w:type="dxa"/>
          </w:tcPr>
          <w:p w14:paraId="6576854A" w14:textId="77777777" w:rsidR="00295E78" w:rsidRDefault="00000000">
            <w:r>
              <w:t>871</w:t>
            </w:r>
          </w:p>
        </w:tc>
        <w:tc>
          <w:tcPr>
            <w:tcW w:w="2051" w:type="dxa"/>
          </w:tcPr>
          <w:p w14:paraId="0EE441CD" w14:textId="77777777" w:rsidR="00295E78" w:rsidRDefault="00000000">
            <w:r>
              <w:t>A color box</w:t>
            </w:r>
          </w:p>
        </w:tc>
        <w:tc>
          <w:tcPr>
            <w:tcW w:w="6130" w:type="dxa"/>
          </w:tcPr>
          <w:p w14:paraId="65BD07BF" w14:textId="77777777" w:rsidR="00295E78" w:rsidRDefault="00000000">
            <w:r>
              <w:t>https://www.hackerearth.com/problem/algorithm/paint-box-3e9796fd/?source=list_view</w:t>
            </w:r>
          </w:p>
        </w:tc>
      </w:tr>
      <w:tr w:rsidR="00295E78" w14:paraId="21B58378" w14:textId="77777777" w:rsidTr="0079196B">
        <w:tc>
          <w:tcPr>
            <w:tcW w:w="675" w:type="dxa"/>
          </w:tcPr>
          <w:p w14:paraId="4EC25C6A" w14:textId="77777777" w:rsidR="00295E78" w:rsidRDefault="00000000">
            <w:r>
              <w:t>872</w:t>
            </w:r>
          </w:p>
        </w:tc>
        <w:tc>
          <w:tcPr>
            <w:tcW w:w="2051" w:type="dxa"/>
          </w:tcPr>
          <w:p w14:paraId="11603D1B" w14:textId="77777777" w:rsidR="00295E78" w:rsidRDefault="00000000">
            <w:r>
              <w:t>Meeting the origin</w:t>
            </w:r>
          </w:p>
        </w:tc>
        <w:tc>
          <w:tcPr>
            <w:tcW w:w="6130" w:type="dxa"/>
          </w:tcPr>
          <w:p w14:paraId="3414EC2F" w14:textId="77777777" w:rsidR="00295E78" w:rsidRDefault="00000000">
            <w:r>
              <w:t>https://www.hackerearth.com/problem/algorithm/meet-at-origin-97c16088/?source=list_view</w:t>
            </w:r>
          </w:p>
        </w:tc>
      </w:tr>
      <w:tr w:rsidR="00295E78" w14:paraId="0EB033BA" w14:textId="77777777" w:rsidTr="0079196B">
        <w:tc>
          <w:tcPr>
            <w:tcW w:w="675" w:type="dxa"/>
          </w:tcPr>
          <w:p w14:paraId="4B815581" w14:textId="77777777" w:rsidR="00295E78" w:rsidRDefault="00000000">
            <w:r>
              <w:t>873</w:t>
            </w:r>
          </w:p>
        </w:tc>
        <w:tc>
          <w:tcPr>
            <w:tcW w:w="2051" w:type="dxa"/>
          </w:tcPr>
          <w:p w14:paraId="3BBA1792" w14:textId="77777777" w:rsidR="00295E78" w:rsidRDefault="00000000">
            <w:r>
              <w:t>Count pairs</w:t>
            </w:r>
          </w:p>
        </w:tc>
        <w:tc>
          <w:tcPr>
            <w:tcW w:w="6130" w:type="dxa"/>
          </w:tcPr>
          <w:p w14:paraId="6D27107B" w14:textId="77777777" w:rsidR="00295E78" w:rsidRDefault="00000000">
            <w:r>
              <w:t>https://www.hackerearth.com/problem/algorithm/count-pairs-10-9cfeeb36/?source=list_view</w:t>
            </w:r>
          </w:p>
        </w:tc>
      </w:tr>
      <w:tr w:rsidR="00295E78" w14:paraId="48604172" w14:textId="77777777" w:rsidTr="0079196B">
        <w:tc>
          <w:tcPr>
            <w:tcW w:w="675" w:type="dxa"/>
          </w:tcPr>
          <w:p w14:paraId="18BD0F8F" w14:textId="77777777" w:rsidR="00295E78" w:rsidRDefault="00000000">
            <w:r>
              <w:t>874</w:t>
            </w:r>
          </w:p>
        </w:tc>
        <w:tc>
          <w:tcPr>
            <w:tcW w:w="2051" w:type="dxa"/>
          </w:tcPr>
          <w:p w14:paraId="280AA223" w14:textId="77777777" w:rsidR="00295E78" w:rsidRDefault="00000000">
            <w:r>
              <w:t>Likeable arrays</w:t>
            </w:r>
          </w:p>
        </w:tc>
        <w:tc>
          <w:tcPr>
            <w:tcW w:w="6130" w:type="dxa"/>
          </w:tcPr>
          <w:p w14:paraId="3AFAF39A" w14:textId="77777777" w:rsidR="00295E78" w:rsidRDefault="00000000">
            <w:r>
              <w:t>https://www.hackerearth.com/problem/algorithm/likeable-array-3e61d786/?source=list_view</w:t>
            </w:r>
          </w:p>
        </w:tc>
      </w:tr>
      <w:tr w:rsidR="00295E78" w14:paraId="21EA7328" w14:textId="77777777" w:rsidTr="0079196B">
        <w:tc>
          <w:tcPr>
            <w:tcW w:w="675" w:type="dxa"/>
          </w:tcPr>
          <w:p w14:paraId="2FBB9ED6" w14:textId="77777777" w:rsidR="00295E78" w:rsidRDefault="00000000">
            <w:r>
              <w:t>875</w:t>
            </w:r>
          </w:p>
        </w:tc>
        <w:tc>
          <w:tcPr>
            <w:tcW w:w="2051" w:type="dxa"/>
          </w:tcPr>
          <w:p w14:paraId="4BC94B36" w14:textId="77777777" w:rsidR="00295E78" w:rsidRDefault="00000000">
            <w:r>
              <w:t>Minimum length</w:t>
            </w:r>
          </w:p>
        </w:tc>
        <w:tc>
          <w:tcPr>
            <w:tcW w:w="6130" w:type="dxa"/>
          </w:tcPr>
          <w:p w14:paraId="04573DCC" w14:textId="77777777" w:rsidR="00295E78" w:rsidRDefault="00000000">
            <w:r>
              <w:t>https://www.hackerearth.com/problem/algorithm/minimum-length-2-d2b8af58/?source=list_view</w:t>
            </w:r>
          </w:p>
        </w:tc>
      </w:tr>
      <w:tr w:rsidR="00295E78" w14:paraId="654A42AA" w14:textId="77777777" w:rsidTr="0079196B">
        <w:tc>
          <w:tcPr>
            <w:tcW w:w="675" w:type="dxa"/>
          </w:tcPr>
          <w:p w14:paraId="3A509A47" w14:textId="77777777" w:rsidR="00295E78" w:rsidRDefault="00000000">
            <w:r>
              <w:t>876</w:t>
            </w:r>
          </w:p>
        </w:tc>
        <w:tc>
          <w:tcPr>
            <w:tcW w:w="2051" w:type="dxa"/>
          </w:tcPr>
          <w:p w14:paraId="413B59FA" w14:textId="77777777" w:rsidR="00295E78" w:rsidRDefault="00000000">
            <w:r>
              <w:t>Special matrix</w:t>
            </w:r>
          </w:p>
        </w:tc>
        <w:tc>
          <w:tcPr>
            <w:tcW w:w="6130" w:type="dxa"/>
          </w:tcPr>
          <w:p w14:paraId="1CF7B0E7" w14:textId="77777777" w:rsidR="00295E78" w:rsidRDefault="00000000">
            <w:r>
              <w:t>https://www.hackerearth.com/problem/algorithm/special-matrix-2-e2e9f0f4/?source=list_view</w:t>
            </w:r>
          </w:p>
        </w:tc>
      </w:tr>
    </w:tbl>
    <w:p w14:paraId="6CEC6F2A" w14:textId="77777777" w:rsidR="00295E78" w:rsidRDefault="00000000">
      <w:pPr>
        <w:pStyle w:val="Heading1"/>
      </w:pPr>
      <w:r>
        <w:t>Medium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5"/>
        <w:gridCol w:w="1975"/>
        <w:gridCol w:w="6196"/>
      </w:tblGrid>
      <w:tr w:rsidR="00295E78" w14:paraId="6E1DF0B2" w14:textId="77777777" w:rsidTr="0079196B">
        <w:tc>
          <w:tcPr>
            <w:tcW w:w="685" w:type="dxa"/>
          </w:tcPr>
          <w:p w14:paraId="45717E51" w14:textId="77777777" w:rsidR="00295E78" w:rsidRDefault="00000000">
            <w:r>
              <w:t>S.no</w:t>
            </w:r>
          </w:p>
        </w:tc>
        <w:tc>
          <w:tcPr>
            <w:tcW w:w="1975" w:type="dxa"/>
          </w:tcPr>
          <w:p w14:paraId="2E07BE2C" w14:textId="77777777" w:rsidR="00295E78" w:rsidRDefault="00000000">
            <w:r>
              <w:t>Problem</w:t>
            </w:r>
          </w:p>
        </w:tc>
        <w:tc>
          <w:tcPr>
            <w:tcW w:w="6196" w:type="dxa"/>
          </w:tcPr>
          <w:p w14:paraId="7A17622A" w14:textId="77777777" w:rsidR="00295E78" w:rsidRDefault="00000000">
            <w:r>
              <w:t>Link</w:t>
            </w:r>
          </w:p>
        </w:tc>
      </w:tr>
      <w:tr w:rsidR="00295E78" w14:paraId="5BA0097A" w14:textId="77777777" w:rsidTr="0079196B">
        <w:tc>
          <w:tcPr>
            <w:tcW w:w="685" w:type="dxa"/>
          </w:tcPr>
          <w:p w14:paraId="0DA7DE38" w14:textId="77777777" w:rsidR="00295E78" w:rsidRDefault="00000000">
            <w:r>
              <w:t>1</w:t>
            </w:r>
          </w:p>
        </w:tc>
        <w:tc>
          <w:tcPr>
            <w:tcW w:w="1975" w:type="dxa"/>
          </w:tcPr>
          <w:p w14:paraId="7C04C010" w14:textId="77777777" w:rsidR="00295E78" w:rsidRDefault="00000000">
            <w:r>
              <w:t>Add Two Numbers</w:t>
            </w:r>
          </w:p>
        </w:tc>
        <w:tc>
          <w:tcPr>
            <w:tcW w:w="6196" w:type="dxa"/>
          </w:tcPr>
          <w:p w14:paraId="5D492F14" w14:textId="77777777" w:rsidR="00295E78" w:rsidRDefault="00000000">
            <w:r>
              <w:t>https://leetcode.com/problems/add-two-numbers/</w:t>
            </w:r>
          </w:p>
        </w:tc>
      </w:tr>
      <w:tr w:rsidR="00295E78" w14:paraId="050CB664" w14:textId="77777777" w:rsidTr="0079196B">
        <w:tc>
          <w:tcPr>
            <w:tcW w:w="685" w:type="dxa"/>
          </w:tcPr>
          <w:p w14:paraId="259866C9" w14:textId="77777777" w:rsidR="00295E78" w:rsidRDefault="00000000">
            <w:r>
              <w:t>2</w:t>
            </w:r>
          </w:p>
        </w:tc>
        <w:tc>
          <w:tcPr>
            <w:tcW w:w="1975" w:type="dxa"/>
          </w:tcPr>
          <w:p w14:paraId="62AC0236" w14:textId="77777777" w:rsidR="00295E78" w:rsidRDefault="00000000">
            <w:r>
              <w:t>Longest Substring Without Repeating Characters</w:t>
            </w:r>
          </w:p>
        </w:tc>
        <w:tc>
          <w:tcPr>
            <w:tcW w:w="6196" w:type="dxa"/>
          </w:tcPr>
          <w:p w14:paraId="7BDDBF9C" w14:textId="77777777" w:rsidR="00295E78" w:rsidRDefault="00000000">
            <w:r>
              <w:t>https://leetcode.com/problems/longest-substring-without-repeating-characters/</w:t>
            </w:r>
          </w:p>
        </w:tc>
      </w:tr>
      <w:tr w:rsidR="00295E78" w14:paraId="28C43A5C" w14:textId="77777777" w:rsidTr="0079196B">
        <w:tc>
          <w:tcPr>
            <w:tcW w:w="685" w:type="dxa"/>
          </w:tcPr>
          <w:p w14:paraId="53BDD166" w14:textId="77777777" w:rsidR="00295E78" w:rsidRDefault="00000000">
            <w:r>
              <w:t>3</w:t>
            </w:r>
          </w:p>
        </w:tc>
        <w:tc>
          <w:tcPr>
            <w:tcW w:w="1975" w:type="dxa"/>
          </w:tcPr>
          <w:p w14:paraId="3417234D" w14:textId="77777777" w:rsidR="00295E78" w:rsidRDefault="00000000">
            <w:r>
              <w:t>Longest Palindromic Substring</w:t>
            </w:r>
          </w:p>
        </w:tc>
        <w:tc>
          <w:tcPr>
            <w:tcW w:w="6196" w:type="dxa"/>
          </w:tcPr>
          <w:p w14:paraId="76B2145D" w14:textId="77777777" w:rsidR="00295E78" w:rsidRDefault="00000000">
            <w:r>
              <w:t>https://leetcode.com/problems/longest-palindromic-substring/</w:t>
            </w:r>
          </w:p>
        </w:tc>
      </w:tr>
      <w:tr w:rsidR="00295E78" w14:paraId="42F50D9D" w14:textId="77777777" w:rsidTr="0079196B">
        <w:tc>
          <w:tcPr>
            <w:tcW w:w="685" w:type="dxa"/>
          </w:tcPr>
          <w:p w14:paraId="0AFF9798" w14:textId="77777777" w:rsidR="00295E78" w:rsidRDefault="00000000">
            <w:r>
              <w:t>4</w:t>
            </w:r>
          </w:p>
        </w:tc>
        <w:tc>
          <w:tcPr>
            <w:tcW w:w="1975" w:type="dxa"/>
          </w:tcPr>
          <w:p w14:paraId="0A67503A" w14:textId="77777777" w:rsidR="00295E78" w:rsidRDefault="00000000">
            <w:r>
              <w:t>Zigzag Conversion</w:t>
            </w:r>
          </w:p>
        </w:tc>
        <w:tc>
          <w:tcPr>
            <w:tcW w:w="6196" w:type="dxa"/>
          </w:tcPr>
          <w:p w14:paraId="387D88C7" w14:textId="77777777" w:rsidR="00295E78" w:rsidRDefault="00000000">
            <w:r>
              <w:t>https://leetcode.com/problems/zigzag-conversion/</w:t>
            </w:r>
          </w:p>
        </w:tc>
      </w:tr>
      <w:tr w:rsidR="00295E78" w14:paraId="6A1A3B5A" w14:textId="77777777" w:rsidTr="0079196B">
        <w:tc>
          <w:tcPr>
            <w:tcW w:w="685" w:type="dxa"/>
          </w:tcPr>
          <w:p w14:paraId="4E181946" w14:textId="77777777" w:rsidR="00295E78" w:rsidRDefault="00000000">
            <w:r>
              <w:t>5</w:t>
            </w:r>
          </w:p>
        </w:tc>
        <w:tc>
          <w:tcPr>
            <w:tcW w:w="1975" w:type="dxa"/>
          </w:tcPr>
          <w:p w14:paraId="0D8E7916" w14:textId="77777777" w:rsidR="00295E78" w:rsidRDefault="00000000">
            <w:r>
              <w:t>Reverse Integer</w:t>
            </w:r>
          </w:p>
        </w:tc>
        <w:tc>
          <w:tcPr>
            <w:tcW w:w="6196" w:type="dxa"/>
          </w:tcPr>
          <w:p w14:paraId="2DC7EEA0" w14:textId="77777777" w:rsidR="00295E78" w:rsidRDefault="00000000">
            <w:r>
              <w:t>https://leetcode.com/problems/reverse-integer/</w:t>
            </w:r>
          </w:p>
        </w:tc>
      </w:tr>
      <w:tr w:rsidR="00295E78" w14:paraId="29690566" w14:textId="77777777" w:rsidTr="0079196B">
        <w:tc>
          <w:tcPr>
            <w:tcW w:w="685" w:type="dxa"/>
          </w:tcPr>
          <w:p w14:paraId="0B63D3A0" w14:textId="77777777" w:rsidR="00295E78" w:rsidRDefault="00000000">
            <w:r>
              <w:t>6</w:t>
            </w:r>
          </w:p>
        </w:tc>
        <w:tc>
          <w:tcPr>
            <w:tcW w:w="1975" w:type="dxa"/>
          </w:tcPr>
          <w:p w14:paraId="0FBA5222" w14:textId="77777777" w:rsidR="00295E78" w:rsidRDefault="00000000">
            <w:r>
              <w:t>String to Integer (atoi)</w:t>
            </w:r>
          </w:p>
        </w:tc>
        <w:tc>
          <w:tcPr>
            <w:tcW w:w="6196" w:type="dxa"/>
          </w:tcPr>
          <w:p w14:paraId="79ED8DE2" w14:textId="77777777" w:rsidR="00295E78" w:rsidRDefault="00000000">
            <w:r>
              <w:t>https://leetcode.com/problems/string-to-integer-atoi/</w:t>
            </w:r>
          </w:p>
        </w:tc>
      </w:tr>
      <w:tr w:rsidR="00295E78" w14:paraId="6817A62F" w14:textId="77777777" w:rsidTr="0079196B">
        <w:tc>
          <w:tcPr>
            <w:tcW w:w="685" w:type="dxa"/>
          </w:tcPr>
          <w:p w14:paraId="3D00DBEB" w14:textId="77777777" w:rsidR="00295E78" w:rsidRDefault="00000000">
            <w:r>
              <w:t>7</w:t>
            </w:r>
          </w:p>
        </w:tc>
        <w:tc>
          <w:tcPr>
            <w:tcW w:w="1975" w:type="dxa"/>
          </w:tcPr>
          <w:p w14:paraId="6501933F" w14:textId="77777777" w:rsidR="00295E78" w:rsidRDefault="00000000">
            <w:r>
              <w:t>Container With Most Water</w:t>
            </w:r>
          </w:p>
        </w:tc>
        <w:tc>
          <w:tcPr>
            <w:tcW w:w="6196" w:type="dxa"/>
          </w:tcPr>
          <w:p w14:paraId="087ABFAB" w14:textId="77777777" w:rsidR="00295E78" w:rsidRDefault="00000000">
            <w:r>
              <w:t>https://leetcode.com/problems/container-with-most-water/</w:t>
            </w:r>
          </w:p>
        </w:tc>
      </w:tr>
      <w:tr w:rsidR="00295E78" w14:paraId="7235729D" w14:textId="77777777" w:rsidTr="0079196B">
        <w:tc>
          <w:tcPr>
            <w:tcW w:w="685" w:type="dxa"/>
          </w:tcPr>
          <w:p w14:paraId="6E4F5993" w14:textId="77777777" w:rsidR="00295E78" w:rsidRDefault="00000000">
            <w:r>
              <w:t>8</w:t>
            </w:r>
          </w:p>
        </w:tc>
        <w:tc>
          <w:tcPr>
            <w:tcW w:w="1975" w:type="dxa"/>
          </w:tcPr>
          <w:p w14:paraId="752C49F2" w14:textId="77777777" w:rsidR="00295E78" w:rsidRDefault="00000000">
            <w:r>
              <w:t>Integer to Roman</w:t>
            </w:r>
          </w:p>
        </w:tc>
        <w:tc>
          <w:tcPr>
            <w:tcW w:w="6196" w:type="dxa"/>
          </w:tcPr>
          <w:p w14:paraId="3F1DB855" w14:textId="77777777" w:rsidR="00295E78" w:rsidRDefault="00000000">
            <w:r>
              <w:t>https://leetcode.com/problems/integer-to-roman/</w:t>
            </w:r>
          </w:p>
        </w:tc>
      </w:tr>
      <w:tr w:rsidR="00295E78" w14:paraId="05B84DE4" w14:textId="77777777" w:rsidTr="0079196B">
        <w:tc>
          <w:tcPr>
            <w:tcW w:w="685" w:type="dxa"/>
          </w:tcPr>
          <w:p w14:paraId="077AD3CB" w14:textId="77777777" w:rsidR="00295E78" w:rsidRDefault="00000000">
            <w:r>
              <w:t>9</w:t>
            </w:r>
          </w:p>
        </w:tc>
        <w:tc>
          <w:tcPr>
            <w:tcW w:w="1975" w:type="dxa"/>
          </w:tcPr>
          <w:p w14:paraId="0E1BD5CF" w14:textId="77777777" w:rsidR="00295E78" w:rsidRDefault="00000000">
            <w:r>
              <w:t>3Sum</w:t>
            </w:r>
          </w:p>
        </w:tc>
        <w:tc>
          <w:tcPr>
            <w:tcW w:w="6196" w:type="dxa"/>
          </w:tcPr>
          <w:p w14:paraId="5CE62F7A" w14:textId="77777777" w:rsidR="00295E78" w:rsidRDefault="00000000">
            <w:r>
              <w:t>https://leetcode.com/problems/3sum/</w:t>
            </w:r>
          </w:p>
        </w:tc>
      </w:tr>
      <w:tr w:rsidR="00295E78" w14:paraId="0610D418" w14:textId="77777777" w:rsidTr="0079196B">
        <w:tc>
          <w:tcPr>
            <w:tcW w:w="685" w:type="dxa"/>
          </w:tcPr>
          <w:p w14:paraId="0A90CCE4" w14:textId="77777777" w:rsidR="00295E78" w:rsidRDefault="00000000">
            <w:r>
              <w:t>10</w:t>
            </w:r>
          </w:p>
        </w:tc>
        <w:tc>
          <w:tcPr>
            <w:tcW w:w="1975" w:type="dxa"/>
          </w:tcPr>
          <w:p w14:paraId="70110EFB" w14:textId="77777777" w:rsidR="00295E78" w:rsidRDefault="00000000">
            <w:r>
              <w:t>3Sum Closest</w:t>
            </w:r>
          </w:p>
        </w:tc>
        <w:tc>
          <w:tcPr>
            <w:tcW w:w="6196" w:type="dxa"/>
          </w:tcPr>
          <w:p w14:paraId="5978B050" w14:textId="77777777" w:rsidR="00295E78" w:rsidRDefault="00000000">
            <w:r>
              <w:t>https://leetcode.com/problems/3sum-closest/</w:t>
            </w:r>
          </w:p>
        </w:tc>
      </w:tr>
      <w:tr w:rsidR="00295E78" w14:paraId="5B01B33B" w14:textId="77777777" w:rsidTr="0079196B">
        <w:tc>
          <w:tcPr>
            <w:tcW w:w="685" w:type="dxa"/>
          </w:tcPr>
          <w:p w14:paraId="4EA546D4" w14:textId="77777777" w:rsidR="00295E78" w:rsidRDefault="00000000">
            <w:r>
              <w:t>11</w:t>
            </w:r>
          </w:p>
        </w:tc>
        <w:tc>
          <w:tcPr>
            <w:tcW w:w="1975" w:type="dxa"/>
          </w:tcPr>
          <w:p w14:paraId="359B1001" w14:textId="77777777" w:rsidR="00295E78" w:rsidRDefault="00000000">
            <w:r>
              <w:t>Letter Combinations of a Phone Number</w:t>
            </w:r>
          </w:p>
        </w:tc>
        <w:tc>
          <w:tcPr>
            <w:tcW w:w="6196" w:type="dxa"/>
          </w:tcPr>
          <w:p w14:paraId="18C1B9CD" w14:textId="77777777" w:rsidR="00295E78" w:rsidRDefault="00000000">
            <w:r>
              <w:t>https://leetcode.com/problems/letter-combinations-of-a-phone-number/</w:t>
            </w:r>
          </w:p>
        </w:tc>
      </w:tr>
      <w:tr w:rsidR="00295E78" w14:paraId="459AA011" w14:textId="77777777" w:rsidTr="0079196B">
        <w:tc>
          <w:tcPr>
            <w:tcW w:w="685" w:type="dxa"/>
          </w:tcPr>
          <w:p w14:paraId="6B45BC64" w14:textId="77777777" w:rsidR="00295E78" w:rsidRDefault="00000000">
            <w:r>
              <w:t>12</w:t>
            </w:r>
          </w:p>
        </w:tc>
        <w:tc>
          <w:tcPr>
            <w:tcW w:w="1975" w:type="dxa"/>
          </w:tcPr>
          <w:p w14:paraId="6D593FFC" w14:textId="77777777" w:rsidR="00295E78" w:rsidRDefault="00000000">
            <w:r>
              <w:t>4Sum</w:t>
            </w:r>
          </w:p>
        </w:tc>
        <w:tc>
          <w:tcPr>
            <w:tcW w:w="6196" w:type="dxa"/>
          </w:tcPr>
          <w:p w14:paraId="13F8A9E6" w14:textId="77777777" w:rsidR="00295E78" w:rsidRDefault="00000000">
            <w:r>
              <w:t>https://leetcode.com/problems/4sum/</w:t>
            </w:r>
          </w:p>
        </w:tc>
      </w:tr>
      <w:tr w:rsidR="00295E78" w14:paraId="72EB2631" w14:textId="77777777" w:rsidTr="0079196B">
        <w:tc>
          <w:tcPr>
            <w:tcW w:w="685" w:type="dxa"/>
          </w:tcPr>
          <w:p w14:paraId="57FB78E7" w14:textId="77777777" w:rsidR="00295E78" w:rsidRDefault="00000000">
            <w:r>
              <w:t>13</w:t>
            </w:r>
          </w:p>
        </w:tc>
        <w:tc>
          <w:tcPr>
            <w:tcW w:w="1975" w:type="dxa"/>
          </w:tcPr>
          <w:p w14:paraId="655A0FC1" w14:textId="77777777" w:rsidR="00295E78" w:rsidRDefault="00000000">
            <w:r>
              <w:t>Remove Nth Node From End of List</w:t>
            </w:r>
          </w:p>
        </w:tc>
        <w:tc>
          <w:tcPr>
            <w:tcW w:w="6196" w:type="dxa"/>
          </w:tcPr>
          <w:p w14:paraId="4B1B5726" w14:textId="77777777" w:rsidR="00295E78" w:rsidRDefault="00000000">
            <w:r>
              <w:t>https://leetcode.com/problems/remove-nth-node-from-end-of-list/</w:t>
            </w:r>
          </w:p>
        </w:tc>
      </w:tr>
      <w:tr w:rsidR="00295E78" w14:paraId="06363232" w14:textId="77777777" w:rsidTr="0079196B">
        <w:tc>
          <w:tcPr>
            <w:tcW w:w="685" w:type="dxa"/>
          </w:tcPr>
          <w:p w14:paraId="42251A64" w14:textId="77777777" w:rsidR="00295E78" w:rsidRDefault="00000000">
            <w:r>
              <w:t>14</w:t>
            </w:r>
          </w:p>
        </w:tc>
        <w:tc>
          <w:tcPr>
            <w:tcW w:w="1975" w:type="dxa"/>
          </w:tcPr>
          <w:p w14:paraId="24723A15" w14:textId="77777777" w:rsidR="00295E78" w:rsidRDefault="00000000">
            <w:r>
              <w:t>Generate Parentheses</w:t>
            </w:r>
          </w:p>
        </w:tc>
        <w:tc>
          <w:tcPr>
            <w:tcW w:w="6196" w:type="dxa"/>
          </w:tcPr>
          <w:p w14:paraId="4D2B039B" w14:textId="77777777" w:rsidR="00295E78" w:rsidRDefault="00000000">
            <w:r>
              <w:t>https://leetcode.com/problems/generate-parentheses/</w:t>
            </w:r>
          </w:p>
        </w:tc>
      </w:tr>
      <w:tr w:rsidR="00295E78" w14:paraId="74B8E767" w14:textId="77777777" w:rsidTr="0079196B">
        <w:tc>
          <w:tcPr>
            <w:tcW w:w="685" w:type="dxa"/>
          </w:tcPr>
          <w:p w14:paraId="68305651" w14:textId="77777777" w:rsidR="00295E78" w:rsidRDefault="00000000">
            <w:r>
              <w:t>15</w:t>
            </w:r>
          </w:p>
        </w:tc>
        <w:tc>
          <w:tcPr>
            <w:tcW w:w="1975" w:type="dxa"/>
          </w:tcPr>
          <w:p w14:paraId="216C5D6F" w14:textId="77777777" w:rsidR="00295E78" w:rsidRDefault="00000000">
            <w:r>
              <w:t>Swap Nodes in Pairs</w:t>
            </w:r>
          </w:p>
        </w:tc>
        <w:tc>
          <w:tcPr>
            <w:tcW w:w="6196" w:type="dxa"/>
          </w:tcPr>
          <w:p w14:paraId="55493667" w14:textId="77777777" w:rsidR="00295E78" w:rsidRDefault="00000000">
            <w:r>
              <w:t>https://leetcode.com/problems/swap-nodes-in-pairs/</w:t>
            </w:r>
          </w:p>
        </w:tc>
      </w:tr>
      <w:tr w:rsidR="00295E78" w14:paraId="16D93831" w14:textId="77777777" w:rsidTr="0079196B">
        <w:tc>
          <w:tcPr>
            <w:tcW w:w="685" w:type="dxa"/>
          </w:tcPr>
          <w:p w14:paraId="74926063" w14:textId="77777777" w:rsidR="00295E78" w:rsidRDefault="00000000">
            <w:r>
              <w:t>16</w:t>
            </w:r>
          </w:p>
        </w:tc>
        <w:tc>
          <w:tcPr>
            <w:tcW w:w="1975" w:type="dxa"/>
          </w:tcPr>
          <w:p w14:paraId="2E88AD7A" w14:textId="77777777" w:rsidR="00295E78" w:rsidRDefault="00000000">
            <w:r>
              <w:t>Divide Two Integers</w:t>
            </w:r>
          </w:p>
        </w:tc>
        <w:tc>
          <w:tcPr>
            <w:tcW w:w="6196" w:type="dxa"/>
          </w:tcPr>
          <w:p w14:paraId="4C73F05F" w14:textId="77777777" w:rsidR="00295E78" w:rsidRDefault="00000000">
            <w:r>
              <w:t>https://leetcode.com/problems/divide-two-integers/</w:t>
            </w:r>
          </w:p>
        </w:tc>
      </w:tr>
      <w:tr w:rsidR="00295E78" w14:paraId="3685F36F" w14:textId="77777777" w:rsidTr="0079196B">
        <w:tc>
          <w:tcPr>
            <w:tcW w:w="685" w:type="dxa"/>
          </w:tcPr>
          <w:p w14:paraId="264D74D0" w14:textId="77777777" w:rsidR="00295E78" w:rsidRDefault="00000000">
            <w:r>
              <w:t>17</w:t>
            </w:r>
          </w:p>
        </w:tc>
        <w:tc>
          <w:tcPr>
            <w:tcW w:w="1975" w:type="dxa"/>
          </w:tcPr>
          <w:p w14:paraId="04870E35" w14:textId="77777777" w:rsidR="00295E78" w:rsidRDefault="00000000">
            <w:r>
              <w:t>Next Permutation</w:t>
            </w:r>
          </w:p>
        </w:tc>
        <w:tc>
          <w:tcPr>
            <w:tcW w:w="6196" w:type="dxa"/>
          </w:tcPr>
          <w:p w14:paraId="4C38B509" w14:textId="77777777" w:rsidR="00295E78" w:rsidRDefault="00000000">
            <w:r>
              <w:t>https://leetcode.com/problems/next-permutation/</w:t>
            </w:r>
          </w:p>
        </w:tc>
      </w:tr>
      <w:tr w:rsidR="00295E78" w14:paraId="7EC04B3C" w14:textId="77777777" w:rsidTr="0079196B">
        <w:tc>
          <w:tcPr>
            <w:tcW w:w="685" w:type="dxa"/>
          </w:tcPr>
          <w:p w14:paraId="4BD8C902" w14:textId="77777777" w:rsidR="00295E78" w:rsidRDefault="00000000">
            <w:r>
              <w:t>18</w:t>
            </w:r>
          </w:p>
        </w:tc>
        <w:tc>
          <w:tcPr>
            <w:tcW w:w="1975" w:type="dxa"/>
          </w:tcPr>
          <w:p w14:paraId="56A429D7" w14:textId="77777777" w:rsidR="00295E78" w:rsidRDefault="00000000">
            <w:r>
              <w:t>Search in Rotated Sorted Array</w:t>
            </w:r>
          </w:p>
        </w:tc>
        <w:tc>
          <w:tcPr>
            <w:tcW w:w="6196" w:type="dxa"/>
          </w:tcPr>
          <w:p w14:paraId="72E60E52" w14:textId="77777777" w:rsidR="00295E78" w:rsidRDefault="00000000">
            <w:r>
              <w:t>https://leetcode.com/problems/search-in-rotated-sorted-array/</w:t>
            </w:r>
          </w:p>
        </w:tc>
      </w:tr>
      <w:tr w:rsidR="00295E78" w14:paraId="1997E027" w14:textId="77777777" w:rsidTr="0079196B">
        <w:tc>
          <w:tcPr>
            <w:tcW w:w="685" w:type="dxa"/>
          </w:tcPr>
          <w:p w14:paraId="321328EB" w14:textId="77777777" w:rsidR="00295E78" w:rsidRDefault="00000000">
            <w:r>
              <w:t>19</w:t>
            </w:r>
          </w:p>
        </w:tc>
        <w:tc>
          <w:tcPr>
            <w:tcW w:w="1975" w:type="dxa"/>
          </w:tcPr>
          <w:p w14:paraId="24159D68" w14:textId="77777777" w:rsidR="00295E78" w:rsidRDefault="00000000">
            <w:r>
              <w:t>Find First and Last Position of Element in Sorted Array</w:t>
            </w:r>
          </w:p>
        </w:tc>
        <w:tc>
          <w:tcPr>
            <w:tcW w:w="6196" w:type="dxa"/>
          </w:tcPr>
          <w:p w14:paraId="6C44770B" w14:textId="77777777" w:rsidR="00295E78" w:rsidRDefault="00000000">
            <w:r>
              <w:t>https://leetcode.com/problems/find-first-and-last-position-of-element-in-sorted-array/</w:t>
            </w:r>
          </w:p>
        </w:tc>
      </w:tr>
      <w:tr w:rsidR="00295E78" w14:paraId="4F4F375F" w14:textId="77777777" w:rsidTr="0079196B">
        <w:tc>
          <w:tcPr>
            <w:tcW w:w="685" w:type="dxa"/>
          </w:tcPr>
          <w:p w14:paraId="727EF515" w14:textId="77777777" w:rsidR="00295E78" w:rsidRDefault="00000000">
            <w:r>
              <w:t>20</w:t>
            </w:r>
          </w:p>
        </w:tc>
        <w:tc>
          <w:tcPr>
            <w:tcW w:w="1975" w:type="dxa"/>
          </w:tcPr>
          <w:p w14:paraId="0B8D1A52" w14:textId="77777777" w:rsidR="00295E78" w:rsidRDefault="00000000">
            <w:r>
              <w:t>Valid Sudoku</w:t>
            </w:r>
          </w:p>
        </w:tc>
        <w:tc>
          <w:tcPr>
            <w:tcW w:w="6196" w:type="dxa"/>
          </w:tcPr>
          <w:p w14:paraId="3F3780A6" w14:textId="77777777" w:rsidR="00295E78" w:rsidRDefault="00000000">
            <w:r>
              <w:t>https://leetcode.com/problems/valid-sudoku/</w:t>
            </w:r>
          </w:p>
        </w:tc>
      </w:tr>
      <w:tr w:rsidR="00295E78" w14:paraId="1A488941" w14:textId="77777777" w:rsidTr="0079196B">
        <w:tc>
          <w:tcPr>
            <w:tcW w:w="685" w:type="dxa"/>
          </w:tcPr>
          <w:p w14:paraId="2D0C13E6" w14:textId="77777777" w:rsidR="00295E78" w:rsidRDefault="00000000">
            <w:r>
              <w:t>21</w:t>
            </w:r>
          </w:p>
        </w:tc>
        <w:tc>
          <w:tcPr>
            <w:tcW w:w="1975" w:type="dxa"/>
          </w:tcPr>
          <w:p w14:paraId="436436F8" w14:textId="77777777" w:rsidR="00295E78" w:rsidRDefault="00000000">
            <w:r>
              <w:t>Count and Say</w:t>
            </w:r>
          </w:p>
        </w:tc>
        <w:tc>
          <w:tcPr>
            <w:tcW w:w="6196" w:type="dxa"/>
          </w:tcPr>
          <w:p w14:paraId="769DAED1" w14:textId="77777777" w:rsidR="00295E78" w:rsidRDefault="00000000">
            <w:r>
              <w:t>https://leetcode.com/problems/count-and-say/</w:t>
            </w:r>
          </w:p>
        </w:tc>
      </w:tr>
      <w:tr w:rsidR="00295E78" w14:paraId="5AFBB752" w14:textId="77777777" w:rsidTr="0079196B">
        <w:tc>
          <w:tcPr>
            <w:tcW w:w="685" w:type="dxa"/>
          </w:tcPr>
          <w:p w14:paraId="6BC649DE" w14:textId="77777777" w:rsidR="00295E78" w:rsidRDefault="00000000">
            <w:r>
              <w:t>22</w:t>
            </w:r>
          </w:p>
        </w:tc>
        <w:tc>
          <w:tcPr>
            <w:tcW w:w="1975" w:type="dxa"/>
          </w:tcPr>
          <w:p w14:paraId="310CBFE3" w14:textId="77777777" w:rsidR="00295E78" w:rsidRDefault="00000000">
            <w:r>
              <w:t>Combination Sum</w:t>
            </w:r>
          </w:p>
        </w:tc>
        <w:tc>
          <w:tcPr>
            <w:tcW w:w="6196" w:type="dxa"/>
          </w:tcPr>
          <w:p w14:paraId="512A3337" w14:textId="77777777" w:rsidR="00295E78" w:rsidRDefault="00000000">
            <w:r>
              <w:t>https://leetcode.com/problems/combination-sum/</w:t>
            </w:r>
          </w:p>
        </w:tc>
      </w:tr>
      <w:tr w:rsidR="00295E78" w14:paraId="0F5A8FE2" w14:textId="77777777" w:rsidTr="0079196B">
        <w:tc>
          <w:tcPr>
            <w:tcW w:w="685" w:type="dxa"/>
          </w:tcPr>
          <w:p w14:paraId="05B4A5AD" w14:textId="77777777" w:rsidR="00295E78" w:rsidRDefault="00000000">
            <w:r>
              <w:t>23</w:t>
            </w:r>
          </w:p>
        </w:tc>
        <w:tc>
          <w:tcPr>
            <w:tcW w:w="1975" w:type="dxa"/>
          </w:tcPr>
          <w:p w14:paraId="7E448C00" w14:textId="77777777" w:rsidR="00295E78" w:rsidRDefault="00000000">
            <w:r>
              <w:t>Combination Sum II</w:t>
            </w:r>
          </w:p>
        </w:tc>
        <w:tc>
          <w:tcPr>
            <w:tcW w:w="6196" w:type="dxa"/>
          </w:tcPr>
          <w:p w14:paraId="26BBD802" w14:textId="77777777" w:rsidR="00295E78" w:rsidRDefault="00000000">
            <w:r>
              <w:t>https://leetcode.com/problems/combination-sum-ii/</w:t>
            </w:r>
          </w:p>
        </w:tc>
      </w:tr>
      <w:tr w:rsidR="00295E78" w14:paraId="3E9735C1" w14:textId="77777777" w:rsidTr="0079196B">
        <w:tc>
          <w:tcPr>
            <w:tcW w:w="685" w:type="dxa"/>
          </w:tcPr>
          <w:p w14:paraId="204E8BB3" w14:textId="77777777" w:rsidR="00295E78" w:rsidRDefault="00000000">
            <w:r>
              <w:t>24</w:t>
            </w:r>
          </w:p>
        </w:tc>
        <w:tc>
          <w:tcPr>
            <w:tcW w:w="1975" w:type="dxa"/>
          </w:tcPr>
          <w:p w14:paraId="00520728" w14:textId="77777777" w:rsidR="00295E78" w:rsidRDefault="00000000">
            <w:r>
              <w:t>Multiply Strings</w:t>
            </w:r>
          </w:p>
        </w:tc>
        <w:tc>
          <w:tcPr>
            <w:tcW w:w="6196" w:type="dxa"/>
          </w:tcPr>
          <w:p w14:paraId="65E934B0" w14:textId="77777777" w:rsidR="00295E78" w:rsidRDefault="00000000">
            <w:r>
              <w:t>https://leetcode.com/problems/multiply-strings/</w:t>
            </w:r>
          </w:p>
        </w:tc>
      </w:tr>
      <w:tr w:rsidR="00295E78" w14:paraId="0D580C2D" w14:textId="77777777" w:rsidTr="0079196B">
        <w:tc>
          <w:tcPr>
            <w:tcW w:w="685" w:type="dxa"/>
          </w:tcPr>
          <w:p w14:paraId="49F611F7" w14:textId="77777777" w:rsidR="00295E78" w:rsidRDefault="00000000">
            <w:r>
              <w:t>25</w:t>
            </w:r>
          </w:p>
        </w:tc>
        <w:tc>
          <w:tcPr>
            <w:tcW w:w="1975" w:type="dxa"/>
          </w:tcPr>
          <w:p w14:paraId="001C1D4E" w14:textId="77777777" w:rsidR="00295E78" w:rsidRDefault="00000000">
            <w:r>
              <w:t>Jump Game II</w:t>
            </w:r>
          </w:p>
        </w:tc>
        <w:tc>
          <w:tcPr>
            <w:tcW w:w="6196" w:type="dxa"/>
          </w:tcPr>
          <w:p w14:paraId="519CF461" w14:textId="77777777" w:rsidR="00295E78" w:rsidRDefault="00000000">
            <w:r>
              <w:t>https://leetcode.com/problems/jump-game-ii/</w:t>
            </w:r>
          </w:p>
        </w:tc>
      </w:tr>
      <w:tr w:rsidR="00295E78" w14:paraId="78807E0C" w14:textId="77777777" w:rsidTr="0079196B">
        <w:tc>
          <w:tcPr>
            <w:tcW w:w="685" w:type="dxa"/>
          </w:tcPr>
          <w:p w14:paraId="05D7E189" w14:textId="77777777" w:rsidR="00295E78" w:rsidRDefault="00000000">
            <w:r>
              <w:t>26</w:t>
            </w:r>
          </w:p>
        </w:tc>
        <w:tc>
          <w:tcPr>
            <w:tcW w:w="1975" w:type="dxa"/>
          </w:tcPr>
          <w:p w14:paraId="45F3E750" w14:textId="77777777" w:rsidR="00295E78" w:rsidRDefault="00000000">
            <w:r>
              <w:t>Permutations</w:t>
            </w:r>
          </w:p>
        </w:tc>
        <w:tc>
          <w:tcPr>
            <w:tcW w:w="6196" w:type="dxa"/>
          </w:tcPr>
          <w:p w14:paraId="38FDB7C9" w14:textId="77777777" w:rsidR="00295E78" w:rsidRDefault="00000000">
            <w:r>
              <w:t>https://leetcode.com/problems/permutations/</w:t>
            </w:r>
          </w:p>
        </w:tc>
      </w:tr>
      <w:tr w:rsidR="00295E78" w14:paraId="1B528725" w14:textId="77777777" w:rsidTr="0079196B">
        <w:tc>
          <w:tcPr>
            <w:tcW w:w="685" w:type="dxa"/>
          </w:tcPr>
          <w:p w14:paraId="74707F01" w14:textId="77777777" w:rsidR="00295E78" w:rsidRDefault="00000000">
            <w:r>
              <w:t>27</w:t>
            </w:r>
          </w:p>
        </w:tc>
        <w:tc>
          <w:tcPr>
            <w:tcW w:w="1975" w:type="dxa"/>
          </w:tcPr>
          <w:p w14:paraId="1AC531E4" w14:textId="77777777" w:rsidR="00295E78" w:rsidRDefault="00000000">
            <w:r>
              <w:t>Permutations II</w:t>
            </w:r>
          </w:p>
        </w:tc>
        <w:tc>
          <w:tcPr>
            <w:tcW w:w="6196" w:type="dxa"/>
          </w:tcPr>
          <w:p w14:paraId="1A17BA4B" w14:textId="77777777" w:rsidR="00295E78" w:rsidRDefault="00000000">
            <w:r>
              <w:t>https://leetcode.com/problems/permutations-ii/</w:t>
            </w:r>
          </w:p>
        </w:tc>
      </w:tr>
      <w:tr w:rsidR="00295E78" w14:paraId="33FB1981" w14:textId="77777777" w:rsidTr="0079196B">
        <w:tc>
          <w:tcPr>
            <w:tcW w:w="685" w:type="dxa"/>
          </w:tcPr>
          <w:p w14:paraId="48175D40" w14:textId="77777777" w:rsidR="00295E78" w:rsidRDefault="00000000">
            <w:r>
              <w:t>28</w:t>
            </w:r>
          </w:p>
        </w:tc>
        <w:tc>
          <w:tcPr>
            <w:tcW w:w="1975" w:type="dxa"/>
          </w:tcPr>
          <w:p w14:paraId="43612CAD" w14:textId="77777777" w:rsidR="00295E78" w:rsidRDefault="00000000">
            <w:r>
              <w:t>Rotate Image</w:t>
            </w:r>
          </w:p>
        </w:tc>
        <w:tc>
          <w:tcPr>
            <w:tcW w:w="6196" w:type="dxa"/>
          </w:tcPr>
          <w:p w14:paraId="01FBCD2E" w14:textId="77777777" w:rsidR="00295E78" w:rsidRDefault="00000000">
            <w:r>
              <w:t>https://leetcode.com/problems/rotate-image/</w:t>
            </w:r>
          </w:p>
        </w:tc>
      </w:tr>
      <w:tr w:rsidR="00295E78" w14:paraId="70660546" w14:textId="77777777" w:rsidTr="0079196B">
        <w:tc>
          <w:tcPr>
            <w:tcW w:w="685" w:type="dxa"/>
          </w:tcPr>
          <w:p w14:paraId="430E41C2" w14:textId="77777777" w:rsidR="00295E78" w:rsidRDefault="00000000">
            <w:r>
              <w:t>29</w:t>
            </w:r>
          </w:p>
        </w:tc>
        <w:tc>
          <w:tcPr>
            <w:tcW w:w="1975" w:type="dxa"/>
          </w:tcPr>
          <w:p w14:paraId="14FD7C6E" w14:textId="77777777" w:rsidR="00295E78" w:rsidRDefault="00000000">
            <w:r>
              <w:t>Group Anagrams</w:t>
            </w:r>
          </w:p>
        </w:tc>
        <w:tc>
          <w:tcPr>
            <w:tcW w:w="6196" w:type="dxa"/>
          </w:tcPr>
          <w:p w14:paraId="5B9B5057" w14:textId="77777777" w:rsidR="00295E78" w:rsidRDefault="00000000">
            <w:r>
              <w:t>https://leetcode.com/problems/group-anagrams/</w:t>
            </w:r>
          </w:p>
        </w:tc>
      </w:tr>
      <w:tr w:rsidR="00295E78" w14:paraId="694B2696" w14:textId="77777777" w:rsidTr="0079196B">
        <w:tc>
          <w:tcPr>
            <w:tcW w:w="685" w:type="dxa"/>
          </w:tcPr>
          <w:p w14:paraId="14E54F4F" w14:textId="77777777" w:rsidR="00295E78" w:rsidRDefault="00000000">
            <w:r>
              <w:t>30</w:t>
            </w:r>
          </w:p>
        </w:tc>
        <w:tc>
          <w:tcPr>
            <w:tcW w:w="1975" w:type="dxa"/>
          </w:tcPr>
          <w:p w14:paraId="3C204D5C" w14:textId="77777777" w:rsidR="00295E78" w:rsidRDefault="00000000">
            <w:r>
              <w:t>Pow(x, n)</w:t>
            </w:r>
          </w:p>
        </w:tc>
        <w:tc>
          <w:tcPr>
            <w:tcW w:w="6196" w:type="dxa"/>
          </w:tcPr>
          <w:p w14:paraId="3E449D16" w14:textId="77777777" w:rsidR="00295E78" w:rsidRDefault="00000000">
            <w:r>
              <w:t>https://leetcode.com/problems/powx-n/</w:t>
            </w:r>
          </w:p>
        </w:tc>
      </w:tr>
      <w:tr w:rsidR="00295E78" w14:paraId="3A90CA02" w14:textId="77777777" w:rsidTr="0079196B">
        <w:tc>
          <w:tcPr>
            <w:tcW w:w="685" w:type="dxa"/>
          </w:tcPr>
          <w:p w14:paraId="03144148" w14:textId="77777777" w:rsidR="00295E78" w:rsidRDefault="00000000">
            <w:r>
              <w:t>31</w:t>
            </w:r>
          </w:p>
        </w:tc>
        <w:tc>
          <w:tcPr>
            <w:tcW w:w="1975" w:type="dxa"/>
          </w:tcPr>
          <w:p w14:paraId="3B191324" w14:textId="77777777" w:rsidR="00295E78" w:rsidRDefault="00000000">
            <w:r>
              <w:t>Maximum Subarray</w:t>
            </w:r>
          </w:p>
        </w:tc>
        <w:tc>
          <w:tcPr>
            <w:tcW w:w="6196" w:type="dxa"/>
          </w:tcPr>
          <w:p w14:paraId="4C001775" w14:textId="77777777" w:rsidR="00295E78" w:rsidRDefault="00000000">
            <w:r>
              <w:t>https://leetcode.com/problems/maximum-subarray/</w:t>
            </w:r>
          </w:p>
        </w:tc>
      </w:tr>
      <w:tr w:rsidR="00295E78" w14:paraId="23DB78FB" w14:textId="77777777" w:rsidTr="0079196B">
        <w:tc>
          <w:tcPr>
            <w:tcW w:w="685" w:type="dxa"/>
          </w:tcPr>
          <w:p w14:paraId="5FA274C8" w14:textId="77777777" w:rsidR="00295E78" w:rsidRDefault="00000000">
            <w:r>
              <w:t>32</w:t>
            </w:r>
          </w:p>
        </w:tc>
        <w:tc>
          <w:tcPr>
            <w:tcW w:w="1975" w:type="dxa"/>
          </w:tcPr>
          <w:p w14:paraId="7667167D" w14:textId="77777777" w:rsidR="00295E78" w:rsidRDefault="00000000">
            <w:r>
              <w:t>Spiral Matrix</w:t>
            </w:r>
          </w:p>
        </w:tc>
        <w:tc>
          <w:tcPr>
            <w:tcW w:w="6196" w:type="dxa"/>
          </w:tcPr>
          <w:p w14:paraId="6BD6A096" w14:textId="77777777" w:rsidR="00295E78" w:rsidRDefault="00000000">
            <w:r>
              <w:t>https://leetcode.com/problems/spiral-matrix/</w:t>
            </w:r>
          </w:p>
        </w:tc>
      </w:tr>
      <w:tr w:rsidR="00295E78" w14:paraId="7DACF42B" w14:textId="77777777" w:rsidTr="0079196B">
        <w:tc>
          <w:tcPr>
            <w:tcW w:w="685" w:type="dxa"/>
          </w:tcPr>
          <w:p w14:paraId="35BCEA9C" w14:textId="77777777" w:rsidR="00295E78" w:rsidRDefault="00000000">
            <w:r>
              <w:t>33</w:t>
            </w:r>
          </w:p>
        </w:tc>
        <w:tc>
          <w:tcPr>
            <w:tcW w:w="1975" w:type="dxa"/>
          </w:tcPr>
          <w:p w14:paraId="2B8129B5" w14:textId="77777777" w:rsidR="00295E78" w:rsidRDefault="00000000">
            <w:r>
              <w:t>Jump Game</w:t>
            </w:r>
          </w:p>
        </w:tc>
        <w:tc>
          <w:tcPr>
            <w:tcW w:w="6196" w:type="dxa"/>
          </w:tcPr>
          <w:p w14:paraId="1529BFBA" w14:textId="77777777" w:rsidR="00295E78" w:rsidRDefault="00000000">
            <w:r>
              <w:t>https://leetcode.com/problems/jump-game/</w:t>
            </w:r>
          </w:p>
        </w:tc>
      </w:tr>
      <w:tr w:rsidR="00295E78" w14:paraId="019C4409" w14:textId="77777777" w:rsidTr="0079196B">
        <w:tc>
          <w:tcPr>
            <w:tcW w:w="685" w:type="dxa"/>
          </w:tcPr>
          <w:p w14:paraId="6F201F43" w14:textId="77777777" w:rsidR="00295E78" w:rsidRDefault="00000000">
            <w:r>
              <w:t>34</w:t>
            </w:r>
          </w:p>
        </w:tc>
        <w:tc>
          <w:tcPr>
            <w:tcW w:w="1975" w:type="dxa"/>
          </w:tcPr>
          <w:p w14:paraId="3E5C411B" w14:textId="77777777" w:rsidR="00295E78" w:rsidRDefault="00000000">
            <w:r>
              <w:t>Merge Intervals</w:t>
            </w:r>
          </w:p>
        </w:tc>
        <w:tc>
          <w:tcPr>
            <w:tcW w:w="6196" w:type="dxa"/>
          </w:tcPr>
          <w:p w14:paraId="743A74B5" w14:textId="77777777" w:rsidR="00295E78" w:rsidRDefault="00000000">
            <w:r>
              <w:t>https://leetcode.com/problems/merge-intervals/</w:t>
            </w:r>
          </w:p>
        </w:tc>
      </w:tr>
      <w:tr w:rsidR="00295E78" w14:paraId="49B8004D" w14:textId="77777777" w:rsidTr="0079196B">
        <w:tc>
          <w:tcPr>
            <w:tcW w:w="685" w:type="dxa"/>
          </w:tcPr>
          <w:p w14:paraId="62EABF8B" w14:textId="77777777" w:rsidR="00295E78" w:rsidRDefault="00000000">
            <w:r>
              <w:t>35</w:t>
            </w:r>
          </w:p>
        </w:tc>
        <w:tc>
          <w:tcPr>
            <w:tcW w:w="1975" w:type="dxa"/>
          </w:tcPr>
          <w:p w14:paraId="62C33321" w14:textId="77777777" w:rsidR="00295E78" w:rsidRDefault="00000000">
            <w:r>
              <w:t>Insert Interval</w:t>
            </w:r>
          </w:p>
        </w:tc>
        <w:tc>
          <w:tcPr>
            <w:tcW w:w="6196" w:type="dxa"/>
          </w:tcPr>
          <w:p w14:paraId="758D530D" w14:textId="77777777" w:rsidR="00295E78" w:rsidRDefault="00000000">
            <w:r>
              <w:t>https://leetcode.com/problems/insert-interval/</w:t>
            </w:r>
          </w:p>
        </w:tc>
      </w:tr>
      <w:tr w:rsidR="00295E78" w14:paraId="769C6C30" w14:textId="77777777" w:rsidTr="0079196B">
        <w:tc>
          <w:tcPr>
            <w:tcW w:w="685" w:type="dxa"/>
          </w:tcPr>
          <w:p w14:paraId="32F05713" w14:textId="77777777" w:rsidR="00295E78" w:rsidRDefault="00000000">
            <w:r>
              <w:t>36</w:t>
            </w:r>
          </w:p>
        </w:tc>
        <w:tc>
          <w:tcPr>
            <w:tcW w:w="1975" w:type="dxa"/>
          </w:tcPr>
          <w:p w14:paraId="49494A38" w14:textId="77777777" w:rsidR="00295E78" w:rsidRDefault="00000000">
            <w:r>
              <w:t>Spiral Matrix II</w:t>
            </w:r>
          </w:p>
        </w:tc>
        <w:tc>
          <w:tcPr>
            <w:tcW w:w="6196" w:type="dxa"/>
          </w:tcPr>
          <w:p w14:paraId="1BB129C7" w14:textId="77777777" w:rsidR="00295E78" w:rsidRDefault="00000000">
            <w:r>
              <w:t>https://leetcode.com/problems/spiral-matrix-ii/</w:t>
            </w:r>
          </w:p>
        </w:tc>
      </w:tr>
      <w:tr w:rsidR="00295E78" w14:paraId="0453226F" w14:textId="77777777" w:rsidTr="0079196B">
        <w:tc>
          <w:tcPr>
            <w:tcW w:w="685" w:type="dxa"/>
          </w:tcPr>
          <w:p w14:paraId="69EF76C7" w14:textId="77777777" w:rsidR="00295E78" w:rsidRDefault="00000000">
            <w:r>
              <w:t>37</w:t>
            </w:r>
          </w:p>
        </w:tc>
        <w:tc>
          <w:tcPr>
            <w:tcW w:w="1975" w:type="dxa"/>
          </w:tcPr>
          <w:p w14:paraId="22ACAE8D" w14:textId="77777777" w:rsidR="00295E78" w:rsidRDefault="00000000">
            <w:r>
              <w:t>Rotate List</w:t>
            </w:r>
          </w:p>
        </w:tc>
        <w:tc>
          <w:tcPr>
            <w:tcW w:w="6196" w:type="dxa"/>
          </w:tcPr>
          <w:p w14:paraId="55B10D2C" w14:textId="77777777" w:rsidR="00295E78" w:rsidRDefault="00000000">
            <w:r>
              <w:t>https://leetcode.com/problems/rotate-list/</w:t>
            </w:r>
          </w:p>
        </w:tc>
      </w:tr>
      <w:tr w:rsidR="00295E78" w14:paraId="43F6F0A2" w14:textId="77777777" w:rsidTr="0079196B">
        <w:tc>
          <w:tcPr>
            <w:tcW w:w="685" w:type="dxa"/>
          </w:tcPr>
          <w:p w14:paraId="045CC0D0" w14:textId="77777777" w:rsidR="00295E78" w:rsidRDefault="00000000">
            <w:r>
              <w:t>38</w:t>
            </w:r>
          </w:p>
        </w:tc>
        <w:tc>
          <w:tcPr>
            <w:tcW w:w="1975" w:type="dxa"/>
          </w:tcPr>
          <w:p w14:paraId="755D9FC9" w14:textId="77777777" w:rsidR="00295E78" w:rsidRDefault="00000000">
            <w:r>
              <w:t>Unique Paths</w:t>
            </w:r>
          </w:p>
        </w:tc>
        <w:tc>
          <w:tcPr>
            <w:tcW w:w="6196" w:type="dxa"/>
          </w:tcPr>
          <w:p w14:paraId="23C7D303" w14:textId="77777777" w:rsidR="00295E78" w:rsidRDefault="00000000">
            <w:r>
              <w:t>https://leetcode.com/problems/unique-paths/</w:t>
            </w:r>
          </w:p>
        </w:tc>
      </w:tr>
      <w:tr w:rsidR="00295E78" w14:paraId="1A3411A4" w14:textId="77777777" w:rsidTr="0079196B">
        <w:tc>
          <w:tcPr>
            <w:tcW w:w="685" w:type="dxa"/>
          </w:tcPr>
          <w:p w14:paraId="737A48D2" w14:textId="77777777" w:rsidR="00295E78" w:rsidRDefault="00000000">
            <w:r>
              <w:t>39</w:t>
            </w:r>
          </w:p>
        </w:tc>
        <w:tc>
          <w:tcPr>
            <w:tcW w:w="1975" w:type="dxa"/>
          </w:tcPr>
          <w:p w14:paraId="3548958E" w14:textId="77777777" w:rsidR="00295E78" w:rsidRDefault="00000000">
            <w:r>
              <w:t>Unique Paths II</w:t>
            </w:r>
          </w:p>
        </w:tc>
        <w:tc>
          <w:tcPr>
            <w:tcW w:w="6196" w:type="dxa"/>
          </w:tcPr>
          <w:p w14:paraId="3C9E2667" w14:textId="77777777" w:rsidR="00295E78" w:rsidRDefault="00000000">
            <w:r>
              <w:t>https://leetcode.com/problems/unique-paths-ii/</w:t>
            </w:r>
          </w:p>
        </w:tc>
      </w:tr>
      <w:tr w:rsidR="00295E78" w14:paraId="4257C0E8" w14:textId="77777777" w:rsidTr="0079196B">
        <w:tc>
          <w:tcPr>
            <w:tcW w:w="685" w:type="dxa"/>
          </w:tcPr>
          <w:p w14:paraId="5A957A59" w14:textId="77777777" w:rsidR="00295E78" w:rsidRDefault="00000000">
            <w:r>
              <w:t>40</w:t>
            </w:r>
          </w:p>
        </w:tc>
        <w:tc>
          <w:tcPr>
            <w:tcW w:w="1975" w:type="dxa"/>
          </w:tcPr>
          <w:p w14:paraId="338383E5" w14:textId="77777777" w:rsidR="00295E78" w:rsidRDefault="00000000">
            <w:r>
              <w:t>Minimum Path Sum</w:t>
            </w:r>
          </w:p>
        </w:tc>
        <w:tc>
          <w:tcPr>
            <w:tcW w:w="6196" w:type="dxa"/>
          </w:tcPr>
          <w:p w14:paraId="5767C0AE" w14:textId="77777777" w:rsidR="00295E78" w:rsidRDefault="00000000">
            <w:r>
              <w:t>https://leetcode.com/problems/minimum-path-sum/</w:t>
            </w:r>
          </w:p>
        </w:tc>
      </w:tr>
      <w:tr w:rsidR="00295E78" w14:paraId="4D27C218" w14:textId="77777777" w:rsidTr="0079196B">
        <w:tc>
          <w:tcPr>
            <w:tcW w:w="685" w:type="dxa"/>
          </w:tcPr>
          <w:p w14:paraId="3B905B20" w14:textId="77777777" w:rsidR="00295E78" w:rsidRDefault="00000000">
            <w:r>
              <w:t>41</w:t>
            </w:r>
          </w:p>
        </w:tc>
        <w:tc>
          <w:tcPr>
            <w:tcW w:w="1975" w:type="dxa"/>
          </w:tcPr>
          <w:p w14:paraId="2C04A21C" w14:textId="77777777" w:rsidR="00295E78" w:rsidRDefault="00000000">
            <w:r>
              <w:t>Simplify Path</w:t>
            </w:r>
          </w:p>
        </w:tc>
        <w:tc>
          <w:tcPr>
            <w:tcW w:w="6196" w:type="dxa"/>
          </w:tcPr>
          <w:p w14:paraId="48CBCA96" w14:textId="77777777" w:rsidR="00295E78" w:rsidRDefault="00000000">
            <w:r>
              <w:t>https://leetcode.com/problems/simplify-path/</w:t>
            </w:r>
          </w:p>
        </w:tc>
      </w:tr>
      <w:tr w:rsidR="00295E78" w14:paraId="15E07207" w14:textId="77777777" w:rsidTr="0079196B">
        <w:tc>
          <w:tcPr>
            <w:tcW w:w="685" w:type="dxa"/>
          </w:tcPr>
          <w:p w14:paraId="094DF840" w14:textId="77777777" w:rsidR="00295E78" w:rsidRDefault="00000000">
            <w:r>
              <w:t>42</w:t>
            </w:r>
          </w:p>
        </w:tc>
        <w:tc>
          <w:tcPr>
            <w:tcW w:w="1975" w:type="dxa"/>
          </w:tcPr>
          <w:p w14:paraId="0F396773" w14:textId="77777777" w:rsidR="00295E78" w:rsidRDefault="00000000">
            <w:r>
              <w:t>Edit Distance</w:t>
            </w:r>
          </w:p>
        </w:tc>
        <w:tc>
          <w:tcPr>
            <w:tcW w:w="6196" w:type="dxa"/>
          </w:tcPr>
          <w:p w14:paraId="28426319" w14:textId="77777777" w:rsidR="00295E78" w:rsidRDefault="00000000">
            <w:r>
              <w:t>https://leetcode.com/problems/edit-distance/</w:t>
            </w:r>
          </w:p>
        </w:tc>
      </w:tr>
      <w:tr w:rsidR="00295E78" w14:paraId="15621625" w14:textId="77777777" w:rsidTr="0079196B">
        <w:tc>
          <w:tcPr>
            <w:tcW w:w="685" w:type="dxa"/>
          </w:tcPr>
          <w:p w14:paraId="5E833601" w14:textId="77777777" w:rsidR="00295E78" w:rsidRDefault="00000000">
            <w:r>
              <w:t>43</w:t>
            </w:r>
          </w:p>
        </w:tc>
        <w:tc>
          <w:tcPr>
            <w:tcW w:w="1975" w:type="dxa"/>
          </w:tcPr>
          <w:p w14:paraId="6ABBBECB" w14:textId="77777777" w:rsidR="00295E78" w:rsidRDefault="00000000">
            <w:r>
              <w:t>Set Matrix Zeroes</w:t>
            </w:r>
          </w:p>
        </w:tc>
        <w:tc>
          <w:tcPr>
            <w:tcW w:w="6196" w:type="dxa"/>
          </w:tcPr>
          <w:p w14:paraId="3F936A4E" w14:textId="77777777" w:rsidR="00295E78" w:rsidRDefault="00000000">
            <w:r>
              <w:t>https://leetcode.com/problems/set-matrix-zeroes/</w:t>
            </w:r>
          </w:p>
        </w:tc>
      </w:tr>
      <w:tr w:rsidR="00295E78" w14:paraId="4DFBFE41" w14:textId="77777777" w:rsidTr="0079196B">
        <w:tc>
          <w:tcPr>
            <w:tcW w:w="685" w:type="dxa"/>
          </w:tcPr>
          <w:p w14:paraId="6EF83AD1" w14:textId="77777777" w:rsidR="00295E78" w:rsidRDefault="00000000">
            <w:r>
              <w:t>44</w:t>
            </w:r>
          </w:p>
        </w:tc>
        <w:tc>
          <w:tcPr>
            <w:tcW w:w="1975" w:type="dxa"/>
          </w:tcPr>
          <w:p w14:paraId="43F558AA" w14:textId="77777777" w:rsidR="00295E78" w:rsidRDefault="00000000">
            <w:r>
              <w:t>Search a 2D Matrix</w:t>
            </w:r>
          </w:p>
        </w:tc>
        <w:tc>
          <w:tcPr>
            <w:tcW w:w="6196" w:type="dxa"/>
          </w:tcPr>
          <w:p w14:paraId="36574B99" w14:textId="77777777" w:rsidR="00295E78" w:rsidRDefault="00000000">
            <w:r>
              <w:t>https://leetcode.com/problems/search-a-2d-matrix/</w:t>
            </w:r>
          </w:p>
        </w:tc>
      </w:tr>
      <w:tr w:rsidR="00295E78" w14:paraId="02AF4DA7" w14:textId="77777777" w:rsidTr="0079196B">
        <w:tc>
          <w:tcPr>
            <w:tcW w:w="685" w:type="dxa"/>
          </w:tcPr>
          <w:p w14:paraId="5755DD00" w14:textId="77777777" w:rsidR="00295E78" w:rsidRDefault="00000000">
            <w:r>
              <w:t>45</w:t>
            </w:r>
          </w:p>
        </w:tc>
        <w:tc>
          <w:tcPr>
            <w:tcW w:w="1975" w:type="dxa"/>
          </w:tcPr>
          <w:p w14:paraId="140C3D97" w14:textId="77777777" w:rsidR="00295E78" w:rsidRDefault="00000000">
            <w:r>
              <w:t>Sort Colors</w:t>
            </w:r>
          </w:p>
        </w:tc>
        <w:tc>
          <w:tcPr>
            <w:tcW w:w="6196" w:type="dxa"/>
          </w:tcPr>
          <w:p w14:paraId="34A3959C" w14:textId="77777777" w:rsidR="00295E78" w:rsidRDefault="00000000">
            <w:r>
              <w:t>https://leetcode.com/problems/sort-colors/</w:t>
            </w:r>
          </w:p>
        </w:tc>
      </w:tr>
      <w:tr w:rsidR="00295E78" w14:paraId="12668EAF" w14:textId="77777777" w:rsidTr="0079196B">
        <w:tc>
          <w:tcPr>
            <w:tcW w:w="685" w:type="dxa"/>
          </w:tcPr>
          <w:p w14:paraId="1A42BA31" w14:textId="77777777" w:rsidR="00295E78" w:rsidRDefault="00000000">
            <w:r>
              <w:t>46</w:t>
            </w:r>
          </w:p>
        </w:tc>
        <w:tc>
          <w:tcPr>
            <w:tcW w:w="1975" w:type="dxa"/>
          </w:tcPr>
          <w:p w14:paraId="0CED97F6" w14:textId="77777777" w:rsidR="00295E78" w:rsidRDefault="00000000">
            <w:r>
              <w:t>Combinations</w:t>
            </w:r>
          </w:p>
        </w:tc>
        <w:tc>
          <w:tcPr>
            <w:tcW w:w="6196" w:type="dxa"/>
          </w:tcPr>
          <w:p w14:paraId="11EB7EA7" w14:textId="77777777" w:rsidR="00295E78" w:rsidRDefault="00000000">
            <w:r>
              <w:t>https://leetcode.com/problems/combinations/</w:t>
            </w:r>
          </w:p>
        </w:tc>
      </w:tr>
      <w:tr w:rsidR="00295E78" w14:paraId="7895057D" w14:textId="77777777" w:rsidTr="0079196B">
        <w:tc>
          <w:tcPr>
            <w:tcW w:w="685" w:type="dxa"/>
          </w:tcPr>
          <w:p w14:paraId="037C8407" w14:textId="77777777" w:rsidR="00295E78" w:rsidRDefault="00000000">
            <w:r>
              <w:t>47</w:t>
            </w:r>
          </w:p>
        </w:tc>
        <w:tc>
          <w:tcPr>
            <w:tcW w:w="1975" w:type="dxa"/>
          </w:tcPr>
          <w:p w14:paraId="5AE1B9B6" w14:textId="77777777" w:rsidR="00295E78" w:rsidRDefault="00000000">
            <w:r>
              <w:t>Subsets</w:t>
            </w:r>
          </w:p>
        </w:tc>
        <w:tc>
          <w:tcPr>
            <w:tcW w:w="6196" w:type="dxa"/>
          </w:tcPr>
          <w:p w14:paraId="209E6BA9" w14:textId="77777777" w:rsidR="00295E78" w:rsidRDefault="00000000">
            <w:r>
              <w:t>https://leetcode.com/problems/subsets/</w:t>
            </w:r>
          </w:p>
        </w:tc>
      </w:tr>
      <w:tr w:rsidR="00295E78" w14:paraId="7AE3B878" w14:textId="77777777" w:rsidTr="0079196B">
        <w:tc>
          <w:tcPr>
            <w:tcW w:w="685" w:type="dxa"/>
          </w:tcPr>
          <w:p w14:paraId="0800771D" w14:textId="77777777" w:rsidR="00295E78" w:rsidRDefault="00000000">
            <w:r>
              <w:t>48</w:t>
            </w:r>
          </w:p>
        </w:tc>
        <w:tc>
          <w:tcPr>
            <w:tcW w:w="1975" w:type="dxa"/>
          </w:tcPr>
          <w:p w14:paraId="14E639D4" w14:textId="77777777" w:rsidR="00295E78" w:rsidRDefault="00000000">
            <w:r>
              <w:t>Word Search</w:t>
            </w:r>
          </w:p>
        </w:tc>
        <w:tc>
          <w:tcPr>
            <w:tcW w:w="6196" w:type="dxa"/>
          </w:tcPr>
          <w:p w14:paraId="5F452685" w14:textId="77777777" w:rsidR="00295E78" w:rsidRDefault="00000000">
            <w:r>
              <w:t>https://leetcode.com/problems/word-search/</w:t>
            </w:r>
          </w:p>
        </w:tc>
      </w:tr>
      <w:tr w:rsidR="00295E78" w14:paraId="7A4D4C80" w14:textId="77777777" w:rsidTr="0079196B">
        <w:tc>
          <w:tcPr>
            <w:tcW w:w="685" w:type="dxa"/>
          </w:tcPr>
          <w:p w14:paraId="0D28D2FA" w14:textId="77777777" w:rsidR="00295E78" w:rsidRDefault="00000000">
            <w:r>
              <w:t>49</w:t>
            </w:r>
          </w:p>
        </w:tc>
        <w:tc>
          <w:tcPr>
            <w:tcW w:w="1975" w:type="dxa"/>
          </w:tcPr>
          <w:p w14:paraId="72326C33" w14:textId="77777777" w:rsidR="00295E78" w:rsidRDefault="00000000">
            <w:r>
              <w:t>Remove Duplicates from Sorted Array II</w:t>
            </w:r>
          </w:p>
        </w:tc>
        <w:tc>
          <w:tcPr>
            <w:tcW w:w="6196" w:type="dxa"/>
          </w:tcPr>
          <w:p w14:paraId="136DE740" w14:textId="77777777" w:rsidR="00295E78" w:rsidRDefault="00000000">
            <w:r>
              <w:t>https://leetcode.com/problems/remove-duplicates-from-sorted-array-ii/</w:t>
            </w:r>
          </w:p>
        </w:tc>
      </w:tr>
      <w:tr w:rsidR="00295E78" w14:paraId="49C7AC80" w14:textId="77777777" w:rsidTr="0079196B">
        <w:tc>
          <w:tcPr>
            <w:tcW w:w="685" w:type="dxa"/>
          </w:tcPr>
          <w:p w14:paraId="027CCAEE" w14:textId="77777777" w:rsidR="00295E78" w:rsidRDefault="00000000">
            <w:r>
              <w:t>50</w:t>
            </w:r>
          </w:p>
        </w:tc>
        <w:tc>
          <w:tcPr>
            <w:tcW w:w="1975" w:type="dxa"/>
          </w:tcPr>
          <w:p w14:paraId="0881CCD4" w14:textId="77777777" w:rsidR="00295E78" w:rsidRDefault="00000000">
            <w:r>
              <w:t>Search in Rotated Sorted Array II</w:t>
            </w:r>
          </w:p>
        </w:tc>
        <w:tc>
          <w:tcPr>
            <w:tcW w:w="6196" w:type="dxa"/>
          </w:tcPr>
          <w:p w14:paraId="769B959D" w14:textId="77777777" w:rsidR="00295E78" w:rsidRDefault="00000000">
            <w:r>
              <w:t>https://leetcode.com/problems/search-in-rotated-sorted-array-ii/</w:t>
            </w:r>
          </w:p>
        </w:tc>
      </w:tr>
      <w:tr w:rsidR="00295E78" w14:paraId="3D7D0EF1" w14:textId="77777777" w:rsidTr="0079196B">
        <w:tc>
          <w:tcPr>
            <w:tcW w:w="685" w:type="dxa"/>
          </w:tcPr>
          <w:p w14:paraId="0C317A9A" w14:textId="77777777" w:rsidR="00295E78" w:rsidRDefault="00000000">
            <w:r>
              <w:t>51</w:t>
            </w:r>
          </w:p>
        </w:tc>
        <w:tc>
          <w:tcPr>
            <w:tcW w:w="1975" w:type="dxa"/>
          </w:tcPr>
          <w:p w14:paraId="61392017" w14:textId="77777777" w:rsidR="00295E78" w:rsidRDefault="00000000">
            <w:r>
              <w:t>Remove Duplicates from Sorted List II</w:t>
            </w:r>
          </w:p>
        </w:tc>
        <w:tc>
          <w:tcPr>
            <w:tcW w:w="6196" w:type="dxa"/>
          </w:tcPr>
          <w:p w14:paraId="6790EA65" w14:textId="77777777" w:rsidR="00295E78" w:rsidRDefault="00000000">
            <w:r>
              <w:t>https://leetcode.com/problems/remove-duplicates-from-sorted-list-ii/</w:t>
            </w:r>
          </w:p>
        </w:tc>
      </w:tr>
      <w:tr w:rsidR="00295E78" w14:paraId="1E61288B" w14:textId="77777777" w:rsidTr="0079196B">
        <w:tc>
          <w:tcPr>
            <w:tcW w:w="685" w:type="dxa"/>
          </w:tcPr>
          <w:p w14:paraId="01B2FCC3" w14:textId="77777777" w:rsidR="00295E78" w:rsidRDefault="00000000">
            <w:r>
              <w:t>52</w:t>
            </w:r>
          </w:p>
        </w:tc>
        <w:tc>
          <w:tcPr>
            <w:tcW w:w="1975" w:type="dxa"/>
          </w:tcPr>
          <w:p w14:paraId="4A9763B6" w14:textId="77777777" w:rsidR="00295E78" w:rsidRDefault="00000000">
            <w:r>
              <w:t>Partition List</w:t>
            </w:r>
          </w:p>
        </w:tc>
        <w:tc>
          <w:tcPr>
            <w:tcW w:w="6196" w:type="dxa"/>
          </w:tcPr>
          <w:p w14:paraId="2CD910AB" w14:textId="77777777" w:rsidR="00295E78" w:rsidRDefault="00000000">
            <w:r>
              <w:t>https://leetcode.com/problems/partition-list/</w:t>
            </w:r>
          </w:p>
        </w:tc>
      </w:tr>
      <w:tr w:rsidR="00295E78" w14:paraId="500C73F6" w14:textId="77777777" w:rsidTr="0079196B">
        <w:tc>
          <w:tcPr>
            <w:tcW w:w="685" w:type="dxa"/>
          </w:tcPr>
          <w:p w14:paraId="105D2DB9" w14:textId="77777777" w:rsidR="00295E78" w:rsidRDefault="00000000">
            <w:r>
              <w:t>53</w:t>
            </w:r>
          </w:p>
        </w:tc>
        <w:tc>
          <w:tcPr>
            <w:tcW w:w="1975" w:type="dxa"/>
          </w:tcPr>
          <w:p w14:paraId="61AFC1C9" w14:textId="77777777" w:rsidR="00295E78" w:rsidRDefault="00000000">
            <w:r>
              <w:t>Gray Code</w:t>
            </w:r>
          </w:p>
        </w:tc>
        <w:tc>
          <w:tcPr>
            <w:tcW w:w="6196" w:type="dxa"/>
          </w:tcPr>
          <w:p w14:paraId="2EAA22F9" w14:textId="77777777" w:rsidR="00295E78" w:rsidRDefault="00000000">
            <w:r>
              <w:t>https://leetcode.com/problems/gray-code/</w:t>
            </w:r>
          </w:p>
        </w:tc>
      </w:tr>
      <w:tr w:rsidR="00295E78" w14:paraId="2E4F7E4E" w14:textId="77777777" w:rsidTr="0079196B">
        <w:tc>
          <w:tcPr>
            <w:tcW w:w="685" w:type="dxa"/>
          </w:tcPr>
          <w:p w14:paraId="08C9857A" w14:textId="77777777" w:rsidR="00295E78" w:rsidRDefault="00000000">
            <w:r>
              <w:t>54</w:t>
            </w:r>
          </w:p>
        </w:tc>
        <w:tc>
          <w:tcPr>
            <w:tcW w:w="1975" w:type="dxa"/>
          </w:tcPr>
          <w:p w14:paraId="36125C62" w14:textId="77777777" w:rsidR="00295E78" w:rsidRDefault="00000000">
            <w:r>
              <w:t>Subsets II</w:t>
            </w:r>
          </w:p>
        </w:tc>
        <w:tc>
          <w:tcPr>
            <w:tcW w:w="6196" w:type="dxa"/>
          </w:tcPr>
          <w:p w14:paraId="796EE4E1" w14:textId="77777777" w:rsidR="00295E78" w:rsidRDefault="00000000">
            <w:r>
              <w:t>https://leetcode.com/problems/subsets-ii/</w:t>
            </w:r>
          </w:p>
        </w:tc>
      </w:tr>
      <w:tr w:rsidR="00295E78" w14:paraId="4C26B87F" w14:textId="77777777" w:rsidTr="0079196B">
        <w:tc>
          <w:tcPr>
            <w:tcW w:w="685" w:type="dxa"/>
          </w:tcPr>
          <w:p w14:paraId="3AAD45D6" w14:textId="77777777" w:rsidR="00295E78" w:rsidRDefault="00000000">
            <w:r>
              <w:t>55</w:t>
            </w:r>
          </w:p>
        </w:tc>
        <w:tc>
          <w:tcPr>
            <w:tcW w:w="1975" w:type="dxa"/>
          </w:tcPr>
          <w:p w14:paraId="245CF1DE" w14:textId="77777777" w:rsidR="00295E78" w:rsidRDefault="00000000">
            <w:r>
              <w:t>Decode Ways</w:t>
            </w:r>
          </w:p>
        </w:tc>
        <w:tc>
          <w:tcPr>
            <w:tcW w:w="6196" w:type="dxa"/>
          </w:tcPr>
          <w:p w14:paraId="1CB7A44C" w14:textId="77777777" w:rsidR="00295E78" w:rsidRDefault="00000000">
            <w:r>
              <w:t>https://leetcode.com/problems/decode-ways/</w:t>
            </w:r>
          </w:p>
        </w:tc>
      </w:tr>
      <w:tr w:rsidR="00295E78" w14:paraId="7AF26CB5" w14:textId="77777777" w:rsidTr="0079196B">
        <w:tc>
          <w:tcPr>
            <w:tcW w:w="685" w:type="dxa"/>
          </w:tcPr>
          <w:p w14:paraId="0480C585" w14:textId="77777777" w:rsidR="00295E78" w:rsidRDefault="00000000">
            <w:r>
              <w:t>56</w:t>
            </w:r>
          </w:p>
        </w:tc>
        <w:tc>
          <w:tcPr>
            <w:tcW w:w="1975" w:type="dxa"/>
          </w:tcPr>
          <w:p w14:paraId="5B262993" w14:textId="77777777" w:rsidR="00295E78" w:rsidRDefault="00000000">
            <w:r>
              <w:t>Reverse Linked List II</w:t>
            </w:r>
          </w:p>
        </w:tc>
        <w:tc>
          <w:tcPr>
            <w:tcW w:w="6196" w:type="dxa"/>
          </w:tcPr>
          <w:p w14:paraId="6215D753" w14:textId="77777777" w:rsidR="00295E78" w:rsidRDefault="00000000">
            <w:r>
              <w:t>https://leetcode.com/problems/reverse-linked-list-ii/</w:t>
            </w:r>
          </w:p>
        </w:tc>
      </w:tr>
      <w:tr w:rsidR="00295E78" w14:paraId="0E9804F7" w14:textId="77777777" w:rsidTr="0079196B">
        <w:tc>
          <w:tcPr>
            <w:tcW w:w="685" w:type="dxa"/>
          </w:tcPr>
          <w:p w14:paraId="414148A0" w14:textId="77777777" w:rsidR="00295E78" w:rsidRDefault="00000000">
            <w:r>
              <w:t>57</w:t>
            </w:r>
          </w:p>
        </w:tc>
        <w:tc>
          <w:tcPr>
            <w:tcW w:w="1975" w:type="dxa"/>
          </w:tcPr>
          <w:p w14:paraId="008BF91F" w14:textId="77777777" w:rsidR="00295E78" w:rsidRDefault="00000000">
            <w:r>
              <w:t>Restore IP Addresses</w:t>
            </w:r>
          </w:p>
        </w:tc>
        <w:tc>
          <w:tcPr>
            <w:tcW w:w="6196" w:type="dxa"/>
          </w:tcPr>
          <w:p w14:paraId="14E0C952" w14:textId="77777777" w:rsidR="00295E78" w:rsidRDefault="00000000">
            <w:r>
              <w:t>https://leetcode.com/problems/restore-ip-addresses/</w:t>
            </w:r>
          </w:p>
        </w:tc>
      </w:tr>
      <w:tr w:rsidR="00295E78" w14:paraId="26BC346E" w14:textId="77777777" w:rsidTr="0079196B">
        <w:tc>
          <w:tcPr>
            <w:tcW w:w="685" w:type="dxa"/>
          </w:tcPr>
          <w:p w14:paraId="79034338" w14:textId="77777777" w:rsidR="00295E78" w:rsidRDefault="00000000">
            <w:r>
              <w:t>58</w:t>
            </w:r>
          </w:p>
        </w:tc>
        <w:tc>
          <w:tcPr>
            <w:tcW w:w="1975" w:type="dxa"/>
          </w:tcPr>
          <w:p w14:paraId="0D36A87B" w14:textId="77777777" w:rsidR="00295E78" w:rsidRDefault="00000000">
            <w:r>
              <w:t>Unique Binary Search Trees II</w:t>
            </w:r>
          </w:p>
        </w:tc>
        <w:tc>
          <w:tcPr>
            <w:tcW w:w="6196" w:type="dxa"/>
          </w:tcPr>
          <w:p w14:paraId="04EA2C90" w14:textId="77777777" w:rsidR="00295E78" w:rsidRDefault="00000000">
            <w:r>
              <w:t>https://leetcode.com/problems/unique-binary-search-trees-ii/</w:t>
            </w:r>
          </w:p>
        </w:tc>
      </w:tr>
      <w:tr w:rsidR="00295E78" w14:paraId="7EC1760A" w14:textId="77777777" w:rsidTr="0079196B">
        <w:tc>
          <w:tcPr>
            <w:tcW w:w="685" w:type="dxa"/>
          </w:tcPr>
          <w:p w14:paraId="1D342892" w14:textId="77777777" w:rsidR="00295E78" w:rsidRDefault="00000000">
            <w:r>
              <w:t>59</w:t>
            </w:r>
          </w:p>
        </w:tc>
        <w:tc>
          <w:tcPr>
            <w:tcW w:w="1975" w:type="dxa"/>
          </w:tcPr>
          <w:p w14:paraId="75051CE3" w14:textId="77777777" w:rsidR="00295E78" w:rsidRDefault="00000000">
            <w:r>
              <w:t>Unique Binary Search Trees</w:t>
            </w:r>
          </w:p>
        </w:tc>
        <w:tc>
          <w:tcPr>
            <w:tcW w:w="6196" w:type="dxa"/>
          </w:tcPr>
          <w:p w14:paraId="603224FA" w14:textId="77777777" w:rsidR="00295E78" w:rsidRDefault="00000000">
            <w:r>
              <w:t>https://leetcode.com/problems/unique-binary-search-trees/</w:t>
            </w:r>
          </w:p>
        </w:tc>
      </w:tr>
      <w:tr w:rsidR="00295E78" w14:paraId="0BA77D36" w14:textId="77777777" w:rsidTr="0079196B">
        <w:tc>
          <w:tcPr>
            <w:tcW w:w="685" w:type="dxa"/>
          </w:tcPr>
          <w:p w14:paraId="5EDA5B10" w14:textId="77777777" w:rsidR="00295E78" w:rsidRDefault="00000000">
            <w:r>
              <w:t>60</w:t>
            </w:r>
          </w:p>
        </w:tc>
        <w:tc>
          <w:tcPr>
            <w:tcW w:w="1975" w:type="dxa"/>
          </w:tcPr>
          <w:p w14:paraId="79E45159" w14:textId="77777777" w:rsidR="00295E78" w:rsidRDefault="00000000">
            <w:r>
              <w:t>Interleaving String</w:t>
            </w:r>
          </w:p>
        </w:tc>
        <w:tc>
          <w:tcPr>
            <w:tcW w:w="6196" w:type="dxa"/>
          </w:tcPr>
          <w:p w14:paraId="4711A9AF" w14:textId="77777777" w:rsidR="00295E78" w:rsidRDefault="00000000">
            <w:r>
              <w:t>https://leetcode.com/problems/interleaving-string/</w:t>
            </w:r>
          </w:p>
        </w:tc>
      </w:tr>
      <w:tr w:rsidR="00295E78" w14:paraId="5FF61ADA" w14:textId="77777777" w:rsidTr="0079196B">
        <w:tc>
          <w:tcPr>
            <w:tcW w:w="685" w:type="dxa"/>
          </w:tcPr>
          <w:p w14:paraId="337B43E7" w14:textId="77777777" w:rsidR="00295E78" w:rsidRDefault="00000000">
            <w:r>
              <w:t>61</w:t>
            </w:r>
          </w:p>
        </w:tc>
        <w:tc>
          <w:tcPr>
            <w:tcW w:w="1975" w:type="dxa"/>
          </w:tcPr>
          <w:p w14:paraId="1AE8D31B" w14:textId="77777777" w:rsidR="00295E78" w:rsidRDefault="00000000">
            <w:r>
              <w:t>Validate Binary Search Tree</w:t>
            </w:r>
          </w:p>
        </w:tc>
        <w:tc>
          <w:tcPr>
            <w:tcW w:w="6196" w:type="dxa"/>
          </w:tcPr>
          <w:p w14:paraId="70F772A5" w14:textId="77777777" w:rsidR="00295E78" w:rsidRDefault="00000000">
            <w:r>
              <w:t>https://leetcode.com/problems/validate-binary-search-tree/</w:t>
            </w:r>
          </w:p>
        </w:tc>
      </w:tr>
      <w:tr w:rsidR="00295E78" w14:paraId="5D5C7218" w14:textId="77777777" w:rsidTr="0079196B">
        <w:tc>
          <w:tcPr>
            <w:tcW w:w="685" w:type="dxa"/>
          </w:tcPr>
          <w:p w14:paraId="7F710139" w14:textId="77777777" w:rsidR="00295E78" w:rsidRDefault="00000000">
            <w:r>
              <w:t>62</w:t>
            </w:r>
          </w:p>
        </w:tc>
        <w:tc>
          <w:tcPr>
            <w:tcW w:w="1975" w:type="dxa"/>
          </w:tcPr>
          <w:p w14:paraId="2D48D45B" w14:textId="77777777" w:rsidR="00295E78" w:rsidRDefault="00000000">
            <w:r>
              <w:t>Recover Binary Search Tree</w:t>
            </w:r>
          </w:p>
        </w:tc>
        <w:tc>
          <w:tcPr>
            <w:tcW w:w="6196" w:type="dxa"/>
          </w:tcPr>
          <w:p w14:paraId="5E076938" w14:textId="77777777" w:rsidR="00295E78" w:rsidRDefault="00000000">
            <w:r>
              <w:t>https://leetcode.com/problems/recover-binary-search-tree/</w:t>
            </w:r>
          </w:p>
        </w:tc>
      </w:tr>
      <w:tr w:rsidR="00295E78" w14:paraId="11109B94" w14:textId="77777777" w:rsidTr="0079196B">
        <w:tc>
          <w:tcPr>
            <w:tcW w:w="685" w:type="dxa"/>
          </w:tcPr>
          <w:p w14:paraId="3E91DA03" w14:textId="77777777" w:rsidR="00295E78" w:rsidRDefault="00000000">
            <w:r>
              <w:t>63</w:t>
            </w:r>
          </w:p>
        </w:tc>
        <w:tc>
          <w:tcPr>
            <w:tcW w:w="1975" w:type="dxa"/>
          </w:tcPr>
          <w:p w14:paraId="7C657004" w14:textId="77777777" w:rsidR="00295E78" w:rsidRDefault="00000000">
            <w:r>
              <w:t>Binary Tree Level Order Traversal</w:t>
            </w:r>
          </w:p>
        </w:tc>
        <w:tc>
          <w:tcPr>
            <w:tcW w:w="6196" w:type="dxa"/>
          </w:tcPr>
          <w:p w14:paraId="5A873BDE" w14:textId="77777777" w:rsidR="00295E78" w:rsidRDefault="00000000">
            <w:r>
              <w:t>https://leetcode.com/problems/binary-tree-level-order-traversal/</w:t>
            </w:r>
          </w:p>
        </w:tc>
      </w:tr>
      <w:tr w:rsidR="00295E78" w14:paraId="3C03461F" w14:textId="77777777" w:rsidTr="0079196B">
        <w:tc>
          <w:tcPr>
            <w:tcW w:w="685" w:type="dxa"/>
          </w:tcPr>
          <w:p w14:paraId="452D2DC5" w14:textId="77777777" w:rsidR="00295E78" w:rsidRDefault="00000000">
            <w:r>
              <w:t>64</w:t>
            </w:r>
          </w:p>
        </w:tc>
        <w:tc>
          <w:tcPr>
            <w:tcW w:w="1975" w:type="dxa"/>
          </w:tcPr>
          <w:p w14:paraId="7141B076" w14:textId="77777777" w:rsidR="00295E78" w:rsidRDefault="00000000">
            <w:r>
              <w:t>Binary Tree Zigzag Level Order Traversal</w:t>
            </w:r>
          </w:p>
        </w:tc>
        <w:tc>
          <w:tcPr>
            <w:tcW w:w="6196" w:type="dxa"/>
          </w:tcPr>
          <w:p w14:paraId="001B8D2A" w14:textId="77777777" w:rsidR="00295E78" w:rsidRDefault="00000000">
            <w:r>
              <w:t>https://leetcode.com/problems/binary-tree-zigzag-level-order-traversal/</w:t>
            </w:r>
          </w:p>
        </w:tc>
      </w:tr>
      <w:tr w:rsidR="00295E78" w14:paraId="0D52650A" w14:textId="77777777" w:rsidTr="0079196B">
        <w:tc>
          <w:tcPr>
            <w:tcW w:w="685" w:type="dxa"/>
          </w:tcPr>
          <w:p w14:paraId="64A5E023" w14:textId="77777777" w:rsidR="00295E78" w:rsidRDefault="00000000">
            <w:r>
              <w:t>65</w:t>
            </w:r>
          </w:p>
        </w:tc>
        <w:tc>
          <w:tcPr>
            <w:tcW w:w="1975" w:type="dxa"/>
          </w:tcPr>
          <w:p w14:paraId="4A9494E0" w14:textId="77777777" w:rsidR="00295E78" w:rsidRDefault="00000000">
            <w:r>
              <w:t>Construct Binary Tree from Preorder and Inorder Traversal</w:t>
            </w:r>
          </w:p>
        </w:tc>
        <w:tc>
          <w:tcPr>
            <w:tcW w:w="6196" w:type="dxa"/>
          </w:tcPr>
          <w:p w14:paraId="4120405F" w14:textId="77777777" w:rsidR="00295E78" w:rsidRDefault="00000000">
            <w:r>
              <w:t>https://leetcode.com/problems/construct-binary-tree-from-preorder-and-inorder-traversal/</w:t>
            </w:r>
          </w:p>
        </w:tc>
      </w:tr>
      <w:tr w:rsidR="00295E78" w14:paraId="1CAFE880" w14:textId="77777777" w:rsidTr="0079196B">
        <w:tc>
          <w:tcPr>
            <w:tcW w:w="685" w:type="dxa"/>
          </w:tcPr>
          <w:p w14:paraId="2CFAF305" w14:textId="77777777" w:rsidR="00295E78" w:rsidRDefault="00000000">
            <w:r>
              <w:t>66</w:t>
            </w:r>
          </w:p>
        </w:tc>
        <w:tc>
          <w:tcPr>
            <w:tcW w:w="1975" w:type="dxa"/>
          </w:tcPr>
          <w:p w14:paraId="3249DE1C" w14:textId="77777777" w:rsidR="00295E78" w:rsidRDefault="00000000">
            <w:r>
              <w:t>Construct Binary Tree from Inorder and Postorder Traversal</w:t>
            </w:r>
          </w:p>
        </w:tc>
        <w:tc>
          <w:tcPr>
            <w:tcW w:w="6196" w:type="dxa"/>
          </w:tcPr>
          <w:p w14:paraId="56DAA319" w14:textId="77777777" w:rsidR="00295E78" w:rsidRDefault="00000000">
            <w:r>
              <w:t>https://leetcode.com/problems/construct-binary-tree-from-inorder-and-postorder-traversal/</w:t>
            </w:r>
          </w:p>
        </w:tc>
      </w:tr>
      <w:tr w:rsidR="00295E78" w14:paraId="5A18F366" w14:textId="77777777" w:rsidTr="0079196B">
        <w:tc>
          <w:tcPr>
            <w:tcW w:w="685" w:type="dxa"/>
          </w:tcPr>
          <w:p w14:paraId="237737FD" w14:textId="77777777" w:rsidR="00295E78" w:rsidRDefault="00000000">
            <w:r>
              <w:t>67</w:t>
            </w:r>
          </w:p>
        </w:tc>
        <w:tc>
          <w:tcPr>
            <w:tcW w:w="1975" w:type="dxa"/>
          </w:tcPr>
          <w:p w14:paraId="2FABB54F" w14:textId="77777777" w:rsidR="00295E78" w:rsidRDefault="00000000">
            <w:r>
              <w:t>Binary Tree Level Order Traversal II</w:t>
            </w:r>
          </w:p>
        </w:tc>
        <w:tc>
          <w:tcPr>
            <w:tcW w:w="6196" w:type="dxa"/>
          </w:tcPr>
          <w:p w14:paraId="69576DB7" w14:textId="77777777" w:rsidR="00295E78" w:rsidRDefault="00000000">
            <w:r>
              <w:t>https://leetcode.com/problems/binary-tree-level-order-traversal-ii/</w:t>
            </w:r>
          </w:p>
        </w:tc>
      </w:tr>
      <w:tr w:rsidR="00295E78" w14:paraId="641E1588" w14:textId="77777777" w:rsidTr="0079196B">
        <w:tc>
          <w:tcPr>
            <w:tcW w:w="685" w:type="dxa"/>
          </w:tcPr>
          <w:p w14:paraId="0A3E7BCE" w14:textId="77777777" w:rsidR="00295E78" w:rsidRDefault="00000000">
            <w:r>
              <w:t>68</w:t>
            </w:r>
          </w:p>
        </w:tc>
        <w:tc>
          <w:tcPr>
            <w:tcW w:w="1975" w:type="dxa"/>
          </w:tcPr>
          <w:p w14:paraId="1A2048F5" w14:textId="77777777" w:rsidR="00295E78" w:rsidRDefault="00000000">
            <w:r>
              <w:t>Convert Sorted List to Binary Search Tree</w:t>
            </w:r>
          </w:p>
        </w:tc>
        <w:tc>
          <w:tcPr>
            <w:tcW w:w="6196" w:type="dxa"/>
          </w:tcPr>
          <w:p w14:paraId="639B9E8B" w14:textId="77777777" w:rsidR="00295E78" w:rsidRDefault="00000000">
            <w:r>
              <w:t>https://leetcode.com/problems/convert-sorted-list-to-binary-search-tree/</w:t>
            </w:r>
          </w:p>
        </w:tc>
      </w:tr>
      <w:tr w:rsidR="00295E78" w14:paraId="26E1D8AF" w14:textId="77777777" w:rsidTr="0079196B">
        <w:tc>
          <w:tcPr>
            <w:tcW w:w="685" w:type="dxa"/>
          </w:tcPr>
          <w:p w14:paraId="712CF6D8" w14:textId="77777777" w:rsidR="00295E78" w:rsidRDefault="00000000">
            <w:r>
              <w:t>69</w:t>
            </w:r>
          </w:p>
        </w:tc>
        <w:tc>
          <w:tcPr>
            <w:tcW w:w="1975" w:type="dxa"/>
          </w:tcPr>
          <w:p w14:paraId="6506A0A5" w14:textId="77777777" w:rsidR="00295E78" w:rsidRDefault="00000000">
            <w:r>
              <w:t>Path Sum II</w:t>
            </w:r>
          </w:p>
        </w:tc>
        <w:tc>
          <w:tcPr>
            <w:tcW w:w="6196" w:type="dxa"/>
          </w:tcPr>
          <w:p w14:paraId="4A4DD499" w14:textId="77777777" w:rsidR="00295E78" w:rsidRDefault="00000000">
            <w:r>
              <w:t>https://leetcode.com/problems/path-sum-ii/</w:t>
            </w:r>
          </w:p>
        </w:tc>
      </w:tr>
      <w:tr w:rsidR="00295E78" w14:paraId="1038BE2F" w14:textId="77777777" w:rsidTr="0079196B">
        <w:tc>
          <w:tcPr>
            <w:tcW w:w="685" w:type="dxa"/>
          </w:tcPr>
          <w:p w14:paraId="41428904" w14:textId="77777777" w:rsidR="00295E78" w:rsidRDefault="00000000">
            <w:r>
              <w:t>70</w:t>
            </w:r>
          </w:p>
        </w:tc>
        <w:tc>
          <w:tcPr>
            <w:tcW w:w="1975" w:type="dxa"/>
          </w:tcPr>
          <w:p w14:paraId="308F3752" w14:textId="77777777" w:rsidR="00295E78" w:rsidRDefault="00000000">
            <w:r>
              <w:t>Flatten Binary Tree to Linked List</w:t>
            </w:r>
          </w:p>
        </w:tc>
        <w:tc>
          <w:tcPr>
            <w:tcW w:w="6196" w:type="dxa"/>
          </w:tcPr>
          <w:p w14:paraId="014A089A" w14:textId="77777777" w:rsidR="00295E78" w:rsidRDefault="00000000">
            <w:r>
              <w:t>https://leetcode.com/problems/flatten-binary-tree-to-linked-list/</w:t>
            </w:r>
          </w:p>
        </w:tc>
      </w:tr>
      <w:tr w:rsidR="00295E78" w14:paraId="29AFA3B7" w14:textId="77777777" w:rsidTr="0079196B">
        <w:tc>
          <w:tcPr>
            <w:tcW w:w="685" w:type="dxa"/>
          </w:tcPr>
          <w:p w14:paraId="6BE4DA6E" w14:textId="77777777" w:rsidR="00295E78" w:rsidRDefault="00000000">
            <w:r>
              <w:t>71</w:t>
            </w:r>
          </w:p>
        </w:tc>
        <w:tc>
          <w:tcPr>
            <w:tcW w:w="1975" w:type="dxa"/>
          </w:tcPr>
          <w:p w14:paraId="459C8CA2" w14:textId="77777777" w:rsidR="00295E78" w:rsidRDefault="00000000">
            <w:r>
              <w:t>Populating Next Right Pointers in Each Node</w:t>
            </w:r>
          </w:p>
        </w:tc>
        <w:tc>
          <w:tcPr>
            <w:tcW w:w="6196" w:type="dxa"/>
          </w:tcPr>
          <w:p w14:paraId="21CBFCD8" w14:textId="77777777" w:rsidR="00295E78" w:rsidRDefault="00000000">
            <w:r>
              <w:t>https://leetcode.com/problems/populating-next-right-pointers-in-each-node/</w:t>
            </w:r>
          </w:p>
        </w:tc>
      </w:tr>
      <w:tr w:rsidR="00295E78" w14:paraId="36E166C2" w14:textId="77777777" w:rsidTr="0079196B">
        <w:tc>
          <w:tcPr>
            <w:tcW w:w="685" w:type="dxa"/>
          </w:tcPr>
          <w:p w14:paraId="522874A1" w14:textId="77777777" w:rsidR="00295E78" w:rsidRDefault="00000000">
            <w:r>
              <w:t>72</w:t>
            </w:r>
          </w:p>
        </w:tc>
        <w:tc>
          <w:tcPr>
            <w:tcW w:w="1975" w:type="dxa"/>
          </w:tcPr>
          <w:p w14:paraId="750F1376" w14:textId="77777777" w:rsidR="00295E78" w:rsidRDefault="00000000">
            <w:r>
              <w:t>Populating Next Right Pointers in Each Node II</w:t>
            </w:r>
          </w:p>
        </w:tc>
        <w:tc>
          <w:tcPr>
            <w:tcW w:w="6196" w:type="dxa"/>
          </w:tcPr>
          <w:p w14:paraId="5E6A80F0" w14:textId="77777777" w:rsidR="00295E78" w:rsidRDefault="00000000">
            <w:r>
              <w:t>https://leetcode.com/problems/populating-next-right-pointers-in-each-node-ii/</w:t>
            </w:r>
          </w:p>
        </w:tc>
      </w:tr>
      <w:tr w:rsidR="00295E78" w14:paraId="64754DCE" w14:textId="77777777" w:rsidTr="0079196B">
        <w:tc>
          <w:tcPr>
            <w:tcW w:w="685" w:type="dxa"/>
          </w:tcPr>
          <w:p w14:paraId="002FE5B7" w14:textId="77777777" w:rsidR="00295E78" w:rsidRDefault="00000000">
            <w:r>
              <w:t>73</w:t>
            </w:r>
          </w:p>
        </w:tc>
        <w:tc>
          <w:tcPr>
            <w:tcW w:w="1975" w:type="dxa"/>
          </w:tcPr>
          <w:p w14:paraId="488C4AA9" w14:textId="77777777" w:rsidR="00295E78" w:rsidRDefault="00000000">
            <w:r>
              <w:t>Triangle</w:t>
            </w:r>
          </w:p>
        </w:tc>
        <w:tc>
          <w:tcPr>
            <w:tcW w:w="6196" w:type="dxa"/>
          </w:tcPr>
          <w:p w14:paraId="4919238A" w14:textId="77777777" w:rsidR="00295E78" w:rsidRDefault="00000000">
            <w:r>
              <w:t>https://leetcode.com/problems/triangle/</w:t>
            </w:r>
          </w:p>
        </w:tc>
      </w:tr>
      <w:tr w:rsidR="00295E78" w14:paraId="2469910D" w14:textId="77777777" w:rsidTr="0079196B">
        <w:tc>
          <w:tcPr>
            <w:tcW w:w="685" w:type="dxa"/>
          </w:tcPr>
          <w:p w14:paraId="0336CE87" w14:textId="77777777" w:rsidR="00295E78" w:rsidRDefault="00000000">
            <w:r>
              <w:t>74</w:t>
            </w:r>
          </w:p>
        </w:tc>
        <w:tc>
          <w:tcPr>
            <w:tcW w:w="1975" w:type="dxa"/>
          </w:tcPr>
          <w:p w14:paraId="689DB9BA" w14:textId="77777777" w:rsidR="00295E78" w:rsidRDefault="00000000">
            <w:r>
              <w:t>Best Time to Buy and Sell Stock II</w:t>
            </w:r>
          </w:p>
        </w:tc>
        <w:tc>
          <w:tcPr>
            <w:tcW w:w="6196" w:type="dxa"/>
          </w:tcPr>
          <w:p w14:paraId="05EB069E" w14:textId="77777777" w:rsidR="00295E78" w:rsidRDefault="00000000">
            <w:r>
              <w:t>https://leetcode.com/problems/best-time-to-buy-and-sell-stock-ii/</w:t>
            </w:r>
          </w:p>
        </w:tc>
      </w:tr>
      <w:tr w:rsidR="00295E78" w14:paraId="5F3684BC" w14:textId="77777777" w:rsidTr="0079196B">
        <w:tc>
          <w:tcPr>
            <w:tcW w:w="685" w:type="dxa"/>
          </w:tcPr>
          <w:p w14:paraId="00EE554D" w14:textId="77777777" w:rsidR="00295E78" w:rsidRDefault="00000000">
            <w:r>
              <w:t>75</w:t>
            </w:r>
          </w:p>
        </w:tc>
        <w:tc>
          <w:tcPr>
            <w:tcW w:w="1975" w:type="dxa"/>
          </w:tcPr>
          <w:p w14:paraId="524B1994" w14:textId="77777777" w:rsidR="00295E78" w:rsidRDefault="00000000">
            <w:r>
              <w:t>Longest Consecutive Sequence</w:t>
            </w:r>
          </w:p>
        </w:tc>
        <w:tc>
          <w:tcPr>
            <w:tcW w:w="6196" w:type="dxa"/>
          </w:tcPr>
          <w:p w14:paraId="26211BDC" w14:textId="77777777" w:rsidR="00295E78" w:rsidRDefault="00000000">
            <w:r>
              <w:t>https://leetcode.com/problems/longest-consecutive-sequence/</w:t>
            </w:r>
          </w:p>
        </w:tc>
      </w:tr>
      <w:tr w:rsidR="00295E78" w14:paraId="69815EE4" w14:textId="77777777" w:rsidTr="0079196B">
        <w:tc>
          <w:tcPr>
            <w:tcW w:w="685" w:type="dxa"/>
          </w:tcPr>
          <w:p w14:paraId="498F1AE1" w14:textId="77777777" w:rsidR="00295E78" w:rsidRDefault="00000000">
            <w:r>
              <w:t>76</w:t>
            </w:r>
          </w:p>
        </w:tc>
        <w:tc>
          <w:tcPr>
            <w:tcW w:w="1975" w:type="dxa"/>
          </w:tcPr>
          <w:p w14:paraId="120709E0" w14:textId="77777777" w:rsidR="00295E78" w:rsidRDefault="00000000">
            <w:r>
              <w:t>Sum Root to Leaf Numbers</w:t>
            </w:r>
          </w:p>
        </w:tc>
        <w:tc>
          <w:tcPr>
            <w:tcW w:w="6196" w:type="dxa"/>
          </w:tcPr>
          <w:p w14:paraId="33128B93" w14:textId="77777777" w:rsidR="00295E78" w:rsidRDefault="00000000">
            <w:r>
              <w:t>https://leetcode.com/problems/sum-root-to-leaf-numbers/</w:t>
            </w:r>
          </w:p>
        </w:tc>
      </w:tr>
      <w:tr w:rsidR="00295E78" w14:paraId="501DAED3" w14:textId="77777777" w:rsidTr="0079196B">
        <w:tc>
          <w:tcPr>
            <w:tcW w:w="685" w:type="dxa"/>
          </w:tcPr>
          <w:p w14:paraId="23223E86" w14:textId="77777777" w:rsidR="00295E78" w:rsidRDefault="00000000">
            <w:r>
              <w:t>77</w:t>
            </w:r>
          </w:p>
        </w:tc>
        <w:tc>
          <w:tcPr>
            <w:tcW w:w="1975" w:type="dxa"/>
          </w:tcPr>
          <w:p w14:paraId="73C57185" w14:textId="77777777" w:rsidR="00295E78" w:rsidRDefault="00000000">
            <w:r>
              <w:t>Surrounded Regions</w:t>
            </w:r>
          </w:p>
        </w:tc>
        <w:tc>
          <w:tcPr>
            <w:tcW w:w="6196" w:type="dxa"/>
          </w:tcPr>
          <w:p w14:paraId="78A0E928" w14:textId="77777777" w:rsidR="00295E78" w:rsidRDefault="00000000">
            <w:r>
              <w:t>https://leetcode.com/problems/surrounded-regions/</w:t>
            </w:r>
          </w:p>
        </w:tc>
      </w:tr>
      <w:tr w:rsidR="00295E78" w14:paraId="433071FF" w14:textId="77777777" w:rsidTr="0079196B">
        <w:tc>
          <w:tcPr>
            <w:tcW w:w="685" w:type="dxa"/>
          </w:tcPr>
          <w:p w14:paraId="1DC8A1E8" w14:textId="77777777" w:rsidR="00295E78" w:rsidRDefault="00000000">
            <w:r>
              <w:t>78</w:t>
            </w:r>
          </w:p>
        </w:tc>
        <w:tc>
          <w:tcPr>
            <w:tcW w:w="1975" w:type="dxa"/>
          </w:tcPr>
          <w:p w14:paraId="34F7FF2C" w14:textId="77777777" w:rsidR="00295E78" w:rsidRDefault="00000000">
            <w:r>
              <w:t>Palindrome Partitioning</w:t>
            </w:r>
          </w:p>
        </w:tc>
        <w:tc>
          <w:tcPr>
            <w:tcW w:w="6196" w:type="dxa"/>
          </w:tcPr>
          <w:p w14:paraId="2905162D" w14:textId="77777777" w:rsidR="00295E78" w:rsidRDefault="00000000">
            <w:r>
              <w:t>https://leetcode.com/problems/palindrome-partitioning/</w:t>
            </w:r>
          </w:p>
        </w:tc>
      </w:tr>
      <w:tr w:rsidR="00295E78" w14:paraId="63F5E4A9" w14:textId="77777777" w:rsidTr="0079196B">
        <w:tc>
          <w:tcPr>
            <w:tcW w:w="685" w:type="dxa"/>
          </w:tcPr>
          <w:p w14:paraId="34921F93" w14:textId="77777777" w:rsidR="00295E78" w:rsidRDefault="00000000">
            <w:r>
              <w:t>79</w:t>
            </w:r>
          </w:p>
        </w:tc>
        <w:tc>
          <w:tcPr>
            <w:tcW w:w="1975" w:type="dxa"/>
          </w:tcPr>
          <w:p w14:paraId="64D21F5E" w14:textId="77777777" w:rsidR="00295E78" w:rsidRDefault="00000000">
            <w:r>
              <w:t>Clone Graph</w:t>
            </w:r>
          </w:p>
        </w:tc>
        <w:tc>
          <w:tcPr>
            <w:tcW w:w="6196" w:type="dxa"/>
          </w:tcPr>
          <w:p w14:paraId="6C0A5899" w14:textId="77777777" w:rsidR="00295E78" w:rsidRDefault="00000000">
            <w:r>
              <w:t>https://leetcode.com/problems/clone-graph/</w:t>
            </w:r>
          </w:p>
        </w:tc>
      </w:tr>
      <w:tr w:rsidR="00295E78" w14:paraId="3DC1E801" w14:textId="77777777" w:rsidTr="0079196B">
        <w:tc>
          <w:tcPr>
            <w:tcW w:w="685" w:type="dxa"/>
          </w:tcPr>
          <w:p w14:paraId="6B5203A1" w14:textId="77777777" w:rsidR="00295E78" w:rsidRDefault="00000000">
            <w:r>
              <w:t>80</w:t>
            </w:r>
          </w:p>
        </w:tc>
        <w:tc>
          <w:tcPr>
            <w:tcW w:w="1975" w:type="dxa"/>
          </w:tcPr>
          <w:p w14:paraId="44622855" w14:textId="77777777" w:rsidR="00295E78" w:rsidRDefault="00000000">
            <w:r>
              <w:t>Gas Station</w:t>
            </w:r>
          </w:p>
        </w:tc>
        <w:tc>
          <w:tcPr>
            <w:tcW w:w="6196" w:type="dxa"/>
          </w:tcPr>
          <w:p w14:paraId="04B20DA3" w14:textId="77777777" w:rsidR="00295E78" w:rsidRDefault="00000000">
            <w:r>
              <w:t>https://leetcode.com/problems/gas-station/</w:t>
            </w:r>
          </w:p>
        </w:tc>
      </w:tr>
      <w:tr w:rsidR="00295E78" w14:paraId="22CDEEAF" w14:textId="77777777" w:rsidTr="0079196B">
        <w:tc>
          <w:tcPr>
            <w:tcW w:w="685" w:type="dxa"/>
          </w:tcPr>
          <w:p w14:paraId="52EE3445" w14:textId="77777777" w:rsidR="00295E78" w:rsidRDefault="00000000">
            <w:r>
              <w:t>81</w:t>
            </w:r>
          </w:p>
        </w:tc>
        <w:tc>
          <w:tcPr>
            <w:tcW w:w="1975" w:type="dxa"/>
          </w:tcPr>
          <w:p w14:paraId="175826F7" w14:textId="77777777" w:rsidR="00295E78" w:rsidRDefault="00000000">
            <w:r>
              <w:t>Single Number II</w:t>
            </w:r>
          </w:p>
        </w:tc>
        <w:tc>
          <w:tcPr>
            <w:tcW w:w="6196" w:type="dxa"/>
          </w:tcPr>
          <w:p w14:paraId="2BDB9ACA" w14:textId="77777777" w:rsidR="00295E78" w:rsidRDefault="00000000">
            <w:r>
              <w:t>https://leetcode.com/problems/single-number-ii/</w:t>
            </w:r>
          </w:p>
        </w:tc>
      </w:tr>
      <w:tr w:rsidR="00295E78" w14:paraId="1F7A7821" w14:textId="77777777" w:rsidTr="0079196B">
        <w:tc>
          <w:tcPr>
            <w:tcW w:w="685" w:type="dxa"/>
          </w:tcPr>
          <w:p w14:paraId="514A64FF" w14:textId="77777777" w:rsidR="00295E78" w:rsidRDefault="00000000">
            <w:r>
              <w:t>82</w:t>
            </w:r>
          </w:p>
        </w:tc>
        <w:tc>
          <w:tcPr>
            <w:tcW w:w="1975" w:type="dxa"/>
          </w:tcPr>
          <w:p w14:paraId="2E117809" w14:textId="77777777" w:rsidR="00295E78" w:rsidRDefault="00000000">
            <w:r>
              <w:t>Copy List with Random Pointer</w:t>
            </w:r>
          </w:p>
        </w:tc>
        <w:tc>
          <w:tcPr>
            <w:tcW w:w="6196" w:type="dxa"/>
          </w:tcPr>
          <w:p w14:paraId="6F36AC3C" w14:textId="77777777" w:rsidR="00295E78" w:rsidRDefault="00000000">
            <w:r>
              <w:t>https://leetcode.com/problems/copy-list-with-random-pointer/</w:t>
            </w:r>
          </w:p>
        </w:tc>
      </w:tr>
      <w:tr w:rsidR="00295E78" w14:paraId="3B4B80E1" w14:textId="77777777" w:rsidTr="0079196B">
        <w:tc>
          <w:tcPr>
            <w:tcW w:w="685" w:type="dxa"/>
          </w:tcPr>
          <w:p w14:paraId="385F470E" w14:textId="77777777" w:rsidR="00295E78" w:rsidRDefault="00000000">
            <w:r>
              <w:t>83</w:t>
            </w:r>
          </w:p>
        </w:tc>
        <w:tc>
          <w:tcPr>
            <w:tcW w:w="1975" w:type="dxa"/>
          </w:tcPr>
          <w:p w14:paraId="3A35BF59" w14:textId="77777777" w:rsidR="00295E78" w:rsidRDefault="00000000">
            <w:r>
              <w:t>Word Break</w:t>
            </w:r>
          </w:p>
        </w:tc>
        <w:tc>
          <w:tcPr>
            <w:tcW w:w="6196" w:type="dxa"/>
          </w:tcPr>
          <w:p w14:paraId="3AFA9C50" w14:textId="77777777" w:rsidR="00295E78" w:rsidRDefault="00000000">
            <w:r>
              <w:t>https://leetcode.com/problems/word-break/</w:t>
            </w:r>
          </w:p>
        </w:tc>
      </w:tr>
      <w:tr w:rsidR="00295E78" w14:paraId="300E6753" w14:textId="77777777" w:rsidTr="0079196B">
        <w:tc>
          <w:tcPr>
            <w:tcW w:w="685" w:type="dxa"/>
          </w:tcPr>
          <w:p w14:paraId="5A9C0D15" w14:textId="77777777" w:rsidR="00295E78" w:rsidRDefault="00000000">
            <w:r>
              <w:t>84</w:t>
            </w:r>
          </w:p>
        </w:tc>
        <w:tc>
          <w:tcPr>
            <w:tcW w:w="1975" w:type="dxa"/>
          </w:tcPr>
          <w:p w14:paraId="2FAEB433" w14:textId="77777777" w:rsidR="00295E78" w:rsidRDefault="00000000">
            <w:r>
              <w:t>Linked List Cycle II</w:t>
            </w:r>
          </w:p>
        </w:tc>
        <w:tc>
          <w:tcPr>
            <w:tcW w:w="6196" w:type="dxa"/>
          </w:tcPr>
          <w:p w14:paraId="5C43CCA3" w14:textId="77777777" w:rsidR="00295E78" w:rsidRDefault="00000000">
            <w:r>
              <w:t>https://leetcode.com/problems/linked-list-cycle-ii/</w:t>
            </w:r>
          </w:p>
        </w:tc>
      </w:tr>
      <w:tr w:rsidR="00295E78" w14:paraId="587DC33C" w14:textId="77777777" w:rsidTr="0079196B">
        <w:tc>
          <w:tcPr>
            <w:tcW w:w="685" w:type="dxa"/>
          </w:tcPr>
          <w:p w14:paraId="339EBA63" w14:textId="77777777" w:rsidR="00295E78" w:rsidRDefault="00000000">
            <w:r>
              <w:t>85</w:t>
            </w:r>
          </w:p>
        </w:tc>
        <w:tc>
          <w:tcPr>
            <w:tcW w:w="1975" w:type="dxa"/>
          </w:tcPr>
          <w:p w14:paraId="6B613CA2" w14:textId="77777777" w:rsidR="00295E78" w:rsidRDefault="00000000">
            <w:r>
              <w:t>Reorder List</w:t>
            </w:r>
          </w:p>
        </w:tc>
        <w:tc>
          <w:tcPr>
            <w:tcW w:w="6196" w:type="dxa"/>
          </w:tcPr>
          <w:p w14:paraId="0C5FF66F" w14:textId="77777777" w:rsidR="00295E78" w:rsidRDefault="00000000">
            <w:r>
              <w:t>https://leetcode.com/problems/reorder-list/</w:t>
            </w:r>
          </w:p>
        </w:tc>
      </w:tr>
      <w:tr w:rsidR="00295E78" w14:paraId="5FDBC1F2" w14:textId="77777777" w:rsidTr="0079196B">
        <w:tc>
          <w:tcPr>
            <w:tcW w:w="685" w:type="dxa"/>
          </w:tcPr>
          <w:p w14:paraId="6BB7B680" w14:textId="77777777" w:rsidR="00295E78" w:rsidRDefault="00000000">
            <w:r>
              <w:t>86</w:t>
            </w:r>
          </w:p>
        </w:tc>
        <w:tc>
          <w:tcPr>
            <w:tcW w:w="1975" w:type="dxa"/>
          </w:tcPr>
          <w:p w14:paraId="01E14750" w14:textId="77777777" w:rsidR="00295E78" w:rsidRDefault="00000000">
            <w:r>
              <w:t>LRU Cache</w:t>
            </w:r>
          </w:p>
        </w:tc>
        <w:tc>
          <w:tcPr>
            <w:tcW w:w="6196" w:type="dxa"/>
          </w:tcPr>
          <w:p w14:paraId="3A797073" w14:textId="77777777" w:rsidR="00295E78" w:rsidRDefault="00000000">
            <w:r>
              <w:t>https://leetcode.com/problems/lru-cache/</w:t>
            </w:r>
          </w:p>
        </w:tc>
      </w:tr>
      <w:tr w:rsidR="00295E78" w14:paraId="51BE2BDC" w14:textId="77777777" w:rsidTr="0079196B">
        <w:tc>
          <w:tcPr>
            <w:tcW w:w="685" w:type="dxa"/>
          </w:tcPr>
          <w:p w14:paraId="0CAC4D6A" w14:textId="77777777" w:rsidR="00295E78" w:rsidRDefault="00000000">
            <w:r>
              <w:t>87</w:t>
            </w:r>
          </w:p>
        </w:tc>
        <w:tc>
          <w:tcPr>
            <w:tcW w:w="1975" w:type="dxa"/>
          </w:tcPr>
          <w:p w14:paraId="49228F95" w14:textId="77777777" w:rsidR="00295E78" w:rsidRDefault="00000000">
            <w:r>
              <w:t>Insertion Sort List</w:t>
            </w:r>
          </w:p>
        </w:tc>
        <w:tc>
          <w:tcPr>
            <w:tcW w:w="6196" w:type="dxa"/>
          </w:tcPr>
          <w:p w14:paraId="4DEB2A2F" w14:textId="77777777" w:rsidR="00295E78" w:rsidRDefault="00000000">
            <w:r>
              <w:t>https://leetcode.com/problems/insertion-sort-list/</w:t>
            </w:r>
          </w:p>
        </w:tc>
      </w:tr>
      <w:tr w:rsidR="00295E78" w14:paraId="55F1C03D" w14:textId="77777777" w:rsidTr="0079196B">
        <w:tc>
          <w:tcPr>
            <w:tcW w:w="685" w:type="dxa"/>
          </w:tcPr>
          <w:p w14:paraId="07A56826" w14:textId="77777777" w:rsidR="00295E78" w:rsidRDefault="00000000">
            <w:r>
              <w:t>88</w:t>
            </w:r>
          </w:p>
        </w:tc>
        <w:tc>
          <w:tcPr>
            <w:tcW w:w="1975" w:type="dxa"/>
          </w:tcPr>
          <w:p w14:paraId="6F992962" w14:textId="77777777" w:rsidR="00295E78" w:rsidRDefault="00000000">
            <w:r>
              <w:t>Sort List</w:t>
            </w:r>
          </w:p>
        </w:tc>
        <w:tc>
          <w:tcPr>
            <w:tcW w:w="6196" w:type="dxa"/>
          </w:tcPr>
          <w:p w14:paraId="61D57B8D" w14:textId="77777777" w:rsidR="00295E78" w:rsidRDefault="00000000">
            <w:r>
              <w:t>https://leetcode.com/problems/sort-list/</w:t>
            </w:r>
          </w:p>
        </w:tc>
      </w:tr>
      <w:tr w:rsidR="00295E78" w14:paraId="7A059AFB" w14:textId="77777777" w:rsidTr="0079196B">
        <w:tc>
          <w:tcPr>
            <w:tcW w:w="685" w:type="dxa"/>
          </w:tcPr>
          <w:p w14:paraId="3668D334" w14:textId="77777777" w:rsidR="00295E78" w:rsidRDefault="00000000">
            <w:r>
              <w:t>89</w:t>
            </w:r>
          </w:p>
        </w:tc>
        <w:tc>
          <w:tcPr>
            <w:tcW w:w="1975" w:type="dxa"/>
          </w:tcPr>
          <w:p w14:paraId="6E7B5312" w14:textId="77777777" w:rsidR="00295E78" w:rsidRDefault="00000000">
            <w:r>
              <w:t>Evaluate Reverse Polish Notation</w:t>
            </w:r>
          </w:p>
        </w:tc>
        <w:tc>
          <w:tcPr>
            <w:tcW w:w="6196" w:type="dxa"/>
          </w:tcPr>
          <w:p w14:paraId="0C2EC9EF" w14:textId="77777777" w:rsidR="00295E78" w:rsidRDefault="00000000">
            <w:r>
              <w:t>https://leetcode.com/problems/evaluate-reverse-polish-notation/</w:t>
            </w:r>
          </w:p>
        </w:tc>
      </w:tr>
      <w:tr w:rsidR="00295E78" w14:paraId="7A0AC06C" w14:textId="77777777" w:rsidTr="0079196B">
        <w:tc>
          <w:tcPr>
            <w:tcW w:w="685" w:type="dxa"/>
          </w:tcPr>
          <w:p w14:paraId="44178220" w14:textId="77777777" w:rsidR="00295E78" w:rsidRDefault="00000000">
            <w:r>
              <w:t>90</w:t>
            </w:r>
          </w:p>
        </w:tc>
        <w:tc>
          <w:tcPr>
            <w:tcW w:w="1975" w:type="dxa"/>
          </w:tcPr>
          <w:p w14:paraId="54E7D1AD" w14:textId="77777777" w:rsidR="00295E78" w:rsidRDefault="00000000">
            <w:r>
              <w:t>Reverse Words in a String</w:t>
            </w:r>
          </w:p>
        </w:tc>
        <w:tc>
          <w:tcPr>
            <w:tcW w:w="6196" w:type="dxa"/>
          </w:tcPr>
          <w:p w14:paraId="5C63C1B2" w14:textId="77777777" w:rsidR="00295E78" w:rsidRDefault="00000000">
            <w:r>
              <w:t>https://leetcode.com/problems/reverse-words-in-a-string/</w:t>
            </w:r>
          </w:p>
        </w:tc>
      </w:tr>
      <w:tr w:rsidR="00295E78" w14:paraId="51F16E72" w14:textId="77777777" w:rsidTr="0079196B">
        <w:tc>
          <w:tcPr>
            <w:tcW w:w="685" w:type="dxa"/>
          </w:tcPr>
          <w:p w14:paraId="0984EB9E" w14:textId="77777777" w:rsidR="00295E78" w:rsidRDefault="00000000">
            <w:r>
              <w:t>91</w:t>
            </w:r>
          </w:p>
        </w:tc>
        <w:tc>
          <w:tcPr>
            <w:tcW w:w="1975" w:type="dxa"/>
          </w:tcPr>
          <w:p w14:paraId="4B4FD3F4" w14:textId="77777777" w:rsidR="00295E78" w:rsidRDefault="00000000">
            <w:r>
              <w:t>Maximum Product Subarray</w:t>
            </w:r>
          </w:p>
        </w:tc>
        <w:tc>
          <w:tcPr>
            <w:tcW w:w="6196" w:type="dxa"/>
          </w:tcPr>
          <w:p w14:paraId="50832363" w14:textId="77777777" w:rsidR="00295E78" w:rsidRDefault="00000000">
            <w:r>
              <w:t>https://leetcode.com/problems/maximum-product-subarray/</w:t>
            </w:r>
          </w:p>
        </w:tc>
      </w:tr>
      <w:tr w:rsidR="00295E78" w14:paraId="5B9BEE84" w14:textId="77777777" w:rsidTr="0079196B">
        <w:tc>
          <w:tcPr>
            <w:tcW w:w="685" w:type="dxa"/>
          </w:tcPr>
          <w:p w14:paraId="3626F151" w14:textId="77777777" w:rsidR="00295E78" w:rsidRDefault="00000000">
            <w:r>
              <w:t>92</w:t>
            </w:r>
          </w:p>
        </w:tc>
        <w:tc>
          <w:tcPr>
            <w:tcW w:w="1975" w:type="dxa"/>
          </w:tcPr>
          <w:p w14:paraId="0F048B78" w14:textId="77777777" w:rsidR="00295E78" w:rsidRDefault="00000000">
            <w:r>
              <w:t>Find Minimum in Rotated Sorted Array</w:t>
            </w:r>
          </w:p>
        </w:tc>
        <w:tc>
          <w:tcPr>
            <w:tcW w:w="6196" w:type="dxa"/>
          </w:tcPr>
          <w:p w14:paraId="3C67224E" w14:textId="77777777" w:rsidR="00295E78" w:rsidRDefault="00000000">
            <w:r>
              <w:t>https://leetcode.com/problems/find-minimum-in-rotated-sorted-array/</w:t>
            </w:r>
          </w:p>
        </w:tc>
      </w:tr>
      <w:tr w:rsidR="00295E78" w14:paraId="0A3BCB83" w14:textId="77777777" w:rsidTr="0079196B">
        <w:tc>
          <w:tcPr>
            <w:tcW w:w="685" w:type="dxa"/>
          </w:tcPr>
          <w:p w14:paraId="081A122D" w14:textId="77777777" w:rsidR="00295E78" w:rsidRDefault="00000000">
            <w:r>
              <w:t>93</w:t>
            </w:r>
          </w:p>
        </w:tc>
        <w:tc>
          <w:tcPr>
            <w:tcW w:w="1975" w:type="dxa"/>
          </w:tcPr>
          <w:p w14:paraId="6B38021D" w14:textId="77777777" w:rsidR="00295E78" w:rsidRDefault="00000000">
            <w:r>
              <w:t>Min Stack</w:t>
            </w:r>
          </w:p>
        </w:tc>
        <w:tc>
          <w:tcPr>
            <w:tcW w:w="6196" w:type="dxa"/>
          </w:tcPr>
          <w:p w14:paraId="5EB61476" w14:textId="77777777" w:rsidR="00295E78" w:rsidRDefault="00000000">
            <w:r>
              <w:t>https://leetcode.com/problems/min-stack/</w:t>
            </w:r>
          </w:p>
        </w:tc>
      </w:tr>
      <w:tr w:rsidR="00295E78" w14:paraId="0995CB91" w14:textId="77777777" w:rsidTr="0079196B">
        <w:tc>
          <w:tcPr>
            <w:tcW w:w="685" w:type="dxa"/>
          </w:tcPr>
          <w:p w14:paraId="32FB0F7F" w14:textId="77777777" w:rsidR="00295E78" w:rsidRDefault="00000000">
            <w:r>
              <w:t>94</w:t>
            </w:r>
          </w:p>
        </w:tc>
        <w:tc>
          <w:tcPr>
            <w:tcW w:w="1975" w:type="dxa"/>
          </w:tcPr>
          <w:p w14:paraId="648E49BC" w14:textId="77777777" w:rsidR="00295E78" w:rsidRDefault="00000000">
            <w:r>
              <w:t>Binary Tree Upside Down</w:t>
            </w:r>
          </w:p>
        </w:tc>
        <w:tc>
          <w:tcPr>
            <w:tcW w:w="6196" w:type="dxa"/>
          </w:tcPr>
          <w:p w14:paraId="41AF9FE4" w14:textId="77777777" w:rsidR="00295E78" w:rsidRDefault="00000000">
            <w:r>
              <w:t>https://leetcode.com/problems/binary-tree-upside-down/</w:t>
            </w:r>
          </w:p>
        </w:tc>
      </w:tr>
      <w:tr w:rsidR="00295E78" w14:paraId="627DDD7D" w14:textId="77777777" w:rsidTr="0079196B">
        <w:tc>
          <w:tcPr>
            <w:tcW w:w="685" w:type="dxa"/>
          </w:tcPr>
          <w:p w14:paraId="52AF3611" w14:textId="77777777" w:rsidR="00295E78" w:rsidRDefault="00000000">
            <w:r>
              <w:t>95</w:t>
            </w:r>
          </w:p>
        </w:tc>
        <w:tc>
          <w:tcPr>
            <w:tcW w:w="1975" w:type="dxa"/>
          </w:tcPr>
          <w:p w14:paraId="26BA1374" w14:textId="77777777" w:rsidR="00295E78" w:rsidRDefault="00000000">
            <w:r>
              <w:t>Longest Substring with At Most Two Distinct Characters</w:t>
            </w:r>
          </w:p>
        </w:tc>
        <w:tc>
          <w:tcPr>
            <w:tcW w:w="6196" w:type="dxa"/>
          </w:tcPr>
          <w:p w14:paraId="4B89047C" w14:textId="77777777" w:rsidR="00295E78" w:rsidRDefault="00000000">
            <w:r>
              <w:t>https://leetcode.com/problems/longest-substring-with-at-most-two-distinct-characters/</w:t>
            </w:r>
          </w:p>
        </w:tc>
      </w:tr>
      <w:tr w:rsidR="00295E78" w14:paraId="68074C74" w14:textId="77777777" w:rsidTr="0079196B">
        <w:tc>
          <w:tcPr>
            <w:tcW w:w="685" w:type="dxa"/>
          </w:tcPr>
          <w:p w14:paraId="11A6F974" w14:textId="77777777" w:rsidR="00295E78" w:rsidRDefault="00000000">
            <w:r>
              <w:t>96</w:t>
            </w:r>
          </w:p>
        </w:tc>
        <w:tc>
          <w:tcPr>
            <w:tcW w:w="1975" w:type="dxa"/>
          </w:tcPr>
          <w:p w14:paraId="4DBC7FFA" w14:textId="77777777" w:rsidR="00295E78" w:rsidRDefault="00000000">
            <w:r>
              <w:t>One Edit Distance</w:t>
            </w:r>
          </w:p>
        </w:tc>
        <w:tc>
          <w:tcPr>
            <w:tcW w:w="6196" w:type="dxa"/>
          </w:tcPr>
          <w:p w14:paraId="5386736F" w14:textId="77777777" w:rsidR="00295E78" w:rsidRDefault="00000000">
            <w:r>
              <w:t>https://leetcode.com/problems/one-edit-distance/</w:t>
            </w:r>
          </w:p>
        </w:tc>
      </w:tr>
      <w:tr w:rsidR="00295E78" w14:paraId="1A733B9E" w14:textId="77777777" w:rsidTr="0079196B">
        <w:tc>
          <w:tcPr>
            <w:tcW w:w="685" w:type="dxa"/>
          </w:tcPr>
          <w:p w14:paraId="7B0CE3E4" w14:textId="77777777" w:rsidR="00295E78" w:rsidRDefault="00000000">
            <w:r>
              <w:t>97</w:t>
            </w:r>
          </w:p>
        </w:tc>
        <w:tc>
          <w:tcPr>
            <w:tcW w:w="1975" w:type="dxa"/>
          </w:tcPr>
          <w:p w14:paraId="388F954B" w14:textId="77777777" w:rsidR="00295E78" w:rsidRDefault="00000000">
            <w:r>
              <w:t>Find Peak Element</w:t>
            </w:r>
          </w:p>
        </w:tc>
        <w:tc>
          <w:tcPr>
            <w:tcW w:w="6196" w:type="dxa"/>
          </w:tcPr>
          <w:p w14:paraId="775F34A3" w14:textId="77777777" w:rsidR="00295E78" w:rsidRDefault="00000000">
            <w:r>
              <w:t>https://leetcode.com/problems/find-peak-element/</w:t>
            </w:r>
          </w:p>
        </w:tc>
      </w:tr>
      <w:tr w:rsidR="00295E78" w14:paraId="004703AE" w14:textId="77777777" w:rsidTr="0079196B">
        <w:tc>
          <w:tcPr>
            <w:tcW w:w="685" w:type="dxa"/>
          </w:tcPr>
          <w:p w14:paraId="51C2CD2D" w14:textId="77777777" w:rsidR="00295E78" w:rsidRDefault="00000000">
            <w:r>
              <w:t>98</w:t>
            </w:r>
          </w:p>
        </w:tc>
        <w:tc>
          <w:tcPr>
            <w:tcW w:w="1975" w:type="dxa"/>
          </w:tcPr>
          <w:p w14:paraId="39461AB4" w14:textId="77777777" w:rsidR="00295E78" w:rsidRDefault="00000000">
            <w:r>
              <w:t>Maximum Gap</w:t>
            </w:r>
          </w:p>
        </w:tc>
        <w:tc>
          <w:tcPr>
            <w:tcW w:w="6196" w:type="dxa"/>
          </w:tcPr>
          <w:p w14:paraId="517B3FAF" w14:textId="77777777" w:rsidR="00295E78" w:rsidRDefault="00000000">
            <w:r>
              <w:t>https://leetcode.com/problems/maximum-gap/</w:t>
            </w:r>
          </w:p>
        </w:tc>
      </w:tr>
      <w:tr w:rsidR="00295E78" w14:paraId="7104F0B7" w14:textId="77777777" w:rsidTr="0079196B">
        <w:tc>
          <w:tcPr>
            <w:tcW w:w="685" w:type="dxa"/>
          </w:tcPr>
          <w:p w14:paraId="3F64DB4A" w14:textId="77777777" w:rsidR="00295E78" w:rsidRDefault="00000000">
            <w:r>
              <w:t>99</w:t>
            </w:r>
          </w:p>
        </w:tc>
        <w:tc>
          <w:tcPr>
            <w:tcW w:w="1975" w:type="dxa"/>
          </w:tcPr>
          <w:p w14:paraId="1B3D7EC0" w14:textId="77777777" w:rsidR="00295E78" w:rsidRDefault="00000000">
            <w:r>
              <w:t>Compare Version Numbers</w:t>
            </w:r>
          </w:p>
        </w:tc>
        <w:tc>
          <w:tcPr>
            <w:tcW w:w="6196" w:type="dxa"/>
          </w:tcPr>
          <w:p w14:paraId="21345DF3" w14:textId="77777777" w:rsidR="00295E78" w:rsidRDefault="00000000">
            <w:r>
              <w:t>https://leetcode.com/problems/compare-version-numbers/</w:t>
            </w:r>
          </w:p>
        </w:tc>
      </w:tr>
      <w:tr w:rsidR="00295E78" w14:paraId="0EA2A73C" w14:textId="77777777" w:rsidTr="0079196B">
        <w:tc>
          <w:tcPr>
            <w:tcW w:w="685" w:type="dxa"/>
          </w:tcPr>
          <w:p w14:paraId="65939A95" w14:textId="77777777" w:rsidR="00295E78" w:rsidRDefault="00000000">
            <w:r>
              <w:t>100</w:t>
            </w:r>
          </w:p>
        </w:tc>
        <w:tc>
          <w:tcPr>
            <w:tcW w:w="1975" w:type="dxa"/>
          </w:tcPr>
          <w:p w14:paraId="6A9E3AF1" w14:textId="77777777" w:rsidR="00295E78" w:rsidRDefault="00000000">
            <w:r>
              <w:t>Fraction to Recurring Decimal</w:t>
            </w:r>
          </w:p>
        </w:tc>
        <w:tc>
          <w:tcPr>
            <w:tcW w:w="6196" w:type="dxa"/>
          </w:tcPr>
          <w:p w14:paraId="53481035" w14:textId="77777777" w:rsidR="00295E78" w:rsidRDefault="00000000">
            <w:r>
              <w:t>https://leetcode.com/problems/fraction-to-recurring-decimal/</w:t>
            </w:r>
          </w:p>
        </w:tc>
      </w:tr>
      <w:tr w:rsidR="00295E78" w14:paraId="6043DF11" w14:textId="77777777" w:rsidTr="0079196B">
        <w:tc>
          <w:tcPr>
            <w:tcW w:w="685" w:type="dxa"/>
          </w:tcPr>
          <w:p w14:paraId="10F66471" w14:textId="77777777" w:rsidR="00295E78" w:rsidRDefault="00000000">
            <w:r>
              <w:t>101</w:t>
            </w:r>
          </w:p>
        </w:tc>
        <w:tc>
          <w:tcPr>
            <w:tcW w:w="1975" w:type="dxa"/>
          </w:tcPr>
          <w:p w14:paraId="57780D01" w14:textId="77777777" w:rsidR="00295E78" w:rsidRDefault="00000000">
            <w:r>
              <w:t>Two Sum II - Input Array Is Sorted</w:t>
            </w:r>
          </w:p>
        </w:tc>
        <w:tc>
          <w:tcPr>
            <w:tcW w:w="6196" w:type="dxa"/>
          </w:tcPr>
          <w:p w14:paraId="3397C3EB" w14:textId="77777777" w:rsidR="00295E78" w:rsidRDefault="00000000">
            <w:r>
              <w:t>https://leetcode.com/problems/two-sum-ii-input-array-is-sorted/</w:t>
            </w:r>
          </w:p>
        </w:tc>
      </w:tr>
      <w:tr w:rsidR="00295E78" w14:paraId="134BF9C5" w14:textId="77777777" w:rsidTr="0079196B">
        <w:tc>
          <w:tcPr>
            <w:tcW w:w="685" w:type="dxa"/>
          </w:tcPr>
          <w:p w14:paraId="26D18112" w14:textId="77777777" w:rsidR="00295E78" w:rsidRDefault="00000000">
            <w:r>
              <w:t>102</w:t>
            </w:r>
          </w:p>
        </w:tc>
        <w:tc>
          <w:tcPr>
            <w:tcW w:w="1975" w:type="dxa"/>
          </w:tcPr>
          <w:p w14:paraId="4E51469C" w14:textId="77777777" w:rsidR="00295E78" w:rsidRDefault="00000000">
            <w:r>
              <w:t>Factorial Trailing Zeroes</w:t>
            </w:r>
          </w:p>
        </w:tc>
        <w:tc>
          <w:tcPr>
            <w:tcW w:w="6196" w:type="dxa"/>
          </w:tcPr>
          <w:p w14:paraId="1F0EBBEB" w14:textId="77777777" w:rsidR="00295E78" w:rsidRDefault="00000000">
            <w:r>
              <w:t>https://leetcode.com/problems/factorial-trailing-zeroes/</w:t>
            </w:r>
          </w:p>
        </w:tc>
      </w:tr>
      <w:tr w:rsidR="00295E78" w14:paraId="6D2DDB0C" w14:textId="77777777" w:rsidTr="0079196B">
        <w:tc>
          <w:tcPr>
            <w:tcW w:w="685" w:type="dxa"/>
          </w:tcPr>
          <w:p w14:paraId="64B9B469" w14:textId="77777777" w:rsidR="00295E78" w:rsidRDefault="00000000">
            <w:r>
              <w:t>103</w:t>
            </w:r>
          </w:p>
        </w:tc>
        <w:tc>
          <w:tcPr>
            <w:tcW w:w="1975" w:type="dxa"/>
          </w:tcPr>
          <w:p w14:paraId="434B02AD" w14:textId="77777777" w:rsidR="00295E78" w:rsidRDefault="00000000">
            <w:r>
              <w:t>Binary Search Tree Iterator</w:t>
            </w:r>
          </w:p>
        </w:tc>
        <w:tc>
          <w:tcPr>
            <w:tcW w:w="6196" w:type="dxa"/>
          </w:tcPr>
          <w:p w14:paraId="2FB27B38" w14:textId="77777777" w:rsidR="00295E78" w:rsidRDefault="00000000">
            <w:r>
              <w:t>https://leetcode.com/problems/binary-search-tree-iterator/</w:t>
            </w:r>
          </w:p>
        </w:tc>
      </w:tr>
      <w:tr w:rsidR="00295E78" w14:paraId="1E9543C6" w14:textId="77777777" w:rsidTr="0079196B">
        <w:tc>
          <w:tcPr>
            <w:tcW w:w="685" w:type="dxa"/>
          </w:tcPr>
          <w:p w14:paraId="1339550C" w14:textId="77777777" w:rsidR="00295E78" w:rsidRDefault="00000000">
            <w:r>
              <w:t>104</w:t>
            </w:r>
          </w:p>
        </w:tc>
        <w:tc>
          <w:tcPr>
            <w:tcW w:w="1975" w:type="dxa"/>
          </w:tcPr>
          <w:p w14:paraId="1980603D" w14:textId="77777777" w:rsidR="00295E78" w:rsidRDefault="00000000">
            <w:r>
              <w:t>Largest Number</w:t>
            </w:r>
          </w:p>
        </w:tc>
        <w:tc>
          <w:tcPr>
            <w:tcW w:w="6196" w:type="dxa"/>
          </w:tcPr>
          <w:p w14:paraId="6CF8C472" w14:textId="77777777" w:rsidR="00295E78" w:rsidRDefault="00000000">
            <w:r>
              <w:t>https://leetcode.com/problems/largest-number/</w:t>
            </w:r>
          </w:p>
        </w:tc>
      </w:tr>
      <w:tr w:rsidR="00295E78" w14:paraId="79DEAC2F" w14:textId="77777777" w:rsidTr="0079196B">
        <w:tc>
          <w:tcPr>
            <w:tcW w:w="685" w:type="dxa"/>
          </w:tcPr>
          <w:p w14:paraId="5F55CE3B" w14:textId="77777777" w:rsidR="00295E78" w:rsidRDefault="00000000">
            <w:r>
              <w:t>105</w:t>
            </w:r>
          </w:p>
        </w:tc>
        <w:tc>
          <w:tcPr>
            <w:tcW w:w="1975" w:type="dxa"/>
          </w:tcPr>
          <w:p w14:paraId="79D59C53" w14:textId="77777777" w:rsidR="00295E78" w:rsidRDefault="00000000">
            <w:r>
              <w:t>Reverse Words in a String II</w:t>
            </w:r>
          </w:p>
        </w:tc>
        <w:tc>
          <w:tcPr>
            <w:tcW w:w="6196" w:type="dxa"/>
          </w:tcPr>
          <w:p w14:paraId="12DB15C4" w14:textId="77777777" w:rsidR="00295E78" w:rsidRDefault="00000000">
            <w:r>
              <w:t>https://leetcode.com/problems/reverse-words-in-a-string-ii/</w:t>
            </w:r>
          </w:p>
        </w:tc>
      </w:tr>
      <w:tr w:rsidR="00295E78" w14:paraId="1BEB9482" w14:textId="77777777" w:rsidTr="0079196B">
        <w:tc>
          <w:tcPr>
            <w:tcW w:w="685" w:type="dxa"/>
          </w:tcPr>
          <w:p w14:paraId="6E8078D0" w14:textId="77777777" w:rsidR="00295E78" w:rsidRDefault="00000000">
            <w:r>
              <w:t>106</w:t>
            </w:r>
          </w:p>
        </w:tc>
        <w:tc>
          <w:tcPr>
            <w:tcW w:w="1975" w:type="dxa"/>
          </w:tcPr>
          <w:p w14:paraId="51A7B993" w14:textId="77777777" w:rsidR="00295E78" w:rsidRDefault="00000000">
            <w:r>
              <w:t>Repeated DNA Sequences</w:t>
            </w:r>
          </w:p>
        </w:tc>
        <w:tc>
          <w:tcPr>
            <w:tcW w:w="6196" w:type="dxa"/>
          </w:tcPr>
          <w:p w14:paraId="2A87198A" w14:textId="77777777" w:rsidR="00295E78" w:rsidRDefault="00000000">
            <w:r>
              <w:t>https://leetcode.com/problems/repeated-dna-sequences/</w:t>
            </w:r>
          </w:p>
        </w:tc>
      </w:tr>
      <w:tr w:rsidR="00295E78" w14:paraId="3E78944A" w14:textId="77777777" w:rsidTr="0079196B">
        <w:tc>
          <w:tcPr>
            <w:tcW w:w="685" w:type="dxa"/>
          </w:tcPr>
          <w:p w14:paraId="37ACFCBE" w14:textId="77777777" w:rsidR="00295E78" w:rsidRDefault="00000000">
            <w:r>
              <w:t>107</w:t>
            </w:r>
          </w:p>
        </w:tc>
        <w:tc>
          <w:tcPr>
            <w:tcW w:w="1975" w:type="dxa"/>
          </w:tcPr>
          <w:p w14:paraId="0268E3BD" w14:textId="77777777" w:rsidR="00295E78" w:rsidRDefault="00000000">
            <w:r>
              <w:t>Rotate Array</w:t>
            </w:r>
          </w:p>
        </w:tc>
        <w:tc>
          <w:tcPr>
            <w:tcW w:w="6196" w:type="dxa"/>
          </w:tcPr>
          <w:p w14:paraId="0CF56D8E" w14:textId="77777777" w:rsidR="00295E78" w:rsidRDefault="00000000">
            <w:r>
              <w:t>https://leetcode.com/problems/rotate-array/</w:t>
            </w:r>
          </w:p>
        </w:tc>
      </w:tr>
      <w:tr w:rsidR="00295E78" w14:paraId="3CFA6288" w14:textId="77777777" w:rsidTr="0079196B">
        <w:tc>
          <w:tcPr>
            <w:tcW w:w="685" w:type="dxa"/>
          </w:tcPr>
          <w:p w14:paraId="32DDB217" w14:textId="77777777" w:rsidR="00295E78" w:rsidRDefault="00000000">
            <w:r>
              <w:t>108</w:t>
            </w:r>
          </w:p>
        </w:tc>
        <w:tc>
          <w:tcPr>
            <w:tcW w:w="1975" w:type="dxa"/>
          </w:tcPr>
          <w:p w14:paraId="7E05F764" w14:textId="77777777" w:rsidR="00295E78" w:rsidRDefault="00000000">
            <w:r>
              <w:t>House Robber</w:t>
            </w:r>
          </w:p>
        </w:tc>
        <w:tc>
          <w:tcPr>
            <w:tcW w:w="6196" w:type="dxa"/>
          </w:tcPr>
          <w:p w14:paraId="45F0ABC4" w14:textId="77777777" w:rsidR="00295E78" w:rsidRDefault="00000000">
            <w:r>
              <w:t>https://leetcode.com/problems/house-robber/</w:t>
            </w:r>
          </w:p>
        </w:tc>
      </w:tr>
      <w:tr w:rsidR="00295E78" w14:paraId="50FB4435" w14:textId="77777777" w:rsidTr="0079196B">
        <w:tc>
          <w:tcPr>
            <w:tcW w:w="685" w:type="dxa"/>
          </w:tcPr>
          <w:p w14:paraId="6CA2DD8F" w14:textId="77777777" w:rsidR="00295E78" w:rsidRDefault="00000000">
            <w:r>
              <w:t>109</w:t>
            </w:r>
          </w:p>
        </w:tc>
        <w:tc>
          <w:tcPr>
            <w:tcW w:w="1975" w:type="dxa"/>
          </w:tcPr>
          <w:p w14:paraId="3F1AB534" w14:textId="77777777" w:rsidR="00295E78" w:rsidRDefault="00000000">
            <w:r>
              <w:t>Binary Tree Right Side View</w:t>
            </w:r>
          </w:p>
        </w:tc>
        <w:tc>
          <w:tcPr>
            <w:tcW w:w="6196" w:type="dxa"/>
          </w:tcPr>
          <w:p w14:paraId="7EA66846" w14:textId="77777777" w:rsidR="00295E78" w:rsidRDefault="00000000">
            <w:r>
              <w:t>https://leetcode.com/problems/binary-tree-right-side-view/</w:t>
            </w:r>
          </w:p>
        </w:tc>
      </w:tr>
      <w:tr w:rsidR="00295E78" w14:paraId="0DCC59F3" w14:textId="77777777" w:rsidTr="0079196B">
        <w:tc>
          <w:tcPr>
            <w:tcW w:w="685" w:type="dxa"/>
          </w:tcPr>
          <w:p w14:paraId="52748BFB" w14:textId="77777777" w:rsidR="00295E78" w:rsidRDefault="00000000">
            <w:r>
              <w:t>110</w:t>
            </w:r>
          </w:p>
        </w:tc>
        <w:tc>
          <w:tcPr>
            <w:tcW w:w="1975" w:type="dxa"/>
          </w:tcPr>
          <w:p w14:paraId="5C2AF725" w14:textId="77777777" w:rsidR="00295E78" w:rsidRDefault="00000000">
            <w:r>
              <w:t>Number of Islands</w:t>
            </w:r>
          </w:p>
        </w:tc>
        <w:tc>
          <w:tcPr>
            <w:tcW w:w="6196" w:type="dxa"/>
          </w:tcPr>
          <w:p w14:paraId="775833E9" w14:textId="77777777" w:rsidR="00295E78" w:rsidRDefault="00000000">
            <w:r>
              <w:t>https://leetcode.com/problems/number-of-islands/</w:t>
            </w:r>
          </w:p>
        </w:tc>
      </w:tr>
      <w:tr w:rsidR="00295E78" w14:paraId="6344F0E3" w14:textId="77777777" w:rsidTr="0079196B">
        <w:tc>
          <w:tcPr>
            <w:tcW w:w="685" w:type="dxa"/>
          </w:tcPr>
          <w:p w14:paraId="73A36CC2" w14:textId="77777777" w:rsidR="00295E78" w:rsidRDefault="00000000">
            <w:r>
              <w:t>111</w:t>
            </w:r>
          </w:p>
        </w:tc>
        <w:tc>
          <w:tcPr>
            <w:tcW w:w="1975" w:type="dxa"/>
          </w:tcPr>
          <w:p w14:paraId="5F903221" w14:textId="77777777" w:rsidR="00295E78" w:rsidRDefault="00000000">
            <w:r>
              <w:t>Bitwise AND of Numbers Range</w:t>
            </w:r>
          </w:p>
        </w:tc>
        <w:tc>
          <w:tcPr>
            <w:tcW w:w="6196" w:type="dxa"/>
          </w:tcPr>
          <w:p w14:paraId="39E00C4E" w14:textId="77777777" w:rsidR="00295E78" w:rsidRDefault="00000000">
            <w:r>
              <w:t>https://leetcode.com/problems/bitwise-and-of-numbers-range/</w:t>
            </w:r>
          </w:p>
        </w:tc>
      </w:tr>
      <w:tr w:rsidR="00295E78" w14:paraId="2C28A234" w14:textId="77777777" w:rsidTr="0079196B">
        <w:tc>
          <w:tcPr>
            <w:tcW w:w="685" w:type="dxa"/>
          </w:tcPr>
          <w:p w14:paraId="66DA2B86" w14:textId="77777777" w:rsidR="00295E78" w:rsidRDefault="00000000">
            <w:r>
              <w:t>112</w:t>
            </w:r>
          </w:p>
        </w:tc>
        <w:tc>
          <w:tcPr>
            <w:tcW w:w="1975" w:type="dxa"/>
          </w:tcPr>
          <w:p w14:paraId="5AC4A592" w14:textId="77777777" w:rsidR="00295E78" w:rsidRDefault="00000000">
            <w:r>
              <w:t>Count Primes</w:t>
            </w:r>
          </w:p>
        </w:tc>
        <w:tc>
          <w:tcPr>
            <w:tcW w:w="6196" w:type="dxa"/>
          </w:tcPr>
          <w:p w14:paraId="4510AF7A" w14:textId="77777777" w:rsidR="00295E78" w:rsidRDefault="00000000">
            <w:r>
              <w:t>https://leetcode.com/problems/count-primes/</w:t>
            </w:r>
          </w:p>
        </w:tc>
      </w:tr>
      <w:tr w:rsidR="00295E78" w14:paraId="131EDBD1" w14:textId="77777777" w:rsidTr="0079196B">
        <w:tc>
          <w:tcPr>
            <w:tcW w:w="685" w:type="dxa"/>
          </w:tcPr>
          <w:p w14:paraId="2DE3784A" w14:textId="77777777" w:rsidR="00295E78" w:rsidRDefault="00000000">
            <w:r>
              <w:t>113</w:t>
            </w:r>
          </w:p>
        </w:tc>
        <w:tc>
          <w:tcPr>
            <w:tcW w:w="1975" w:type="dxa"/>
          </w:tcPr>
          <w:p w14:paraId="0A8A68BB" w14:textId="77777777" w:rsidR="00295E78" w:rsidRDefault="00000000">
            <w:r>
              <w:t>Course Schedule</w:t>
            </w:r>
          </w:p>
        </w:tc>
        <w:tc>
          <w:tcPr>
            <w:tcW w:w="6196" w:type="dxa"/>
          </w:tcPr>
          <w:p w14:paraId="7AE08A19" w14:textId="77777777" w:rsidR="00295E78" w:rsidRDefault="00000000">
            <w:r>
              <w:t>https://leetcode.com/problems/course-schedule/</w:t>
            </w:r>
          </w:p>
        </w:tc>
      </w:tr>
      <w:tr w:rsidR="00295E78" w14:paraId="7189D0C3" w14:textId="77777777" w:rsidTr="0079196B">
        <w:tc>
          <w:tcPr>
            <w:tcW w:w="685" w:type="dxa"/>
          </w:tcPr>
          <w:p w14:paraId="21E3A8C9" w14:textId="77777777" w:rsidR="00295E78" w:rsidRDefault="00000000">
            <w:r>
              <w:t>114</w:t>
            </w:r>
          </w:p>
        </w:tc>
        <w:tc>
          <w:tcPr>
            <w:tcW w:w="1975" w:type="dxa"/>
          </w:tcPr>
          <w:p w14:paraId="35CEE1EA" w14:textId="77777777" w:rsidR="00295E78" w:rsidRDefault="00000000">
            <w:r>
              <w:t>Implement Trie (Prefix Tree)</w:t>
            </w:r>
          </w:p>
        </w:tc>
        <w:tc>
          <w:tcPr>
            <w:tcW w:w="6196" w:type="dxa"/>
          </w:tcPr>
          <w:p w14:paraId="5CBD9F01" w14:textId="77777777" w:rsidR="00295E78" w:rsidRDefault="00000000">
            <w:r>
              <w:t>https://leetcode.com/problems/implement-trie-prefix-tree/</w:t>
            </w:r>
          </w:p>
        </w:tc>
      </w:tr>
      <w:tr w:rsidR="00295E78" w14:paraId="3DD547D5" w14:textId="77777777" w:rsidTr="0079196B">
        <w:tc>
          <w:tcPr>
            <w:tcW w:w="685" w:type="dxa"/>
          </w:tcPr>
          <w:p w14:paraId="4F1ABC27" w14:textId="77777777" w:rsidR="00295E78" w:rsidRDefault="00000000">
            <w:r>
              <w:t>115</w:t>
            </w:r>
          </w:p>
        </w:tc>
        <w:tc>
          <w:tcPr>
            <w:tcW w:w="1975" w:type="dxa"/>
          </w:tcPr>
          <w:p w14:paraId="4FB112FC" w14:textId="77777777" w:rsidR="00295E78" w:rsidRDefault="00000000">
            <w:r>
              <w:t>Minimum Size Subarray Sum</w:t>
            </w:r>
          </w:p>
        </w:tc>
        <w:tc>
          <w:tcPr>
            <w:tcW w:w="6196" w:type="dxa"/>
          </w:tcPr>
          <w:p w14:paraId="57324030" w14:textId="77777777" w:rsidR="00295E78" w:rsidRDefault="00000000">
            <w:r>
              <w:t>https://leetcode.com/problems/minimum-size-subarray-sum/</w:t>
            </w:r>
          </w:p>
        </w:tc>
      </w:tr>
      <w:tr w:rsidR="00295E78" w14:paraId="7039A1B0" w14:textId="77777777" w:rsidTr="0079196B">
        <w:tc>
          <w:tcPr>
            <w:tcW w:w="685" w:type="dxa"/>
          </w:tcPr>
          <w:p w14:paraId="3A317A6A" w14:textId="77777777" w:rsidR="00295E78" w:rsidRDefault="00000000">
            <w:r>
              <w:t>116</w:t>
            </w:r>
          </w:p>
        </w:tc>
        <w:tc>
          <w:tcPr>
            <w:tcW w:w="1975" w:type="dxa"/>
          </w:tcPr>
          <w:p w14:paraId="17320BA7" w14:textId="77777777" w:rsidR="00295E78" w:rsidRDefault="00000000">
            <w:r>
              <w:t>Course Schedule II</w:t>
            </w:r>
          </w:p>
        </w:tc>
        <w:tc>
          <w:tcPr>
            <w:tcW w:w="6196" w:type="dxa"/>
          </w:tcPr>
          <w:p w14:paraId="75F5C2A8" w14:textId="77777777" w:rsidR="00295E78" w:rsidRDefault="00000000">
            <w:r>
              <w:t>https://leetcode.com/problems/course-schedule-ii/</w:t>
            </w:r>
          </w:p>
        </w:tc>
      </w:tr>
      <w:tr w:rsidR="00295E78" w14:paraId="1E465358" w14:textId="77777777" w:rsidTr="0079196B">
        <w:tc>
          <w:tcPr>
            <w:tcW w:w="685" w:type="dxa"/>
          </w:tcPr>
          <w:p w14:paraId="6DFCC41C" w14:textId="77777777" w:rsidR="00295E78" w:rsidRDefault="00000000">
            <w:r>
              <w:t>117</w:t>
            </w:r>
          </w:p>
        </w:tc>
        <w:tc>
          <w:tcPr>
            <w:tcW w:w="1975" w:type="dxa"/>
          </w:tcPr>
          <w:p w14:paraId="14FC6B06" w14:textId="77777777" w:rsidR="00295E78" w:rsidRDefault="00000000">
            <w:r>
              <w:t>Design Add and Search Words Data Structure</w:t>
            </w:r>
          </w:p>
        </w:tc>
        <w:tc>
          <w:tcPr>
            <w:tcW w:w="6196" w:type="dxa"/>
          </w:tcPr>
          <w:p w14:paraId="32A27A9B" w14:textId="77777777" w:rsidR="00295E78" w:rsidRDefault="00000000">
            <w:r>
              <w:t>https://leetcode.com/problems/design-add-and-search-words-data-structure/</w:t>
            </w:r>
          </w:p>
        </w:tc>
      </w:tr>
      <w:tr w:rsidR="00295E78" w14:paraId="12F3D41B" w14:textId="77777777" w:rsidTr="0079196B">
        <w:tc>
          <w:tcPr>
            <w:tcW w:w="685" w:type="dxa"/>
          </w:tcPr>
          <w:p w14:paraId="0AF811F1" w14:textId="77777777" w:rsidR="00295E78" w:rsidRDefault="00000000">
            <w:r>
              <w:t>118</w:t>
            </w:r>
          </w:p>
        </w:tc>
        <w:tc>
          <w:tcPr>
            <w:tcW w:w="1975" w:type="dxa"/>
          </w:tcPr>
          <w:p w14:paraId="69D4FC27" w14:textId="77777777" w:rsidR="00295E78" w:rsidRDefault="00000000">
            <w:r>
              <w:t>House Robber II</w:t>
            </w:r>
          </w:p>
        </w:tc>
        <w:tc>
          <w:tcPr>
            <w:tcW w:w="6196" w:type="dxa"/>
          </w:tcPr>
          <w:p w14:paraId="2ADA4773" w14:textId="77777777" w:rsidR="00295E78" w:rsidRDefault="00000000">
            <w:r>
              <w:t>https://leetcode.com/problems/house-robber-ii/</w:t>
            </w:r>
          </w:p>
        </w:tc>
      </w:tr>
      <w:tr w:rsidR="00295E78" w14:paraId="18A1C312" w14:textId="77777777" w:rsidTr="0079196B">
        <w:tc>
          <w:tcPr>
            <w:tcW w:w="685" w:type="dxa"/>
          </w:tcPr>
          <w:p w14:paraId="2F1CD4AB" w14:textId="77777777" w:rsidR="00295E78" w:rsidRDefault="00000000">
            <w:r>
              <w:t>119</w:t>
            </w:r>
          </w:p>
        </w:tc>
        <w:tc>
          <w:tcPr>
            <w:tcW w:w="1975" w:type="dxa"/>
          </w:tcPr>
          <w:p w14:paraId="00177B31" w14:textId="77777777" w:rsidR="00295E78" w:rsidRDefault="00000000">
            <w:r>
              <w:t>Kth Largest Element in an Array</w:t>
            </w:r>
          </w:p>
        </w:tc>
        <w:tc>
          <w:tcPr>
            <w:tcW w:w="6196" w:type="dxa"/>
          </w:tcPr>
          <w:p w14:paraId="1FDDBCD4" w14:textId="77777777" w:rsidR="00295E78" w:rsidRDefault="00000000">
            <w:r>
              <w:t>https://leetcode.com/problems/kth-largest-element-in-an-array/</w:t>
            </w:r>
          </w:p>
        </w:tc>
      </w:tr>
      <w:tr w:rsidR="00295E78" w14:paraId="4B857488" w14:textId="77777777" w:rsidTr="0079196B">
        <w:tc>
          <w:tcPr>
            <w:tcW w:w="685" w:type="dxa"/>
          </w:tcPr>
          <w:p w14:paraId="10C5578B" w14:textId="77777777" w:rsidR="00295E78" w:rsidRDefault="00000000">
            <w:r>
              <w:t>120</w:t>
            </w:r>
          </w:p>
        </w:tc>
        <w:tc>
          <w:tcPr>
            <w:tcW w:w="1975" w:type="dxa"/>
          </w:tcPr>
          <w:p w14:paraId="7DBC2657" w14:textId="77777777" w:rsidR="00295E78" w:rsidRDefault="00000000">
            <w:r>
              <w:t>Combination Sum III</w:t>
            </w:r>
          </w:p>
        </w:tc>
        <w:tc>
          <w:tcPr>
            <w:tcW w:w="6196" w:type="dxa"/>
          </w:tcPr>
          <w:p w14:paraId="3617D64F" w14:textId="77777777" w:rsidR="00295E78" w:rsidRDefault="00000000">
            <w:r>
              <w:t>https://leetcode.com/problems/combination-sum-iii/</w:t>
            </w:r>
          </w:p>
        </w:tc>
      </w:tr>
      <w:tr w:rsidR="00295E78" w14:paraId="104060E3" w14:textId="77777777" w:rsidTr="0079196B">
        <w:tc>
          <w:tcPr>
            <w:tcW w:w="685" w:type="dxa"/>
          </w:tcPr>
          <w:p w14:paraId="59D46B75" w14:textId="77777777" w:rsidR="00295E78" w:rsidRDefault="00000000">
            <w:r>
              <w:t>121</w:t>
            </w:r>
          </w:p>
        </w:tc>
        <w:tc>
          <w:tcPr>
            <w:tcW w:w="1975" w:type="dxa"/>
          </w:tcPr>
          <w:p w14:paraId="452B507A" w14:textId="77777777" w:rsidR="00295E78" w:rsidRDefault="00000000">
            <w:r>
              <w:t>Maximal Square</w:t>
            </w:r>
          </w:p>
        </w:tc>
        <w:tc>
          <w:tcPr>
            <w:tcW w:w="6196" w:type="dxa"/>
          </w:tcPr>
          <w:p w14:paraId="29BB4485" w14:textId="77777777" w:rsidR="00295E78" w:rsidRDefault="00000000">
            <w:r>
              <w:t>https://leetcode.com/problems/maximal-square/</w:t>
            </w:r>
          </w:p>
        </w:tc>
      </w:tr>
      <w:tr w:rsidR="00295E78" w14:paraId="433B890A" w14:textId="77777777" w:rsidTr="0079196B">
        <w:tc>
          <w:tcPr>
            <w:tcW w:w="685" w:type="dxa"/>
          </w:tcPr>
          <w:p w14:paraId="10D18B48" w14:textId="77777777" w:rsidR="00295E78" w:rsidRDefault="00000000">
            <w:r>
              <w:t>122</w:t>
            </w:r>
          </w:p>
        </w:tc>
        <w:tc>
          <w:tcPr>
            <w:tcW w:w="1975" w:type="dxa"/>
          </w:tcPr>
          <w:p w14:paraId="51D90014" w14:textId="77777777" w:rsidR="00295E78" w:rsidRDefault="00000000">
            <w:r>
              <w:t>Rectangle Area</w:t>
            </w:r>
          </w:p>
        </w:tc>
        <w:tc>
          <w:tcPr>
            <w:tcW w:w="6196" w:type="dxa"/>
          </w:tcPr>
          <w:p w14:paraId="0CE4DE94" w14:textId="77777777" w:rsidR="00295E78" w:rsidRDefault="00000000">
            <w:r>
              <w:t>https://leetcode.com/problems/rectangle-area/</w:t>
            </w:r>
          </w:p>
        </w:tc>
      </w:tr>
      <w:tr w:rsidR="00295E78" w14:paraId="6D2BDB2B" w14:textId="77777777" w:rsidTr="0079196B">
        <w:tc>
          <w:tcPr>
            <w:tcW w:w="685" w:type="dxa"/>
          </w:tcPr>
          <w:p w14:paraId="5E052417" w14:textId="77777777" w:rsidR="00295E78" w:rsidRDefault="00000000">
            <w:r>
              <w:t>123</w:t>
            </w:r>
          </w:p>
        </w:tc>
        <w:tc>
          <w:tcPr>
            <w:tcW w:w="1975" w:type="dxa"/>
          </w:tcPr>
          <w:p w14:paraId="06466FEF" w14:textId="77777777" w:rsidR="00295E78" w:rsidRDefault="00000000">
            <w:r>
              <w:t>Basic Calculator II</w:t>
            </w:r>
          </w:p>
        </w:tc>
        <w:tc>
          <w:tcPr>
            <w:tcW w:w="6196" w:type="dxa"/>
          </w:tcPr>
          <w:p w14:paraId="5740D4AD" w14:textId="77777777" w:rsidR="00295E78" w:rsidRDefault="00000000">
            <w:r>
              <w:t>https://leetcode.com/problems/basic-calculator-ii/</w:t>
            </w:r>
          </w:p>
        </w:tc>
      </w:tr>
      <w:tr w:rsidR="00295E78" w14:paraId="1C678159" w14:textId="77777777" w:rsidTr="0079196B">
        <w:tc>
          <w:tcPr>
            <w:tcW w:w="685" w:type="dxa"/>
          </w:tcPr>
          <w:p w14:paraId="4683F728" w14:textId="77777777" w:rsidR="00295E78" w:rsidRDefault="00000000">
            <w:r>
              <w:t>124</w:t>
            </w:r>
          </w:p>
        </w:tc>
        <w:tc>
          <w:tcPr>
            <w:tcW w:w="1975" w:type="dxa"/>
          </w:tcPr>
          <w:p w14:paraId="4FADA128" w14:textId="77777777" w:rsidR="00295E78" w:rsidRDefault="00000000">
            <w:r>
              <w:t>Majority Element II</w:t>
            </w:r>
          </w:p>
        </w:tc>
        <w:tc>
          <w:tcPr>
            <w:tcW w:w="6196" w:type="dxa"/>
          </w:tcPr>
          <w:p w14:paraId="530C5D63" w14:textId="77777777" w:rsidR="00295E78" w:rsidRDefault="00000000">
            <w:r>
              <w:t>https://leetcode.com/problems/majority-element-ii/</w:t>
            </w:r>
          </w:p>
        </w:tc>
      </w:tr>
      <w:tr w:rsidR="00295E78" w14:paraId="36C8B8F2" w14:textId="77777777" w:rsidTr="0079196B">
        <w:tc>
          <w:tcPr>
            <w:tcW w:w="685" w:type="dxa"/>
          </w:tcPr>
          <w:p w14:paraId="49D9F9C4" w14:textId="77777777" w:rsidR="00295E78" w:rsidRDefault="00000000">
            <w:r>
              <w:t>125</w:t>
            </w:r>
          </w:p>
        </w:tc>
        <w:tc>
          <w:tcPr>
            <w:tcW w:w="1975" w:type="dxa"/>
          </w:tcPr>
          <w:p w14:paraId="4A4FA427" w14:textId="77777777" w:rsidR="00295E78" w:rsidRDefault="00000000">
            <w:r>
              <w:t>Kth Smallest Element in a BST</w:t>
            </w:r>
          </w:p>
        </w:tc>
        <w:tc>
          <w:tcPr>
            <w:tcW w:w="6196" w:type="dxa"/>
          </w:tcPr>
          <w:p w14:paraId="6C593EBD" w14:textId="77777777" w:rsidR="00295E78" w:rsidRDefault="00000000">
            <w:r>
              <w:t>https://leetcode.com/problems/kth-smallest-element-in-a-bst/</w:t>
            </w:r>
          </w:p>
        </w:tc>
      </w:tr>
      <w:tr w:rsidR="00295E78" w14:paraId="67543322" w14:textId="77777777" w:rsidTr="0079196B">
        <w:tc>
          <w:tcPr>
            <w:tcW w:w="685" w:type="dxa"/>
          </w:tcPr>
          <w:p w14:paraId="4D6BDF20" w14:textId="77777777" w:rsidR="00295E78" w:rsidRDefault="00000000">
            <w:r>
              <w:t>126</w:t>
            </w:r>
          </w:p>
        </w:tc>
        <w:tc>
          <w:tcPr>
            <w:tcW w:w="1975" w:type="dxa"/>
          </w:tcPr>
          <w:p w14:paraId="3E5BA5D8" w14:textId="77777777" w:rsidR="00295E78" w:rsidRDefault="00000000">
            <w:r>
              <w:t>Lowest Common Ancestor of a Binary Search Tree</w:t>
            </w:r>
          </w:p>
        </w:tc>
        <w:tc>
          <w:tcPr>
            <w:tcW w:w="6196" w:type="dxa"/>
          </w:tcPr>
          <w:p w14:paraId="5CF6136D" w14:textId="77777777" w:rsidR="00295E78" w:rsidRDefault="00000000">
            <w:r>
              <w:t>https://leetcode.com/problems/lowest-common-ancestor-of-a-binary-search-tree/</w:t>
            </w:r>
          </w:p>
        </w:tc>
      </w:tr>
      <w:tr w:rsidR="00295E78" w14:paraId="41A3E689" w14:textId="77777777" w:rsidTr="0079196B">
        <w:tc>
          <w:tcPr>
            <w:tcW w:w="685" w:type="dxa"/>
          </w:tcPr>
          <w:p w14:paraId="243A86D4" w14:textId="77777777" w:rsidR="00295E78" w:rsidRDefault="00000000">
            <w:r>
              <w:t>127</w:t>
            </w:r>
          </w:p>
        </w:tc>
        <w:tc>
          <w:tcPr>
            <w:tcW w:w="1975" w:type="dxa"/>
          </w:tcPr>
          <w:p w14:paraId="745346EF" w14:textId="77777777" w:rsidR="00295E78" w:rsidRDefault="00000000">
            <w:r>
              <w:t>Lowest Common Ancestor of a Binary Tree</w:t>
            </w:r>
          </w:p>
        </w:tc>
        <w:tc>
          <w:tcPr>
            <w:tcW w:w="6196" w:type="dxa"/>
          </w:tcPr>
          <w:p w14:paraId="39D52973" w14:textId="77777777" w:rsidR="00295E78" w:rsidRDefault="00000000">
            <w:r>
              <w:t>https://leetcode.com/problems/lowest-common-ancestor-of-a-binary-tree/</w:t>
            </w:r>
          </w:p>
        </w:tc>
      </w:tr>
      <w:tr w:rsidR="00295E78" w14:paraId="336804CD" w14:textId="77777777" w:rsidTr="0079196B">
        <w:tc>
          <w:tcPr>
            <w:tcW w:w="685" w:type="dxa"/>
          </w:tcPr>
          <w:p w14:paraId="47CFF3BB" w14:textId="77777777" w:rsidR="00295E78" w:rsidRDefault="00000000">
            <w:r>
              <w:t>128</w:t>
            </w:r>
          </w:p>
        </w:tc>
        <w:tc>
          <w:tcPr>
            <w:tcW w:w="1975" w:type="dxa"/>
          </w:tcPr>
          <w:p w14:paraId="0FC61E3C" w14:textId="77777777" w:rsidR="00295E78" w:rsidRDefault="00000000">
            <w:r>
              <w:t>Delete Node in a Linked List</w:t>
            </w:r>
          </w:p>
        </w:tc>
        <w:tc>
          <w:tcPr>
            <w:tcW w:w="6196" w:type="dxa"/>
          </w:tcPr>
          <w:p w14:paraId="3E829A58" w14:textId="77777777" w:rsidR="00295E78" w:rsidRDefault="00000000">
            <w:r>
              <w:t>https://leetcode.com/problems/delete-node-in-a-linked-list/</w:t>
            </w:r>
          </w:p>
        </w:tc>
      </w:tr>
      <w:tr w:rsidR="00295E78" w14:paraId="534E1FF9" w14:textId="77777777" w:rsidTr="0079196B">
        <w:tc>
          <w:tcPr>
            <w:tcW w:w="685" w:type="dxa"/>
          </w:tcPr>
          <w:p w14:paraId="388CF65A" w14:textId="77777777" w:rsidR="00295E78" w:rsidRDefault="00000000">
            <w:r>
              <w:t>129</w:t>
            </w:r>
          </w:p>
        </w:tc>
        <w:tc>
          <w:tcPr>
            <w:tcW w:w="1975" w:type="dxa"/>
          </w:tcPr>
          <w:p w14:paraId="12D3B849" w14:textId="77777777" w:rsidR="00295E78" w:rsidRDefault="00000000">
            <w:r>
              <w:t>Product of Array Except Self</w:t>
            </w:r>
          </w:p>
        </w:tc>
        <w:tc>
          <w:tcPr>
            <w:tcW w:w="6196" w:type="dxa"/>
          </w:tcPr>
          <w:p w14:paraId="5F5176F9" w14:textId="77777777" w:rsidR="00295E78" w:rsidRDefault="00000000">
            <w:r>
              <w:t>https://leetcode.com/problems/product-of-array-except-self/</w:t>
            </w:r>
          </w:p>
        </w:tc>
      </w:tr>
      <w:tr w:rsidR="00295E78" w14:paraId="066C6139" w14:textId="77777777" w:rsidTr="0079196B">
        <w:tc>
          <w:tcPr>
            <w:tcW w:w="685" w:type="dxa"/>
          </w:tcPr>
          <w:p w14:paraId="772D7469" w14:textId="77777777" w:rsidR="00295E78" w:rsidRDefault="00000000">
            <w:r>
              <w:t>130</w:t>
            </w:r>
          </w:p>
        </w:tc>
        <w:tc>
          <w:tcPr>
            <w:tcW w:w="1975" w:type="dxa"/>
          </w:tcPr>
          <w:p w14:paraId="25D7E1FF" w14:textId="77777777" w:rsidR="00295E78" w:rsidRDefault="00000000">
            <w:r>
              <w:t>Search a 2D Matrix II</w:t>
            </w:r>
          </w:p>
        </w:tc>
        <w:tc>
          <w:tcPr>
            <w:tcW w:w="6196" w:type="dxa"/>
          </w:tcPr>
          <w:p w14:paraId="6605C53B" w14:textId="77777777" w:rsidR="00295E78" w:rsidRDefault="00000000">
            <w:r>
              <w:t>https://leetcode.com/problems/search-a-2d-matrix-ii/</w:t>
            </w:r>
          </w:p>
        </w:tc>
      </w:tr>
      <w:tr w:rsidR="00295E78" w14:paraId="1A9C073E" w14:textId="77777777" w:rsidTr="0079196B">
        <w:tc>
          <w:tcPr>
            <w:tcW w:w="685" w:type="dxa"/>
          </w:tcPr>
          <w:p w14:paraId="06DA73B2" w14:textId="77777777" w:rsidR="00295E78" w:rsidRDefault="00000000">
            <w:r>
              <w:t>131</w:t>
            </w:r>
          </w:p>
        </w:tc>
        <w:tc>
          <w:tcPr>
            <w:tcW w:w="1975" w:type="dxa"/>
          </w:tcPr>
          <w:p w14:paraId="059518AF" w14:textId="77777777" w:rsidR="00295E78" w:rsidRDefault="00000000">
            <w:r>
              <w:t>Different Ways to Add Parentheses</w:t>
            </w:r>
          </w:p>
        </w:tc>
        <w:tc>
          <w:tcPr>
            <w:tcW w:w="6196" w:type="dxa"/>
          </w:tcPr>
          <w:p w14:paraId="43E09AB6" w14:textId="77777777" w:rsidR="00295E78" w:rsidRDefault="00000000">
            <w:r>
              <w:t>https://leetcode.com/problems/different-ways-to-add-parentheses/</w:t>
            </w:r>
          </w:p>
        </w:tc>
      </w:tr>
      <w:tr w:rsidR="00295E78" w14:paraId="2245FCB2" w14:textId="77777777" w:rsidTr="0079196B">
        <w:tc>
          <w:tcPr>
            <w:tcW w:w="685" w:type="dxa"/>
          </w:tcPr>
          <w:p w14:paraId="6ECEA82B" w14:textId="77777777" w:rsidR="00295E78" w:rsidRDefault="00000000">
            <w:r>
              <w:t>132</w:t>
            </w:r>
          </w:p>
        </w:tc>
        <w:tc>
          <w:tcPr>
            <w:tcW w:w="1975" w:type="dxa"/>
          </w:tcPr>
          <w:p w14:paraId="091660E0" w14:textId="77777777" w:rsidR="00295E78" w:rsidRDefault="00000000">
            <w:r>
              <w:t>Shortest Word Distance II</w:t>
            </w:r>
          </w:p>
        </w:tc>
        <w:tc>
          <w:tcPr>
            <w:tcW w:w="6196" w:type="dxa"/>
          </w:tcPr>
          <w:p w14:paraId="3A8F308A" w14:textId="77777777" w:rsidR="00295E78" w:rsidRDefault="00000000">
            <w:r>
              <w:t>https://leetcode.com/problems/shortest-word-distance-ii/</w:t>
            </w:r>
          </w:p>
        </w:tc>
      </w:tr>
      <w:tr w:rsidR="00295E78" w14:paraId="376DF03B" w14:textId="77777777" w:rsidTr="0079196B">
        <w:tc>
          <w:tcPr>
            <w:tcW w:w="685" w:type="dxa"/>
          </w:tcPr>
          <w:p w14:paraId="71FBF4FB" w14:textId="77777777" w:rsidR="00295E78" w:rsidRDefault="00000000">
            <w:r>
              <w:t>133</w:t>
            </w:r>
          </w:p>
        </w:tc>
        <w:tc>
          <w:tcPr>
            <w:tcW w:w="1975" w:type="dxa"/>
          </w:tcPr>
          <w:p w14:paraId="69F2237D" w14:textId="77777777" w:rsidR="00295E78" w:rsidRDefault="00000000">
            <w:r>
              <w:t>Shortest Word Distance III</w:t>
            </w:r>
          </w:p>
        </w:tc>
        <w:tc>
          <w:tcPr>
            <w:tcW w:w="6196" w:type="dxa"/>
          </w:tcPr>
          <w:p w14:paraId="0948583E" w14:textId="77777777" w:rsidR="00295E78" w:rsidRDefault="00000000">
            <w:r>
              <w:t>https://leetcode.com/problems/shortest-word-distance-iii/</w:t>
            </w:r>
          </w:p>
        </w:tc>
      </w:tr>
      <w:tr w:rsidR="00295E78" w14:paraId="60B35D49" w14:textId="77777777" w:rsidTr="0079196B">
        <w:tc>
          <w:tcPr>
            <w:tcW w:w="685" w:type="dxa"/>
          </w:tcPr>
          <w:p w14:paraId="0FA5D9A2" w14:textId="77777777" w:rsidR="00295E78" w:rsidRDefault="00000000">
            <w:r>
              <w:t>134</w:t>
            </w:r>
          </w:p>
        </w:tc>
        <w:tc>
          <w:tcPr>
            <w:tcW w:w="1975" w:type="dxa"/>
          </w:tcPr>
          <w:p w14:paraId="689AD94A" w14:textId="77777777" w:rsidR="00295E78" w:rsidRDefault="00000000">
            <w:r>
              <w:t>Strobogrammatic Number II</w:t>
            </w:r>
          </w:p>
        </w:tc>
        <w:tc>
          <w:tcPr>
            <w:tcW w:w="6196" w:type="dxa"/>
          </w:tcPr>
          <w:p w14:paraId="178EE9FD" w14:textId="77777777" w:rsidR="00295E78" w:rsidRDefault="00000000">
            <w:r>
              <w:t>https://leetcode.com/problems/strobogrammatic-number-ii/</w:t>
            </w:r>
          </w:p>
        </w:tc>
      </w:tr>
      <w:tr w:rsidR="00295E78" w14:paraId="43D15BFE" w14:textId="77777777" w:rsidTr="0079196B">
        <w:tc>
          <w:tcPr>
            <w:tcW w:w="685" w:type="dxa"/>
          </w:tcPr>
          <w:p w14:paraId="5C0E9335" w14:textId="77777777" w:rsidR="00295E78" w:rsidRDefault="00000000">
            <w:r>
              <w:t>135</w:t>
            </w:r>
          </w:p>
        </w:tc>
        <w:tc>
          <w:tcPr>
            <w:tcW w:w="1975" w:type="dxa"/>
          </w:tcPr>
          <w:p w14:paraId="3632425A" w14:textId="77777777" w:rsidR="00295E78" w:rsidRDefault="00000000">
            <w:r>
              <w:t>Group Shifted Strings</w:t>
            </w:r>
          </w:p>
        </w:tc>
        <w:tc>
          <w:tcPr>
            <w:tcW w:w="6196" w:type="dxa"/>
          </w:tcPr>
          <w:p w14:paraId="41285854" w14:textId="77777777" w:rsidR="00295E78" w:rsidRDefault="00000000">
            <w:r>
              <w:t>https://leetcode.com/problems/group-shifted-strings/</w:t>
            </w:r>
          </w:p>
        </w:tc>
      </w:tr>
      <w:tr w:rsidR="00295E78" w14:paraId="3A7C4E1B" w14:textId="77777777" w:rsidTr="0079196B">
        <w:tc>
          <w:tcPr>
            <w:tcW w:w="685" w:type="dxa"/>
          </w:tcPr>
          <w:p w14:paraId="51C2F212" w14:textId="77777777" w:rsidR="00295E78" w:rsidRDefault="00000000">
            <w:r>
              <w:t>136</w:t>
            </w:r>
          </w:p>
        </w:tc>
        <w:tc>
          <w:tcPr>
            <w:tcW w:w="1975" w:type="dxa"/>
          </w:tcPr>
          <w:p w14:paraId="3ECD6B5D" w14:textId="77777777" w:rsidR="00295E78" w:rsidRDefault="00000000">
            <w:r>
              <w:t>Count Univalue Subtrees</w:t>
            </w:r>
          </w:p>
        </w:tc>
        <w:tc>
          <w:tcPr>
            <w:tcW w:w="6196" w:type="dxa"/>
          </w:tcPr>
          <w:p w14:paraId="699CABEB" w14:textId="77777777" w:rsidR="00295E78" w:rsidRDefault="00000000">
            <w:r>
              <w:t>https://leetcode.com/problems/count-univalue-subtrees/</w:t>
            </w:r>
          </w:p>
        </w:tc>
      </w:tr>
      <w:tr w:rsidR="00295E78" w14:paraId="5D8D1103" w14:textId="77777777" w:rsidTr="0079196B">
        <w:tc>
          <w:tcPr>
            <w:tcW w:w="685" w:type="dxa"/>
          </w:tcPr>
          <w:p w14:paraId="4DCD45B0" w14:textId="77777777" w:rsidR="00295E78" w:rsidRDefault="00000000">
            <w:r>
              <w:t>137</w:t>
            </w:r>
          </w:p>
        </w:tc>
        <w:tc>
          <w:tcPr>
            <w:tcW w:w="1975" w:type="dxa"/>
          </w:tcPr>
          <w:p w14:paraId="56F74FA5" w14:textId="77777777" w:rsidR="00295E78" w:rsidRDefault="00000000">
            <w:r>
              <w:t>Flatten 2D Vector</w:t>
            </w:r>
          </w:p>
        </w:tc>
        <w:tc>
          <w:tcPr>
            <w:tcW w:w="6196" w:type="dxa"/>
          </w:tcPr>
          <w:p w14:paraId="68B75D8E" w14:textId="77777777" w:rsidR="00295E78" w:rsidRDefault="00000000">
            <w:r>
              <w:t>https://leetcode.com/problems/flatten-2d-vector/</w:t>
            </w:r>
          </w:p>
        </w:tc>
      </w:tr>
      <w:tr w:rsidR="00295E78" w14:paraId="4462CFB8" w14:textId="77777777" w:rsidTr="0079196B">
        <w:tc>
          <w:tcPr>
            <w:tcW w:w="685" w:type="dxa"/>
          </w:tcPr>
          <w:p w14:paraId="07D286AC" w14:textId="77777777" w:rsidR="00295E78" w:rsidRDefault="00000000">
            <w:r>
              <w:t>138</w:t>
            </w:r>
          </w:p>
        </w:tc>
        <w:tc>
          <w:tcPr>
            <w:tcW w:w="1975" w:type="dxa"/>
          </w:tcPr>
          <w:p w14:paraId="32851B26" w14:textId="77777777" w:rsidR="00295E78" w:rsidRDefault="00000000">
            <w:r>
              <w:t>Meeting Rooms II</w:t>
            </w:r>
          </w:p>
        </w:tc>
        <w:tc>
          <w:tcPr>
            <w:tcW w:w="6196" w:type="dxa"/>
          </w:tcPr>
          <w:p w14:paraId="376F5028" w14:textId="77777777" w:rsidR="00295E78" w:rsidRDefault="00000000">
            <w:r>
              <w:t>https://leetcode.com/problems/meeting-rooms-ii/</w:t>
            </w:r>
          </w:p>
        </w:tc>
      </w:tr>
      <w:tr w:rsidR="00295E78" w14:paraId="5F3D74DB" w14:textId="77777777" w:rsidTr="0079196B">
        <w:tc>
          <w:tcPr>
            <w:tcW w:w="685" w:type="dxa"/>
          </w:tcPr>
          <w:p w14:paraId="1DC7A0BC" w14:textId="77777777" w:rsidR="00295E78" w:rsidRDefault="00000000">
            <w:r>
              <w:t>139</w:t>
            </w:r>
          </w:p>
        </w:tc>
        <w:tc>
          <w:tcPr>
            <w:tcW w:w="1975" w:type="dxa"/>
          </w:tcPr>
          <w:p w14:paraId="0E6E0C70" w14:textId="77777777" w:rsidR="00295E78" w:rsidRDefault="00000000">
            <w:r>
              <w:t>Factor Combinations</w:t>
            </w:r>
          </w:p>
        </w:tc>
        <w:tc>
          <w:tcPr>
            <w:tcW w:w="6196" w:type="dxa"/>
          </w:tcPr>
          <w:p w14:paraId="2EDFEABF" w14:textId="77777777" w:rsidR="00295E78" w:rsidRDefault="00000000">
            <w:r>
              <w:t>https://leetcode.com/problems/factor-combinations/</w:t>
            </w:r>
          </w:p>
        </w:tc>
      </w:tr>
      <w:tr w:rsidR="00295E78" w14:paraId="5EF2BCC2" w14:textId="77777777" w:rsidTr="0079196B">
        <w:tc>
          <w:tcPr>
            <w:tcW w:w="685" w:type="dxa"/>
          </w:tcPr>
          <w:p w14:paraId="53B8DCBC" w14:textId="77777777" w:rsidR="00295E78" w:rsidRDefault="00000000">
            <w:r>
              <w:t>140</w:t>
            </w:r>
          </w:p>
        </w:tc>
        <w:tc>
          <w:tcPr>
            <w:tcW w:w="1975" w:type="dxa"/>
          </w:tcPr>
          <w:p w14:paraId="75F8F6B4" w14:textId="77777777" w:rsidR="00295E78" w:rsidRDefault="00000000">
            <w:r>
              <w:t>Verify Preorder Sequence in Binary Search Tree</w:t>
            </w:r>
          </w:p>
        </w:tc>
        <w:tc>
          <w:tcPr>
            <w:tcW w:w="6196" w:type="dxa"/>
          </w:tcPr>
          <w:p w14:paraId="6B1D527F" w14:textId="77777777" w:rsidR="00295E78" w:rsidRDefault="00000000">
            <w:r>
              <w:t>https://leetcode.com/problems/verify-preorder-sequence-in-binary-search-tree/</w:t>
            </w:r>
          </w:p>
        </w:tc>
      </w:tr>
      <w:tr w:rsidR="00295E78" w14:paraId="03ED0EA9" w14:textId="77777777" w:rsidTr="0079196B">
        <w:tc>
          <w:tcPr>
            <w:tcW w:w="685" w:type="dxa"/>
          </w:tcPr>
          <w:p w14:paraId="21404A9A" w14:textId="77777777" w:rsidR="00295E78" w:rsidRDefault="00000000">
            <w:r>
              <w:t>141</w:t>
            </w:r>
          </w:p>
        </w:tc>
        <w:tc>
          <w:tcPr>
            <w:tcW w:w="1975" w:type="dxa"/>
          </w:tcPr>
          <w:p w14:paraId="3A7AAD8B" w14:textId="77777777" w:rsidR="00295E78" w:rsidRDefault="00000000">
            <w:r>
              <w:t>Paint House</w:t>
            </w:r>
          </w:p>
        </w:tc>
        <w:tc>
          <w:tcPr>
            <w:tcW w:w="6196" w:type="dxa"/>
          </w:tcPr>
          <w:p w14:paraId="0F607ECC" w14:textId="77777777" w:rsidR="00295E78" w:rsidRDefault="00000000">
            <w:r>
              <w:t>https://leetcode.com/problems/paint-house/</w:t>
            </w:r>
          </w:p>
        </w:tc>
      </w:tr>
      <w:tr w:rsidR="00295E78" w14:paraId="12069C4A" w14:textId="77777777" w:rsidTr="0079196B">
        <w:tc>
          <w:tcPr>
            <w:tcW w:w="685" w:type="dxa"/>
          </w:tcPr>
          <w:p w14:paraId="385825DD" w14:textId="77777777" w:rsidR="00295E78" w:rsidRDefault="00000000">
            <w:r>
              <w:t>142</w:t>
            </w:r>
          </w:p>
        </w:tc>
        <w:tc>
          <w:tcPr>
            <w:tcW w:w="1975" w:type="dxa"/>
          </w:tcPr>
          <w:p w14:paraId="28B1592B" w14:textId="77777777" w:rsidR="00295E78" w:rsidRDefault="00000000">
            <w:r>
              <w:t>3Sum Smaller</w:t>
            </w:r>
          </w:p>
        </w:tc>
        <w:tc>
          <w:tcPr>
            <w:tcW w:w="6196" w:type="dxa"/>
          </w:tcPr>
          <w:p w14:paraId="36B67DD8" w14:textId="77777777" w:rsidR="00295E78" w:rsidRDefault="00000000">
            <w:r>
              <w:t>https://leetcode.com/problems/3sum-smaller/</w:t>
            </w:r>
          </w:p>
        </w:tc>
      </w:tr>
      <w:tr w:rsidR="00295E78" w14:paraId="7FEC6B78" w14:textId="77777777" w:rsidTr="0079196B">
        <w:tc>
          <w:tcPr>
            <w:tcW w:w="685" w:type="dxa"/>
          </w:tcPr>
          <w:p w14:paraId="22A68E0A" w14:textId="77777777" w:rsidR="00295E78" w:rsidRDefault="00000000">
            <w:r>
              <w:t>143</w:t>
            </w:r>
          </w:p>
        </w:tc>
        <w:tc>
          <w:tcPr>
            <w:tcW w:w="1975" w:type="dxa"/>
          </w:tcPr>
          <w:p w14:paraId="6AA3D039" w14:textId="77777777" w:rsidR="00295E78" w:rsidRDefault="00000000">
            <w:r>
              <w:t>Single Number III</w:t>
            </w:r>
          </w:p>
        </w:tc>
        <w:tc>
          <w:tcPr>
            <w:tcW w:w="6196" w:type="dxa"/>
          </w:tcPr>
          <w:p w14:paraId="29781C8F" w14:textId="77777777" w:rsidR="00295E78" w:rsidRDefault="00000000">
            <w:r>
              <w:t>https://leetcode.com/problems/single-number-iii/</w:t>
            </w:r>
          </w:p>
        </w:tc>
      </w:tr>
      <w:tr w:rsidR="00295E78" w14:paraId="0FBE248C" w14:textId="77777777" w:rsidTr="0079196B">
        <w:tc>
          <w:tcPr>
            <w:tcW w:w="685" w:type="dxa"/>
          </w:tcPr>
          <w:p w14:paraId="2BE3CC69" w14:textId="77777777" w:rsidR="00295E78" w:rsidRDefault="00000000">
            <w:r>
              <w:t>144</w:t>
            </w:r>
          </w:p>
        </w:tc>
        <w:tc>
          <w:tcPr>
            <w:tcW w:w="1975" w:type="dxa"/>
          </w:tcPr>
          <w:p w14:paraId="5D25AEAF" w14:textId="77777777" w:rsidR="00295E78" w:rsidRDefault="00000000">
            <w:r>
              <w:t>Graph Valid Tree</w:t>
            </w:r>
          </w:p>
        </w:tc>
        <w:tc>
          <w:tcPr>
            <w:tcW w:w="6196" w:type="dxa"/>
          </w:tcPr>
          <w:p w14:paraId="09AB67EA" w14:textId="77777777" w:rsidR="00295E78" w:rsidRDefault="00000000">
            <w:r>
              <w:t>https://leetcode.com/problems/graph-valid-tree/</w:t>
            </w:r>
          </w:p>
        </w:tc>
      </w:tr>
      <w:tr w:rsidR="00295E78" w14:paraId="05792310" w14:textId="77777777" w:rsidTr="0079196B">
        <w:tc>
          <w:tcPr>
            <w:tcW w:w="685" w:type="dxa"/>
          </w:tcPr>
          <w:p w14:paraId="0C8CCC9B" w14:textId="77777777" w:rsidR="00295E78" w:rsidRDefault="00000000">
            <w:r>
              <w:t>145</w:t>
            </w:r>
          </w:p>
        </w:tc>
        <w:tc>
          <w:tcPr>
            <w:tcW w:w="1975" w:type="dxa"/>
          </w:tcPr>
          <w:p w14:paraId="1091FD33" w14:textId="77777777" w:rsidR="00295E78" w:rsidRDefault="00000000">
            <w:r>
              <w:t>Ugly Number II</w:t>
            </w:r>
          </w:p>
        </w:tc>
        <w:tc>
          <w:tcPr>
            <w:tcW w:w="6196" w:type="dxa"/>
          </w:tcPr>
          <w:p w14:paraId="4BAB4B6B" w14:textId="77777777" w:rsidR="00295E78" w:rsidRDefault="00000000">
            <w:r>
              <w:t>https://leetcode.com/problems/ugly-number-ii/</w:t>
            </w:r>
          </w:p>
        </w:tc>
      </w:tr>
      <w:tr w:rsidR="00295E78" w14:paraId="6DD832EC" w14:textId="77777777" w:rsidTr="0079196B">
        <w:tc>
          <w:tcPr>
            <w:tcW w:w="685" w:type="dxa"/>
          </w:tcPr>
          <w:p w14:paraId="1342D277" w14:textId="77777777" w:rsidR="00295E78" w:rsidRDefault="00000000">
            <w:r>
              <w:t>146</w:t>
            </w:r>
          </w:p>
        </w:tc>
        <w:tc>
          <w:tcPr>
            <w:tcW w:w="1975" w:type="dxa"/>
          </w:tcPr>
          <w:p w14:paraId="0590D4CF" w14:textId="77777777" w:rsidR="00295E78" w:rsidRDefault="00000000">
            <w:r>
              <w:t>Palindrome Permutation II</w:t>
            </w:r>
          </w:p>
        </w:tc>
        <w:tc>
          <w:tcPr>
            <w:tcW w:w="6196" w:type="dxa"/>
          </w:tcPr>
          <w:p w14:paraId="2040B7CF" w14:textId="77777777" w:rsidR="00295E78" w:rsidRDefault="00000000">
            <w:r>
              <w:t>https://leetcode.com/problems/palindrome-permutation-ii/</w:t>
            </w:r>
          </w:p>
        </w:tc>
      </w:tr>
      <w:tr w:rsidR="00295E78" w14:paraId="0C78B040" w14:textId="77777777" w:rsidTr="0079196B">
        <w:tc>
          <w:tcPr>
            <w:tcW w:w="685" w:type="dxa"/>
          </w:tcPr>
          <w:p w14:paraId="1A2686D1" w14:textId="77777777" w:rsidR="00295E78" w:rsidRDefault="00000000">
            <w:r>
              <w:t>147</w:t>
            </w:r>
          </w:p>
        </w:tc>
        <w:tc>
          <w:tcPr>
            <w:tcW w:w="1975" w:type="dxa"/>
          </w:tcPr>
          <w:p w14:paraId="530EB5CC" w14:textId="77777777" w:rsidR="00295E78" w:rsidRDefault="00000000">
            <w:r>
              <w:t>Encode and Decode Strings</w:t>
            </w:r>
          </w:p>
        </w:tc>
        <w:tc>
          <w:tcPr>
            <w:tcW w:w="6196" w:type="dxa"/>
          </w:tcPr>
          <w:p w14:paraId="766143F3" w14:textId="77777777" w:rsidR="00295E78" w:rsidRDefault="00000000">
            <w:r>
              <w:t>https://leetcode.com/problems/encode-and-decode-strings/</w:t>
            </w:r>
          </w:p>
        </w:tc>
      </w:tr>
      <w:tr w:rsidR="00295E78" w14:paraId="686D9286" w14:textId="77777777" w:rsidTr="0079196B">
        <w:tc>
          <w:tcPr>
            <w:tcW w:w="685" w:type="dxa"/>
          </w:tcPr>
          <w:p w14:paraId="0D0E3B2E" w14:textId="77777777" w:rsidR="00295E78" w:rsidRDefault="00000000">
            <w:r>
              <w:t>148</w:t>
            </w:r>
          </w:p>
        </w:tc>
        <w:tc>
          <w:tcPr>
            <w:tcW w:w="1975" w:type="dxa"/>
          </w:tcPr>
          <w:p w14:paraId="76010277" w14:textId="77777777" w:rsidR="00295E78" w:rsidRDefault="00000000">
            <w:r>
              <w:t>H-Index</w:t>
            </w:r>
          </w:p>
        </w:tc>
        <w:tc>
          <w:tcPr>
            <w:tcW w:w="6196" w:type="dxa"/>
          </w:tcPr>
          <w:p w14:paraId="1FC87642" w14:textId="77777777" w:rsidR="00295E78" w:rsidRDefault="00000000">
            <w:r>
              <w:t>https://leetcode.com/problems/h-index/</w:t>
            </w:r>
          </w:p>
        </w:tc>
      </w:tr>
      <w:tr w:rsidR="00295E78" w14:paraId="40394992" w14:textId="77777777" w:rsidTr="0079196B">
        <w:tc>
          <w:tcPr>
            <w:tcW w:w="685" w:type="dxa"/>
          </w:tcPr>
          <w:p w14:paraId="4E9B02A2" w14:textId="77777777" w:rsidR="00295E78" w:rsidRDefault="00000000">
            <w:r>
              <w:t>149</w:t>
            </w:r>
          </w:p>
        </w:tc>
        <w:tc>
          <w:tcPr>
            <w:tcW w:w="1975" w:type="dxa"/>
          </w:tcPr>
          <w:p w14:paraId="2BC0E688" w14:textId="77777777" w:rsidR="00295E78" w:rsidRDefault="00000000">
            <w:r>
              <w:t>H-Index II</w:t>
            </w:r>
          </w:p>
        </w:tc>
        <w:tc>
          <w:tcPr>
            <w:tcW w:w="6196" w:type="dxa"/>
          </w:tcPr>
          <w:p w14:paraId="2258B58B" w14:textId="77777777" w:rsidR="00295E78" w:rsidRDefault="00000000">
            <w:r>
              <w:t>https://leetcode.com/problems/h-index-ii/</w:t>
            </w:r>
          </w:p>
        </w:tc>
      </w:tr>
      <w:tr w:rsidR="00295E78" w14:paraId="441EABCE" w14:textId="77777777" w:rsidTr="0079196B">
        <w:tc>
          <w:tcPr>
            <w:tcW w:w="685" w:type="dxa"/>
          </w:tcPr>
          <w:p w14:paraId="70C84917" w14:textId="77777777" w:rsidR="00295E78" w:rsidRDefault="00000000">
            <w:r>
              <w:t>150</w:t>
            </w:r>
          </w:p>
        </w:tc>
        <w:tc>
          <w:tcPr>
            <w:tcW w:w="1975" w:type="dxa"/>
          </w:tcPr>
          <w:p w14:paraId="4EA8FC81" w14:textId="77777777" w:rsidR="00295E78" w:rsidRDefault="00000000">
            <w:r>
              <w:t>Paint Fence</w:t>
            </w:r>
          </w:p>
        </w:tc>
        <w:tc>
          <w:tcPr>
            <w:tcW w:w="6196" w:type="dxa"/>
          </w:tcPr>
          <w:p w14:paraId="43EBB229" w14:textId="77777777" w:rsidR="00295E78" w:rsidRDefault="00000000">
            <w:r>
              <w:t>https://leetcode.com/problems/paint-fence/</w:t>
            </w:r>
          </w:p>
        </w:tc>
      </w:tr>
      <w:tr w:rsidR="00295E78" w14:paraId="38823250" w14:textId="77777777" w:rsidTr="0079196B">
        <w:tc>
          <w:tcPr>
            <w:tcW w:w="685" w:type="dxa"/>
          </w:tcPr>
          <w:p w14:paraId="67B1E0AA" w14:textId="77777777" w:rsidR="00295E78" w:rsidRDefault="00000000">
            <w:r>
              <w:t>151</w:t>
            </w:r>
          </w:p>
        </w:tc>
        <w:tc>
          <w:tcPr>
            <w:tcW w:w="1975" w:type="dxa"/>
          </w:tcPr>
          <w:p w14:paraId="2E04CA00" w14:textId="77777777" w:rsidR="00295E78" w:rsidRDefault="00000000">
            <w:r>
              <w:t>Find the Celebrity</w:t>
            </w:r>
          </w:p>
        </w:tc>
        <w:tc>
          <w:tcPr>
            <w:tcW w:w="6196" w:type="dxa"/>
          </w:tcPr>
          <w:p w14:paraId="08C63F97" w14:textId="77777777" w:rsidR="00295E78" w:rsidRDefault="00000000">
            <w:r>
              <w:t>https://leetcode.com/problems/find-the-celebrity/</w:t>
            </w:r>
          </w:p>
        </w:tc>
      </w:tr>
      <w:tr w:rsidR="00295E78" w14:paraId="77F4102F" w14:textId="77777777" w:rsidTr="0079196B">
        <w:tc>
          <w:tcPr>
            <w:tcW w:w="685" w:type="dxa"/>
          </w:tcPr>
          <w:p w14:paraId="75D0F236" w14:textId="77777777" w:rsidR="00295E78" w:rsidRDefault="00000000">
            <w:r>
              <w:t>152</w:t>
            </w:r>
          </w:p>
        </w:tc>
        <w:tc>
          <w:tcPr>
            <w:tcW w:w="1975" w:type="dxa"/>
          </w:tcPr>
          <w:p w14:paraId="6BE908EF" w14:textId="77777777" w:rsidR="00295E78" w:rsidRDefault="00000000">
            <w:r>
              <w:t>Perfect Squares</w:t>
            </w:r>
          </w:p>
        </w:tc>
        <w:tc>
          <w:tcPr>
            <w:tcW w:w="6196" w:type="dxa"/>
          </w:tcPr>
          <w:p w14:paraId="6608BAD3" w14:textId="77777777" w:rsidR="00295E78" w:rsidRDefault="00000000">
            <w:r>
              <w:t>https://leetcode.com/problems/perfect-squares/</w:t>
            </w:r>
          </w:p>
        </w:tc>
      </w:tr>
      <w:tr w:rsidR="00295E78" w14:paraId="71D65563" w14:textId="77777777" w:rsidTr="0079196B">
        <w:tc>
          <w:tcPr>
            <w:tcW w:w="685" w:type="dxa"/>
          </w:tcPr>
          <w:p w14:paraId="691DCB9D" w14:textId="77777777" w:rsidR="00295E78" w:rsidRDefault="00000000">
            <w:r>
              <w:t>153</w:t>
            </w:r>
          </w:p>
        </w:tc>
        <w:tc>
          <w:tcPr>
            <w:tcW w:w="1975" w:type="dxa"/>
          </w:tcPr>
          <w:p w14:paraId="37193FA5" w14:textId="77777777" w:rsidR="00295E78" w:rsidRDefault="00000000">
            <w:r>
              <w:t>Wiggle Sort</w:t>
            </w:r>
          </w:p>
        </w:tc>
        <w:tc>
          <w:tcPr>
            <w:tcW w:w="6196" w:type="dxa"/>
          </w:tcPr>
          <w:p w14:paraId="5EAB6F36" w14:textId="77777777" w:rsidR="00295E78" w:rsidRDefault="00000000">
            <w:r>
              <w:t>https://leetcode.com/problems/wiggle-sort/</w:t>
            </w:r>
          </w:p>
        </w:tc>
      </w:tr>
      <w:tr w:rsidR="00295E78" w14:paraId="60EB669C" w14:textId="77777777" w:rsidTr="0079196B">
        <w:tc>
          <w:tcPr>
            <w:tcW w:w="685" w:type="dxa"/>
          </w:tcPr>
          <w:p w14:paraId="4696B0F3" w14:textId="77777777" w:rsidR="00295E78" w:rsidRDefault="00000000">
            <w:r>
              <w:t>154</w:t>
            </w:r>
          </w:p>
        </w:tc>
        <w:tc>
          <w:tcPr>
            <w:tcW w:w="1975" w:type="dxa"/>
          </w:tcPr>
          <w:p w14:paraId="1E0F2908" w14:textId="77777777" w:rsidR="00295E78" w:rsidRDefault="00000000">
            <w:r>
              <w:t>Zigzag Iterator</w:t>
            </w:r>
          </w:p>
        </w:tc>
        <w:tc>
          <w:tcPr>
            <w:tcW w:w="6196" w:type="dxa"/>
          </w:tcPr>
          <w:p w14:paraId="46A5C7B6" w14:textId="77777777" w:rsidR="00295E78" w:rsidRDefault="00000000">
            <w:r>
              <w:t>https://leetcode.com/problems/zigzag-iterator/</w:t>
            </w:r>
          </w:p>
        </w:tc>
      </w:tr>
      <w:tr w:rsidR="00295E78" w14:paraId="493E6851" w14:textId="77777777" w:rsidTr="0079196B">
        <w:tc>
          <w:tcPr>
            <w:tcW w:w="685" w:type="dxa"/>
          </w:tcPr>
          <w:p w14:paraId="41CC522D" w14:textId="77777777" w:rsidR="00295E78" w:rsidRDefault="00000000">
            <w:r>
              <w:t>155</w:t>
            </w:r>
          </w:p>
        </w:tc>
        <w:tc>
          <w:tcPr>
            <w:tcW w:w="1975" w:type="dxa"/>
          </w:tcPr>
          <w:p w14:paraId="56796A94" w14:textId="77777777" w:rsidR="00295E78" w:rsidRDefault="00000000">
            <w:r>
              <w:t>Peeking Iterator</w:t>
            </w:r>
          </w:p>
        </w:tc>
        <w:tc>
          <w:tcPr>
            <w:tcW w:w="6196" w:type="dxa"/>
          </w:tcPr>
          <w:p w14:paraId="0AFA8EA1" w14:textId="77777777" w:rsidR="00295E78" w:rsidRDefault="00000000">
            <w:r>
              <w:t>https://leetcode.com/problems/peeking-iterator/</w:t>
            </w:r>
          </w:p>
        </w:tc>
      </w:tr>
      <w:tr w:rsidR="00295E78" w14:paraId="597B901A" w14:textId="77777777" w:rsidTr="0079196B">
        <w:tc>
          <w:tcPr>
            <w:tcW w:w="685" w:type="dxa"/>
          </w:tcPr>
          <w:p w14:paraId="7A34BD3F" w14:textId="77777777" w:rsidR="00295E78" w:rsidRDefault="00000000">
            <w:r>
              <w:t>156</w:t>
            </w:r>
          </w:p>
        </w:tc>
        <w:tc>
          <w:tcPr>
            <w:tcW w:w="1975" w:type="dxa"/>
          </w:tcPr>
          <w:p w14:paraId="544D0136" w14:textId="77777777" w:rsidR="00295E78" w:rsidRDefault="00000000">
            <w:r>
              <w:t>Inorder Successor in BST</w:t>
            </w:r>
          </w:p>
        </w:tc>
        <w:tc>
          <w:tcPr>
            <w:tcW w:w="6196" w:type="dxa"/>
          </w:tcPr>
          <w:p w14:paraId="2934610A" w14:textId="77777777" w:rsidR="00295E78" w:rsidRDefault="00000000">
            <w:r>
              <w:t>https://leetcode.com/problems/inorder-successor-in-bst/</w:t>
            </w:r>
          </w:p>
        </w:tc>
      </w:tr>
      <w:tr w:rsidR="00295E78" w14:paraId="17FD541F" w14:textId="77777777" w:rsidTr="0079196B">
        <w:tc>
          <w:tcPr>
            <w:tcW w:w="685" w:type="dxa"/>
          </w:tcPr>
          <w:p w14:paraId="74541C9E" w14:textId="77777777" w:rsidR="00295E78" w:rsidRDefault="00000000">
            <w:r>
              <w:t>157</w:t>
            </w:r>
          </w:p>
        </w:tc>
        <w:tc>
          <w:tcPr>
            <w:tcW w:w="1975" w:type="dxa"/>
          </w:tcPr>
          <w:p w14:paraId="59DADE2C" w14:textId="77777777" w:rsidR="00295E78" w:rsidRDefault="00000000">
            <w:r>
              <w:t>Walls and Gates</w:t>
            </w:r>
          </w:p>
        </w:tc>
        <w:tc>
          <w:tcPr>
            <w:tcW w:w="6196" w:type="dxa"/>
          </w:tcPr>
          <w:p w14:paraId="3C8A12BB" w14:textId="77777777" w:rsidR="00295E78" w:rsidRDefault="00000000">
            <w:r>
              <w:t>https://leetcode.com/problems/walls-and-gates/</w:t>
            </w:r>
          </w:p>
        </w:tc>
      </w:tr>
      <w:tr w:rsidR="00295E78" w14:paraId="5BF331B5" w14:textId="77777777" w:rsidTr="0079196B">
        <w:tc>
          <w:tcPr>
            <w:tcW w:w="685" w:type="dxa"/>
          </w:tcPr>
          <w:p w14:paraId="6C90E7F9" w14:textId="77777777" w:rsidR="00295E78" w:rsidRDefault="00000000">
            <w:r>
              <w:t>158</w:t>
            </w:r>
          </w:p>
        </w:tc>
        <w:tc>
          <w:tcPr>
            <w:tcW w:w="1975" w:type="dxa"/>
          </w:tcPr>
          <w:p w14:paraId="0E203CF0" w14:textId="77777777" w:rsidR="00295E78" w:rsidRDefault="00000000">
            <w:r>
              <w:t>Find the Duplicate Number</w:t>
            </w:r>
          </w:p>
        </w:tc>
        <w:tc>
          <w:tcPr>
            <w:tcW w:w="6196" w:type="dxa"/>
          </w:tcPr>
          <w:p w14:paraId="05CE71DF" w14:textId="77777777" w:rsidR="00295E78" w:rsidRDefault="00000000">
            <w:r>
              <w:t>https://leetcode.com/problems/find-the-duplicate-number/</w:t>
            </w:r>
          </w:p>
        </w:tc>
      </w:tr>
      <w:tr w:rsidR="00295E78" w14:paraId="149FEE61" w14:textId="77777777" w:rsidTr="0079196B">
        <w:tc>
          <w:tcPr>
            <w:tcW w:w="685" w:type="dxa"/>
          </w:tcPr>
          <w:p w14:paraId="1BC6C15A" w14:textId="77777777" w:rsidR="00295E78" w:rsidRDefault="00000000">
            <w:r>
              <w:t>159</w:t>
            </w:r>
          </w:p>
        </w:tc>
        <w:tc>
          <w:tcPr>
            <w:tcW w:w="1975" w:type="dxa"/>
          </w:tcPr>
          <w:p w14:paraId="32F44FF2" w14:textId="77777777" w:rsidR="00295E78" w:rsidRDefault="00000000">
            <w:r>
              <w:t>Unique Word Abbreviation</w:t>
            </w:r>
          </w:p>
        </w:tc>
        <w:tc>
          <w:tcPr>
            <w:tcW w:w="6196" w:type="dxa"/>
          </w:tcPr>
          <w:p w14:paraId="61ABBDDF" w14:textId="77777777" w:rsidR="00295E78" w:rsidRDefault="00000000">
            <w:r>
              <w:t>https://leetcode.com/problems/unique-word-abbreviation/</w:t>
            </w:r>
          </w:p>
        </w:tc>
      </w:tr>
      <w:tr w:rsidR="00295E78" w14:paraId="163E1743" w14:textId="77777777" w:rsidTr="0079196B">
        <w:tc>
          <w:tcPr>
            <w:tcW w:w="685" w:type="dxa"/>
          </w:tcPr>
          <w:p w14:paraId="5688B4F6" w14:textId="77777777" w:rsidR="00295E78" w:rsidRDefault="00000000">
            <w:r>
              <w:t>160</w:t>
            </w:r>
          </w:p>
        </w:tc>
        <w:tc>
          <w:tcPr>
            <w:tcW w:w="1975" w:type="dxa"/>
          </w:tcPr>
          <w:p w14:paraId="55932446" w14:textId="77777777" w:rsidR="00295E78" w:rsidRDefault="00000000">
            <w:r>
              <w:t>Game of Life</w:t>
            </w:r>
          </w:p>
        </w:tc>
        <w:tc>
          <w:tcPr>
            <w:tcW w:w="6196" w:type="dxa"/>
          </w:tcPr>
          <w:p w14:paraId="08E36248" w14:textId="77777777" w:rsidR="00295E78" w:rsidRDefault="00000000">
            <w:r>
              <w:t>https://leetcode.com/problems/game-of-life/</w:t>
            </w:r>
          </w:p>
        </w:tc>
      </w:tr>
      <w:tr w:rsidR="00295E78" w14:paraId="18A3931D" w14:textId="77777777" w:rsidTr="0079196B">
        <w:tc>
          <w:tcPr>
            <w:tcW w:w="685" w:type="dxa"/>
          </w:tcPr>
          <w:p w14:paraId="670F142B" w14:textId="77777777" w:rsidR="00295E78" w:rsidRDefault="00000000">
            <w:r>
              <w:t>161</w:t>
            </w:r>
          </w:p>
        </w:tc>
        <w:tc>
          <w:tcPr>
            <w:tcW w:w="1975" w:type="dxa"/>
          </w:tcPr>
          <w:p w14:paraId="4885A39E" w14:textId="77777777" w:rsidR="00295E78" w:rsidRDefault="00000000">
            <w:r>
              <w:t>Word Pattern II</w:t>
            </w:r>
          </w:p>
        </w:tc>
        <w:tc>
          <w:tcPr>
            <w:tcW w:w="6196" w:type="dxa"/>
          </w:tcPr>
          <w:p w14:paraId="49E2B0C0" w14:textId="77777777" w:rsidR="00295E78" w:rsidRDefault="00000000">
            <w:r>
              <w:t>https://leetcode.com/problems/word-pattern-ii/</w:t>
            </w:r>
          </w:p>
        </w:tc>
      </w:tr>
      <w:tr w:rsidR="00295E78" w14:paraId="2A89D452" w14:textId="77777777" w:rsidTr="0079196B">
        <w:tc>
          <w:tcPr>
            <w:tcW w:w="685" w:type="dxa"/>
          </w:tcPr>
          <w:p w14:paraId="564F7F73" w14:textId="77777777" w:rsidR="00295E78" w:rsidRDefault="00000000">
            <w:r>
              <w:t>162</w:t>
            </w:r>
          </w:p>
        </w:tc>
        <w:tc>
          <w:tcPr>
            <w:tcW w:w="1975" w:type="dxa"/>
          </w:tcPr>
          <w:p w14:paraId="42D9364B" w14:textId="77777777" w:rsidR="00295E78" w:rsidRDefault="00000000">
            <w:r>
              <w:t>Flip Game II</w:t>
            </w:r>
          </w:p>
        </w:tc>
        <w:tc>
          <w:tcPr>
            <w:tcW w:w="6196" w:type="dxa"/>
          </w:tcPr>
          <w:p w14:paraId="2204BB15" w14:textId="77777777" w:rsidR="00295E78" w:rsidRDefault="00000000">
            <w:r>
              <w:t>https://leetcode.com/problems/flip-game-ii/</w:t>
            </w:r>
          </w:p>
        </w:tc>
      </w:tr>
      <w:tr w:rsidR="00295E78" w14:paraId="1B9CAAF7" w14:textId="77777777" w:rsidTr="0079196B">
        <w:tc>
          <w:tcPr>
            <w:tcW w:w="685" w:type="dxa"/>
          </w:tcPr>
          <w:p w14:paraId="04A31067" w14:textId="77777777" w:rsidR="00295E78" w:rsidRDefault="00000000">
            <w:r>
              <w:t>163</w:t>
            </w:r>
          </w:p>
        </w:tc>
        <w:tc>
          <w:tcPr>
            <w:tcW w:w="1975" w:type="dxa"/>
          </w:tcPr>
          <w:p w14:paraId="7EB9053F" w14:textId="77777777" w:rsidR="00295E78" w:rsidRDefault="00000000">
            <w:r>
              <w:t>Binary Tree Longest Consecutive Sequence</w:t>
            </w:r>
          </w:p>
        </w:tc>
        <w:tc>
          <w:tcPr>
            <w:tcW w:w="6196" w:type="dxa"/>
          </w:tcPr>
          <w:p w14:paraId="1B0B4D2E" w14:textId="77777777" w:rsidR="00295E78" w:rsidRDefault="00000000">
            <w:r>
              <w:t>https://leetcode.com/problems/binary-tree-longest-consecutive-sequence/</w:t>
            </w:r>
          </w:p>
        </w:tc>
      </w:tr>
      <w:tr w:rsidR="00295E78" w14:paraId="4FB28DD2" w14:textId="77777777" w:rsidTr="0079196B">
        <w:tc>
          <w:tcPr>
            <w:tcW w:w="685" w:type="dxa"/>
          </w:tcPr>
          <w:p w14:paraId="6457839F" w14:textId="77777777" w:rsidR="00295E78" w:rsidRDefault="00000000">
            <w:r>
              <w:t>164</w:t>
            </w:r>
          </w:p>
        </w:tc>
        <w:tc>
          <w:tcPr>
            <w:tcW w:w="1975" w:type="dxa"/>
          </w:tcPr>
          <w:p w14:paraId="0C6145F4" w14:textId="77777777" w:rsidR="00295E78" w:rsidRDefault="00000000">
            <w:r>
              <w:t>Bulls and Cows</w:t>
            </w:r>
          </w:p>
        </w:tc>
        <w:tc>
          <w:tcPr>
            <w:tcW w:w="6196" w:type="dxa"/>
          </w:tcPr>
          <w:p w14:paraId="0AC5574B" w14:textId="77777777" w:rsidR="00295E78" w:rsidRDefault="00000000">
            <w:r>
              <w:t>https://leetcode.com/problems/bulls-and-cows/</w:t>
            </w:r>
          </w:p>
        </w:tc>
      </w:tr>
      <w:tr w:rsidR="00295E78" w14:paraId="6C875E10" w14:textId="77777777" w:rsidTr="0079196B">
        <w:tc>
          <w:tcPr>
            <w:tcW w:w="685" w:type="dxa"/>
          </w:tcPr>
          <w:p w14:paraId="0FF78643" w14:textId="77777777" w:rsidR="00295E78" w:rsidRDefault="00000000">
            <w:r>
              <w:t>165</w:t>
            </w:r>
          </w:p>
        </w:tc>
        <w:tc>
          <w:tcPr>
            <w:tcW w:w="1975" w:type="dxa"/>
          </w:tcPr>
          <w:p w14:paraId="25E66B11" w14:textId="77777777" w:rsidR="00295E78" w:rsidRDefault="00000000">
            <w:r>
              <w:t>Longest Increasing Subsequence</w:t>
            </w:r>
          </w:p>
        </w:tc>
        <w:tc>
          <w:tcPr>
            <w:tcW w:w="6196" w:type="dxa"/>
          </w:tcPr>
          <w:p w14:paraId="13A643E5" w14:textId="77777777" w:rsidR="00295E78" w:rsidRDefault="00000000">
            <w:r>
              <w:t>https://leetcode.com/problems/longest-increasing-subsequence/</w:t>
            </w:r>
          </w:p>
        </w:tc>
      </w:tr>
      <w:tr w:rsidR="00295E78" w14:paraId="343FB20B" w14:textId="77777777" w:rsidTr="0079196B">
        <w:tc>
          <w:tcPr>
            <w:tcW w:w="685" w:type="dxa"/>
          </w:tcPr>
          <w:p w14:paraId="20307CA8" w14:textId="77777777" w:rsidR="00295E78" w:rsidRDefault="00000000">
            <w:r>
              <w:t>166</w:t>
            </w:r>
          </w:p>
        </w:tc>
        <w:tc>
          <w:tcPr>
            <w:tcW w:w="1975" w:type="dxa"/>
          </w:tcPr>
          <w:p w14:paraId="7F2B01C8" w14:textId="77777777" w:rsidR="00295E78" w:rsidRDefault="00000000">
            <w:r>
              <w:t>Range Sum Query 2D - Immutable</w:t>
            </w:r>
          </w:p>
        </w:tc>
        <w:tc>
          <w:tcPr>
            <w:tcW w:w="6196" w:type="dxa"/>
          </w:tcPr>
          <w:p w14:paraId="2FF0642C" w14:textId="77777777" w:rsidR="00295E78" w:rsidRDefault="00000000">
            <w:r>
              <w:t>https://leetcode.com/problems/range-sum-query-2d-immutable/</w:t>
            </w:r>
          </w:p>
        </w:tc>
      </w:tr>
      <w:tr w:rsidR="00295E78" w14:paraId="06FE9B8C" w14:textId="77777777" w:rsidTr="0079196B">
        <w:tc>
          <w:tcPr>
            <w:tcW w:w="685" w:type="dxa"/>
          </w:tcPr>
          <w:p w14:paraId="0A9E2378" w14:textId="77777777" w:rsidR="00295E78" w:rsidRDefault="00000000">
            <w:r>
              <w:t>167</w:t>
            </w:r>
          </w:p>
        </w:tc>
        <w:tc>
          <w:tcPr>
            <w:tcW w:w="1975" w:type="dxa"/>
          </w:tcPr>
          <w:p w14:paraId="6FC37367" w14:textId="77777777" w:rsidR="00295E78" w:rsidRDefault="00000000">
            <w:r>
              <w:t>Additive Number</w:t>
            </w:r>
          </w:p>
        </w:tc>
        <w:tc>
          <w:tcPr>
            <w:tcW w:w="6196" w:type="dxa"/>
          </w:tcPr>
          <w:p w14:paraId="382F3B31" w14:textId="77777777" w:rsidR="00295E78" w:rsidRDefault="00000000">
            <w:r>
              <w:t>https://leetcode.com/problems/additive-number/</w:t>
            </w:r>
          </w:p>
        </w:tc>
      </w:tr>
      <w:tr w:rsidR="00295E78" w14:paraId="4CA11B5E" w14:textId="77777777" w:rsidTr="0079196B">
        <w:tc>
          <w:tcPr>
            <w:tcW w:w="685" w:type="dxa"/>
          </w:tcPr>
          <w:p w14:paraId="70A20E0B" w14:textId="77777777" w:rsidR="00295E78" w:rsidRDefault="00000000">
            <w:r>
              <w:t>168</w:t>
            </w:r>
          </w:p>
        </w:tc>
        <w:tc>
          <w:tcPr>
            <w:tcW w:w="1975" w:type="dxa"/>
          </w:tcPr>
          <w:p w14:paraId="1401A114" w14:textId="77777777" w:rsidR="00295E78" w:rsidRDefault="00000000">
            <w:r>
              <w:t>Range Sum Query - Mutable</w:t>
            </w:r>
          </w:p>
        </w:tc>
        <w:tc>
          <w:tcPr>
            <w:tcW w:w="6196" w:type="dxa"/>
          </w:tcPr>
          <w:p w14:paraId="1D8D3118" w14:textId="77777777" w:rsidR="00295E78" w:rsidRDefault="00000000">
            <w:r>
              <w:t>https://leetcode.com/problems/range-sum-query-mutable/</w:t>
            </w:r>
          </w:p>
        </w:tc>
      </w:tr>
      <w:tr w:rsidR="00295E78" w14:paraId="30756438" w14:textId="77777777" w:rsidTr="0079196B">
        <w:tc>
          <w:tcPr>
            <w:tcW w:w="685" w:type="dxa"/>
          </w:tcPr>
          <w:p w14:paraId="5BA3C116" w14:textId="77777777" w:rsidR="00295E78" w:rsidRDefault="00000000">
            <w:r>
              <w:t>169</w:t>
            </w:r>
          </w:p>
        </w:tc>
        <w:tc>
          <w:tcPr>
            <w:tcW w:w="1975" w:type="dxa"/>
          </w:tcPr>
          <w:p w14:paraId="34333DF6" w14:textId="77777777" w:rsidR="00295E78" w:rsidRDefault="00000000">
            <w:r>
              <w:t>Range Sum Query 2D - Mutable</w:t>
            </w:r>
          </w:p>
        </w:tc>
        <w:tc>
          <w:tcPr>
            <w:tcW w:w="6196" w:type="dxa"/>
          </w:tcPr>
          <w:p w14:paraId="2CDCDF75" w14:textId="77777777" w:rsidR="00295E78" w:rsidRDefault="00000000">
            <w:r>
              <w:t>https://leetcode.com/problems/range-sum-query-2d-mutable/</w:t>
            </w:r>
          </w:p>
        </w:tc>
      </w:tr>
      <w:tr w:rsidR="00295E78" w14:paraId="1F85D515" w14:textId="77777777" w:rsidTr="0079196B">
        <w:tc>
          <w:tcPr>
            <w:tcW w:w="685" w:type="dxa"/>
          </w:tcPr>
          <w:p w14:paraId="22929495" w14:textId="77777777" w:rsidR="00295E78" w:rsidRDefault="00000000">
            <w:r>
              <w:t>170</w:t>
            </w:r>
          </w:p>
        </w:tc>
        <w:tc>
          <w:tcPr>
            <w:tcW w:w="1975" w:type="dxa"/>
          </w:tcPr>
          <w:p w14:paraId="6C5AE29B" w14:textId="77777777" w:rsidR="00295E78" w:rsidRDefault="00000000">
            <w:r>
              <w:t>Best Time to Buy and Sell Stock with Cooldown</w:t>
            </w:r>
          </w:p>
        </w:tc>
        <w:tc>
          <w:tcPr>
            <w:tcW w:w="6196" w:type="dxa"/>
          </w:tcPr>
          <w:p w14:paraId="75B44346" w14:textId="77777777" w:rsidR="00295E78" w:rsidRDefault="00000000">
            <w:r>
              <w:t>https://leetcode.com/problems/best-time-to-buy-and-sell-stock-with-cooldown/</w:t>
            </w:r>
          </w:p>
        </w:tc>
      </w:tr>
      <w:tr w:rsidR="00295E78" w14:paraId="7575715F" w14:textId="77777777" w:rsidTr="0079196B">
        <w:tc>
          <w:tcPr>
            <w:tcW w:w="685" w:type="dxa"/>
          </w:tcPr>
          <w:p w14:paraId="6C4C5BD2" w14:textId="77777777" w:rsidR="00295E78" w:rsidRDefault="00000000">
            <w:r>
              <w:t>171</w:t>
            </w:r>
          </w:p>
        </w:tc>
        <w:tc>
          <w:tcPr>
            <w:tcW w:w="1975" w:type="dxa"/>
          </w:tcPr>
          <w:p w14:paraId="486B7549" w14:textId="77777777" w:rsidR="00295E78" w:rsidRDefault="00000000">
            <w:r>
              <w:t>Minimum Height Trees</w:t>
            </w:r>
          </w:p>
        </w:tc>
        <w:tc>
          <w:tcPr>
            <w:tcW w:w="6196" w:type="dxa"/>
          </w:tcPr>
          <w:p w14:paraId="5D7F3DDF" w14:textId="77777777" w:rsidR="00295E78" w:rsidRDefault="00000000">
            <w:r>
              <w:t>https://leetcode.com/problems/minimum-height-trees/</w:t>
            </w:r>
          </w:p>
        </w:tc>
      </w:tr>
      <w:tr w:rsidR="00295E78" w14:paraId="0273A7E9" w14:textId="77777777" w:rsidTr="0079196B">
        <w:tc>
          <w:tcPr>
            <w:tcW w:w="685" w:type="dxa"/>
          </w:tcPr>
          <w:p w14:paraId="358B2FCA" w14:textId="77777777" w:rsidR="00295E78" w:rsidRDefault="00000000">
            <w:r>
              <w:t>172</w:t>
            </w:r>
          </w:p>
        </w:tc>
        <w:tc>
          <w:tcPr>
            <w:tcW w:w="1975" w:type="dxa"/>
          </w:tcPr>
          <w:p w14:paraId="37B52FFA" w14:textId="77777777" w:rsidR="00295E78" w:rsidRDefault="00000000">
            <w:r>
              <w:t>Sparse Matrix Multiplication</w:t>
            </w:r>
          </w:p>
        </w:tc>
        <w:tc>
          <w:tcPr>
            <w:tcW w:w="6196" w:type="dxa"/>
          </w:tcPr>
          <w:p w14:paraId="3CFE4A42" w14:textId="77777777" w:rsidR="00295E78" w:rsidRDefault="00000000">
            <w:r>
              <w:t>https://leetcode.com/problems/sparse-matrix-multiplication/</w:t>
            </w:r>
          </w:p>
        </w:tc>
      </w:tr>
      <w:tr w:rsidR="00295E78" w14:paraId="6FF4338C" w14:textId="77777777" w:rsidTr="0079196B">
        <w:tc>
          <w:tcPr>
            <w:tcW w:w="685" w:type="dxa"/>
          </w:tcPr>
          <w:p w14:paraId="29FD58A2" w14:textId="77777777" w:rsidR="00295E78" w:rsidRDefault="00000000">
            <w:r>
              <w:t>173</w:t>
            </w:r>
          </w:p>
        </w:tc>
        <w:tc>
          <w:tcPr>
            <w:tcW w:w="1975" w:type="dxa"/>
          </w:tcPr>
          <w:p w14:paraId="773E012A" w14:textId="77777777" w:rsidR="00295E78" w:rsidRDefault="00000000">
            <w:r>
              <w:t>Super Ugly Number</w:t>
            </w:r>
          </w:p>
        </w:tc>
        <w:tc>
          <w:tcPr>
            <w:tcW w:w="6196" w:type="dxa"/>
          </w:tcPr>
          <w:p w14:paraId="20BF8F96" w14:textId="77777777" w:rsidR="00295E78" w:rsidRDefault="00000000">
            <w:r>
              <w:t>https://leetcode.com/problems/super-ugly-number/</w:t>
            </w:r>
          </w:p>
        </w:tc>
      </w:tr>
      <w:tr w:rsidR="00295E78" w14:paraId="63447875" w14:textId="77777777" w:rsidTr="0079196B">
        <w:tc>
          <w:tcPr>
            <w:tcW w:w="685" w:type="dxa"/>
          </w:tcPr>
          <w:p w14:paraId="066A7BB2" w14:textId="77777777" w:rsidR="00295E78" w:rsidRDefault="00000000">
            <w:r>
              <w:t>174</w:t>
            </w:r>
          </w:p>
        </w:tc>
        <w:tc>
          <w:tcPr>
            <w:tcW w:w="1975" w:type="dxa"/>
          </w:tcPr>
          <w:p w14:paraId="3E181CA1" w14:textId="77777777" w:rsidR="00295E78" w:rsidRDefault="00000000">
            <w:r>
              <w:t>Binary Tree Vertical Order Traversal</w:t>
            </w:r>
          </w:p>
        </w:tc>
        <w:tc>
          <w:tcPr>
            <w:tcW w:w="6196" w:type="dxa"/>
          </w:tcPr>
          <w:p w14:paraId="3E0F1279" w14:textId="77777777" w:rsidR="00295E78" w:rsidRDefault="00000000">
            <w:r>
              <w:t>https://leetcode.com/problems/binary-tree-vertical-order-traversal/</w:t>
            </w:r>
          </w:p>
        </w:tc>
      </w:tr>
      <w:tr w:rsidR="00295E78" w14:paraId="60C4DEB6" w14:textId="77777777" w:rsidTr="0079196B">
        <w:tc>
          <w:tcPr>
            <w:tcW w:w="685" w:type="dxa"/>
          </w:tcPr>
          <w:p w14:paraId="54CE0BCD" w14:textId="77777777" w:rsidR="00295E78" w:rsidRDefault="00000000">
            <w:r>
              <w:t>175</w:t>
            </w:r>
          </w:p>
        </w:tc>
        <w:tc>
          <w:tcPr>
            <w:tcW w:w="1975" w:type="dxa"/>
          </w:tcPr>
          <w:p w14:paraId="7FA79581" w14:textId="77777777" w:rsidR="00295E78" w:rsidRDefault="00000000">
            <w:r>
              <w:t>Remove Duplicate Letters</w:t>
            </w:r>
          </w:p>
        </w:tc>
        <w:tc>
          <w:tcPr>
            <w:tcW w:w="6196" w:type="dxa"/>
          </w:tcPr>
          <w:p w14:paraId="5B1F747E" w14:textId="77777777" w:rsidR="00295E78" w:rsidRDefault="00000000">
            <w:r>
              <w:t>https://leetcode.com/problems/remove-duplicate-letters/</w:t>
            </w:r>
          </w:p>
        </w:tc>
      </w:tr>
      <w:tr w:rsidR="00295E78" w14:paraId="019FD052" w14:textId="77777777" w:rsidTr="0079196B">
        <w:tc>
          <w:tcPr>
            <w:tcW w:w="685" w:type="dxa"/>
          </w:tcPr>
          <w:p w14:paraId="7BA0DD41" w14:textId="77777777" w:rsidR="00295E78" w:rsidRDefault="00000000">
            <w:r>
              <w:t>176</w:t>
            </w:r>
          </w:p>
        </w:tc>
        <w:tc>
          <w:tcPr>
            <w:tcW w:w="1975" w:type="dxa"/>
          </w:tcPr>
          <w:p w14:paraId="65551174" w14:textId="77777777" w:rsidR="00295E78" w:rsidRDefault="00000000">
            <w:r>
              <w:t>Maximum Product of Word Lengths</w:t>
            </w:r>
          </w:p>
        </w:tc>
        <w:tc>
          <w:tcPr>
            <w:tcW w:w="6196" w:type="dxa"/>
          </w:tcPr>
          <w:p w14:paraId="0B8B7F50" w14:textId="77777777" w:rsidR="00295E78" w:rsidRDefault="00000000">
            <w:r>
              <w:t>https://leetcode.com/problems/maximum-product-of-word-lengths/</w:t>
            </w:r>
          </w:p>
        </w:tc>
      </w:tr>
      <w:tr w:rsidR="00295E78" w14:paraId="4CE30794" w14:textId="77777777" w:rsidTr="0079196B">
        <w:tc>
          <w:tcPr>
            <w:tcW w:w="685" w:type="dxa"/>
          </w:tcPr>
          <w:p w14:paraId="6B078C5D" w14:textId="77777777" w:rsidR="00295E78" w:rsidRDefault="00000000">
            <w:r>
              <w:t>177</w:t>
            </w:r>
          </w:p>
        </w:tc>
        <w:tc>
          <w:tcPr>
            <w:tcW w:w="1975" w:type="dxa"/>
          </w:tcPr>
          <w:p w14:paraId="1BA0BCEE" w14:textId="77777777" w:rsidR="00295E78" w:rsidRDefault="00000000">
            <w:r>
              <w:t>Bulb Switcher</w:t>
            </w:r>
          </w:p>
        </w:tc>
        <w:tc>
          <w:tcPr>
            <w:tcW w:w="6196" w:type="dxa"/>
          </w:tcPr>
          <w:p w14:paraId="007CC01F" w14:textId="77777777" w:rsidR="00295E78" w:rsidRDefault="00000000">
            <w:r>
              <w:t>https://leetcode.com/problems/bulb-switcher/</w:t>
            </w:r>
          </w:p>
        </w:tc>
      </w:tr>
      <w:tr w:rsidR="00295E78" w14:paraId="6D042DC5" w14:textId="77777777" w:rsidTr="0079196B">
        <w:tc>
          <w:tcPr>
            <w:tcW w:w="685" w:type="dxa"/>
          </w:tcPr>
          <w:p w14:paraId="3CA699F3" w14:textId="77777777" w:rsidR="00295E78" w:rsidRDefault="00000000">
            <w:r>
              <w:t>178</w:t>
            </w:r>
          </w:p>
        </w:tc>
        <w:tc>
          <w:tcPr>
            <w:tcW w:w="1975" w:type="dxa"/>
          </w:tcPr>
          <w:p w14:paraId="5E6CD4C5" w14:textId="77777777" w:rsidR="00295E78" w:rsidRDefault="00000000">
            <w:r>
              <w:t>Generalized Abbreviation</w:t>
            </w:r>
          </w:p>
        </w:tc>
        <w:tc>
          <w:tcPr>
            <w:tcW w:w="6196" w:type="dxa"/>
          </w:tcPr>
          <w:p w14:paraId="102B6D13" w14:textId="77777777" w:rsidR="00295E78" w:rsidRDefault="00000000">
            <w:r>
              <w:t>https://leetcode.com/problems/generalized-abbreviation/</w:t>
            </w:r>
          </w:p>
        </w:tc>
      </w:tr>
      <w:tr w:rsidR="00295E78" w14:paraId="034BE701" w14:textId="77777777" w:rsidTr="0079196B">
        <w:tc>
          <w:tcPr>
            <w:tcW w:w="685" w:type="dxa"/>
          </w:tcPr>
          <w:p w14:paraId="545CBD6D" w14:textId="77777777" w:rsidR="00295E78" w:rsidRDefault="00000000">
            <w:r>
              <w:t>179</w:t>
            </w:r>
          </w:p>
        </w:tc>
        <w:tc>
          <w:tcPr>
            <w:tcW w:w="1975" w:type="dxa"/>
          </w:tcPr>
          <w:p w14:paraId="04DBD6F1" w14:textId="77777777" w:rsidR="00295E78" w:rsidRDefault="00000000">
            <w:r>
              <w:t>Coin Change</w:t>
            </w:r>
          </w:p>
        </w:tc>
        <w:tc>
          <w:tcPr>
            <w:tcW w:w="6196" w:type="dxa"/>
          </w:tcPr>
          <w:p w14:paraId="00D194F3" w14:textId="77777777" w:rsidR="00295E78" w:rsidRDefault="00000000">
            <w:r>
              <w:t>https://leetcode.com/problems/coin-change/</w:t>
            </w:r>
          </w:p>
        </w:tc>
      </w:tr>
      <w:tr w:rsidR="00295E78" w14:paraId="757D2E0C" w14:textId="77777777" w:rsidTr="0079196B">
        <w:tc>
          <w:tcPr>
            <w:tcW w:w="685" w:type="dxa"/>
          </w:tcPr>
          <w:p w14:paraId="11E9B1BD" w14:textId="77777777" w:rsidR="00295E78" w:rsidRDefault="00000000">
            <w:r>
              <w:t>180</w:t>
            </w:r>
          </w:p>
        </w:tc>
        <w:tc>
          <w:tcPr>
            <w:tcW w:w="1975" w:type="dxa"/>
          </w:tcPr>
          <w:p w14:paraId="4D544A41" w14:textId="77777777" w:rsidR="00295E78" w:rsidRDefault="00000000">
            <w:r>
              <w:t>Number of Connected Components in an Undirected Graph</w:t>
            </w:r>
          </w:p>
        </w:tc>
        <w:tc>
          <w:tcPr>
            <w:tcW w:w="6196" w:type="dxa"/>
          </w:tcPr>
          <w:p w14:paraId="35B17FB6" w14:textId="77777777" w:rsidR="00295E78" w:rsidRDefault="00000000">
            <w:r>
              <w:t>https://leetcode.com/problems/number-of-connected-components-in-an-undirected-graph/</w:t>
            </w:r>
          </w:p>
        </w:tc>
      </w:tr>
      <w:tr w:rsidR="00295E78" w14:paraId="77A43DA8" w14:textId="77777777" w:rsidTr="0079196B">
        <w:tc>
          <w:tcPr>
            <w:tcW w:w="685" w:type="dxa"/>
          </w:tcPr>
          <w:p w14:paraId="5E5C86C2" w14:textId="77777777" w:rsidR="00295E78" w:rsidRDefault="00000000">
            <w:r>
              <w:t>181</w:t>
            </w:r>
          </w:p>
        </w:tc>
        <w:tc>
          <w:tcPr>
            <w:tcW w:w="1975" w:type="dxa"/>
          </w:tcPr>
          <w:p w14:paraId="1EAA98D2" w14:textId="77777777" w:rsidR="00295E78" w:rsidRDefault="00000000">
            <w:r>
              <w:t>Wiggle Sort II</w:t>
            </w:r>
          </w:p>
        </w:tc>
        <w:tc>
          <w:tcPr>
            <w:tcW w:w="6196" w:type="dxa"/>
          </w:tcPr>
          <w:p w14:paraId="11B569B0" w14:textId="77777777" w:rsidR="00295E78" w:rsidRDefault="00000000">
            <w:r>
              <w:t>https://leetcode.com/problems/wiggle-sort-ii/</w:t>
            </w:r>
          </w:p>
        </w:tc>
      </w:tr>
      <w:tr w:rsidR="00295E78" w14:paraId="6256C6EF" w14:textId="77777777" w:rsidTr="0079196B">
        <w:tc>
          <w:tcPr>
            <w:tcW w:w="685" w:type="dxa"/>
          </w:tcPr>
          <w:p w14:paraId="72DE4320" w14:textId="77777777" w:rsidR="00295E78" w:rsidRDefault="00000000">
            <w:r>
              <w:t>182</w:t>
            </w:r>
          </w:p>
        </w:tc>
        <w:tc>
          <w:tcPr>
            <w:tcW w:w="1975" w:type="dxa"/>
          </w:tcPr>
          <w:p w14:paraId="53C20E72" w14:textId="77777777" w:rsidR="00295E78" w:rsidRDefault="00000000">
            <w:r>
              <w:t>Maximum Size Subarray Sum Equals k</w:t>
            </w:r>
          </w:p>
        </w:tc>
        <w:tc>
          <w:tcPr>
            <w:tcW w:w="6196" w:type="dxa"/>
          </w:tcPr>
          <w:p w14:paraId="56B113F0" w14:textId="77777777" w:rsidR="00295E78" w:rsidRDefault="00000000">
            <w:r>
              <w:t>https://leetcode.com/problems/maximum-size-subarray-sum-equals-k/</w:t>
            </w:r>
          </w:p>
        </w:tc>
      </w:tr>
      <w:tr w:rsidR="00295E78" w14:paraId="2092C7D8" w14:textId="77777777" w:rsidTr="0079196B">
        <w:tc>
          <w:tcPr>
            <w:tcW w:w="685" w:type="dxa"/>
          </w:tcPr>
          <w:p w14:paraId="361ABC7B" w14:textId="77777777" w:rsidR="00295E78" w:rsidRDefault="00000000">
            <w:r>
              <w:t>183</w:t>
            </w:r>
          </w:p>
        </w:tc>
        <w:tc>
          <w:tcPr>
            <w:tcW w:w="1975" w:type="dxa"/>
          </w:tcPr>
          <w:p w14:paraId="3ABD859D" w14:textId="77777777" w:rsidR="00295E78" w:rsidRDefault="00000000">
            <w:r>
              <w:t>Odd Even Linked List</w:t>
            </w:r>
          </w:p>
        </w:tc>
        <w:tc>
          <w:tcPr>
            <w:tcW w:w="6196" w:type="dxa"/>
          </w:tcPr>
          <w:p w14:paraId="13BBA417" w14:textId="77777777" w:rsidR="00295E78" w:rsidRDefault="00000000">
            <w:r>
              <w:t>https://leetcode.com/problems/odd-even-linked-list/</w:t>
            </w:r>
          </w:p>
        </w:tc>
      </w:tr>
      <w:tr w:rsidR="00295E78" w14:paraId="35800A98" w14:textId="77777777" w:rsidTr="0079196B">
        <w:tc>
          <w:tcPr>
            <w:tcW w:w="685" w:type="dxa"/>
          </w:tcPr>
          <w:p w14:paraId="3A0979DE" w14:textId="77777777" w:rsidR="00295E78" w:rsidRDefault="00000000">
            <w:r>
              <w:t>184</w:t>
            </w:r>
          </w:p>
        </w:tc>
        <w:tc>
          <w:tcPr>
            <w:tcW w:w="1975" w:type="dxa"/>
          </w:tcPr>
          <w:p w14:paraId="18950FAB" w14:textId="77777777" w:rsidR="00295E78" w:rsidRDefault="00000000">
            <w:r>
              <w:t>Verify Preorder Serialization of a Binary Tree</w:t>
            </w:r>
          </w:p>
        </w:tc>
        <w:tc>
          <w:tcPr>
            <w:tcW w:w="6196" w:type="dxa"/>
          </w:tcPr>
          <w:p w14:paraId="2986DAAE" w14:textId="77777777" w:rsidR="00295E78" w:rsidRDefault="00000000">
            <w:r>
              <w:t>https://leetcode.com/problems/verify-preorder-serialization-of-a-binary-tree/</w:t>
            </w:r>
          </w:p>
        </w:tc>
      </w:tr>
      <w:tr w:rsidR="00295E78" w14:paraId="69063793" w14:textId="77777777" w:rsidTr="0079196B">
        <w:tc>
          <w:tcPr>
            <w:tcW w:w="685" w:type="dxa"/>
          </w:tcPr>
          <w:p w14:paraId="0C234AB4" w14:textId="77777777" w:rsidR="00295E78" w:rsidRDefault="00000000">
            <w:r>
              <w:t>185</w:t>
            </w:r>
          </w:p>
        </w:tc>
        <w:tc>
          <w:tcPr>
            <w:tcW w:w="1975" w:type="dxa"/>
          </w:tcPr>
          <w:p w14:paraId="40F59AEE" w14:textId="77777777" w:rsidR="00295E78" w:rsidRDefault="00000000">
            <w:r>
              <w:t>Largest BST Subtree</w:t>
            </w:r>
          </w:p>
        </w:tc>
        <w:tc>
          <w:tcPr>
            <w:tcW w:w="6196" w:type="dxa"/>
          </w:tcPr>
          <w:p w14:paraId="29457780" w14:textId="77777777" w:rsidR="00295E78" w:rsidRDefault="00000000">
            <w:r>
              <w:t>https://leetcode.com/problems/largest-bst-subtree/</w:t>
            </w:r>
          </w:p>
        </w:tc>
      </w:tr>
      <w:tr w:rsidR="00295E78" w14:paraId="114534CC" w14:textId="77777777" w:rsidTr="0079196B">
        <w:tc>
          <w:tcPr>
            <w:tcW w:w="685" w:type="dxa"/>
          </w:tcPr>
          <w:p w14:paraId="2E8EE695" w14:textId="77777777" w:rsidR="00295E78" w:rsidRDefault="00000000">
            <w:r>
              <w:t>186</w:t>
            </w:r>
          </w:p>
        </w:tc>
        <w:tc>
          <w:tcPr>
            <w:tcW w:w="1975" w:type="dxa"/>
          </w:tcPr>
          <w:p w14:paraId="3B30B659" w14:textId="77777777" w:rsidR="00295E78" w:rsidRDefault="00000000">
            <w:r>
              <w:t>Increasing Triplet Subsequence</w:t>
            </w:r>
          </w:p>
        </w:tc>
        <w:tc>
          <w:tcPr>
            <w:tcW w:w="6196" w:type="dxa"/>
          </w:tcPr>
          <w:p w14:paraId="56D05477" w14:textId="77777777" w:rsidR="00295E78" w:rsidRDefault="00000000">
            <w:r>
              <w:t>https://leetcode.com/problems/increasing-triplet-subsequence/</w:t>
            </w:r>
          </w:p>
        </w:tc>
      </w:tr>
      <w:tr w:rsidR="00295E78" w14:paraId="451297E1" w14:textId="77777777" w:rsidTr="0079196B">
        <w:tc>
          <w:tcPr>
            <w:tcW w:w="685" w:type="dxa"/>
          </w:tcPr>
          <w:p w14:paraId="2707283D" w14:textId="77777777" w:rsidR="00295E78" w:rsidRDefault="00000000">
            <w:r>
              <w:t>187</w:t>
            </w:r>
          </w:p>
        </w:tc>
        <w:tc>
          <w:tcPr>
            <w:tcW w:w="1975" w:type="dxa"/>
          </w:tcPr>
          <w:p w14:paraId="589F737E" w14:textId="77777777" w:rsidR="00295E78" w:rsidRDefault="00000000">
            <w:r>
              <w:t>House Robber III</w:t>
            </w:r>
          </w:p>
        </w:tc>
        <w:tc>
          <w:tcPr>
            <w:tcW w:w="6196" w:type="dxa"/>
          </w:tcPr>
          <w:p w14:paraId="781E7F9D" w14:textId="77777777" w:rsidR="00295E78" w:rsidRDefault="00000000">
            <w:r>
              <w:t>https://leetcode.com/problems/house-robber-iii/</w:t>
            </w:r>
          </w:p>
        </w:tc>
      </w:tr>
      <w:tr w:rsidR="00295E78" w14:paraId="53E0183E" w14:textId="77777777" w:rsidTr="0079196B">
        <w:tc>
          <w:tcPr>
            <w:tcW w:w="685" w:type="dxa"/>
          </w:tcPr>
          <w:p w14:paraId="755977AA" w14:textId="77777777" w:rsidR="00295E78" w:rsidRDefault="00000000">
            <w:r>
              <w:t>188</w:t>
            </w:r>
          </w:p>
        </w:tc>
        <w:tc>
          <w:tcPr>
            <w:tcW w:w="1975" w:type="dxa"/>
          </w:tcPr>
          <w:p w14:paraId="0450A84D" w14:textId="77777777" w:rsidR="00295E78" w:rsidRDefault="00000000">
            <w:r>
              <w:t>Nested List Weight Sum</w:t>
            </w:r>
          </w:p>
        </w:tc>
        <w:tc>
          <w:tcPr>
            <w:tcW w:w="6196" w:type="dxa"/>
          </w:tcPr>
          <w:p w14:paraId="2555490C" w14:textId="77777777" w:rsidR="00295E78" w:rsidRDefault="00000000">
            <w:r>
              <w:t>https://leetcode.com/problems/nested-list-weight-sum/</w:t>
            </w:r>
          </w:p>
        </w:tc>
      </w:tr>
      <w:tr w:rsidR="00295E78" w14:paraId="06A4400F" w14:textId="77777777" w:rsidTr="0079196B">
        <w:tc>
          <w:tcPr>
            <w:tcW w:w="685" w:type="dxa"/>
          </w:tcPr>
          <w:p w14:paraId="570ED5EB" w14:textId="77777777" w:rsidR="00295E78" w:rsidRDefault="00000000">
            <w:r>
              <w:t>189</w:t>
            </w:r>
          </w:p>
        </w:tc>
        <w:tc>
          <w:tcPr>
            <w:tcW w:w="1975" w:type="dxa"/>
          </w:tcPr>
          <w:p w14:paraId="6F317894" w14:textId="77777777" w:rsidR="00295E78" w:rsidRDefault="00000000">
            <w:r>
              <w:t>Longest Substring with At Most K Distinct Characters</w:t>
            </w:r>
          </w:p>
        </w:tc>
        <w:tc>
          <w:tcPr>
            <w:tcW w:w="6196" w:type="dxa"/>
          </w:tcPr>
          <w:p w14:paraId="57EBA84C" w14:textId="77777777" w:rsidR="00295E78" w:rsidRDefault="00000000">
            <w:r>
              <w:t>https://leetcode.com/problems/longest-substring-with-at-most-k-distinct-characters/</w:t>
            </w:r>
          </w:p>
        </w:tc>
      </w:tr>
      <w:tr w:rsidR="00295E78" w14:paraId="7705B404" w14:textId="77777777" w:rsidTr="0079196B">
        <w:tc>
          <w:tcPr>
            <w:tcW w:w="685" w:type="dxa"/>
          </w:tcPr>
          <w:p w14:paraId="663A27C2" w14:textId="77777777" w:rsidR="00295E78" w:rsidRDefault="00000000">
            <w:r>
              <w:t>190</w:t>
            </w:r>
          </w:p>
        </w:tc>
        <w:tc>
          <w:tcPr>
            <w:tcW w:w="1975" w:type="dxa"/>
          </w:tcPr>
          <w:p w14:paraId="6014330A" w14:textId="77777777" w:rsidR="00295E78" w:rsidRDefault="00000000">
            <w:r>
              <w:t>Flatten Nested List Iterator</w:t>
            </w:r>
          </w:p>
        </w:tc>
        <w:tc>
          <w:tcPr>
            <w:tcW w:w="6196" w:type="dxa"/>
          </w:tcPr>
          <w:p w14:paraId="01F6E040" w14:textId="77777777" w:rsidR="00295E78" w:rsidRDefault="00000000">
            <w:r>
              <w:t>https://leetcode.com/problems/flatten-nested-list-iterator/</w:t>
            </w:r>
          </w:p>
        </w:tc>
      </w:tr>
      <w:tr w:rsidR="00295E78" w14:paraId="1A853EA2" w14:textId="77777777" w:rsidTr="0079196B">
        <w:tc>
          <w:tcPr>
            <w:tcW w:w="685" w:type="dxa"/>
          </w:tcPr>
          <w:p w14:paraId="30D7E336" w14:textId="77777777" w:rsidR="00295E78" w:rsidRDefault="00000000">
            <w:r>
              <w:t>191</w:t>
            </w:r>
          </w:p>
        </w:tc>
        <w:tc>
          <w:tcPr>
            <w:tcW w:w="1975" w:type="dxa"/>
          </w:tcPr>
          <w:p w14:paraId="65344C6E" w14:textId="77777777" w:rsidR="00295E78" w:rsidRDefault="00000000">
            <w:r>
              <w:t>Integer Break</w:t>
            </w:r>
          </w:p>
        </w:tc>
        <w:tc>
          <w:tcPr>
            <w:tcW w:w="6196" w:type="dxa"/>
          </w:tcPr>
          <w:p w14:paraId="2265128C" w14:textId="77777777" w:rsidR="00295E78" w:rsidRDefault="00000000">
            <w:r>
              <w:t>https://leetcode.com/problems/integer-break/</w:t>
            </w:r>
          </w:p>
        </w:tc>
      </w:tr>
      <w:tr w:rsidR="00295E78" w14:paraId="534891E7" w14:textId="77777777" w:rsidTr="0079196B">
        <w:tc>
          <w:tcPr>
            <w:tcW w:w="685" w:type="dxa"/>
          </w:tcPr>
          <w:p w14:paraId="04C0820E" w14:textId="77777777" w:rsidR="00295E78" w:rsidRDefault="00000000">
            <w:r>
              <w:t>192</w:t>
            </w:r>
          </w:p>
        </w:tc>
        <w:tc>
          <w:tcPr>
            <w:tcW w:w="1975" w:type="dxa"/>
          </w:tcPr>
          <w:p w14:paraId="684A0536" w14:textId="77777777" w:rsidR="00295E78" w:rsidRDefault="00000000">
            <w:r>
              <w:t>Top K Frequent Elements</w:t>
            </w:r>
          </w:p>
        </w:tc>
        <w:tc>
          <w:tcPr>
            <w:tcW w:w="6196" w:type="dxa"/>
          </w:tcPr>
          <w:p w14:paraId="7AB6D64F" w14:textId="77777777" w:rsidR="00295E78" w:rsidRDefault="00000000">
            <w:r>
              <w:t>https://leetcode.com/problems/top-k-frequent-elements/</w:t>
            </w:r>
          </w:p>
        </w:tc>
      </w:tr>
      <w:tr w:rsidR="00295E78" w14:paraId="050979BC" w14:textId="77777777" w:rsidTr="0079196B">
        <w:tc>
          <w:tcPr>
            <w:tcW w:w="685" w:type="dxa"/>
          </w:tcPr>
          <w:p w14:paraId="221238D7" w14:textId="77777777" w:rsidR="00295E78" w:rsidRDefault="00000000">
            <w:r>
              <w:t>193</w:t>
            </w:r>
          </w:p>
        </w:tc>
        <w:tc>
          <w:tcPr>
            <w:tcW w:w="1975" w:type="dxa"/>
          </w:tcPr>
          <w:p w14:paraId="301B557E" w14:textId="77777777" w:rsidR="00295E78" w:rsidRDefault="00000000">
            <w:r>
              <w:t>Design Tic-Tac-Toe</w:t>
            </w:r>
          </w:p>
        </w:tc>
        <w:tc>
          <w:tcPr>
            <w:tcW w:w="6196" w:type="dxa"/>
          </w:tcPr>
          <w:p w14:paraId="23AB7DE5" w14:textId="77777777" w:rsidR="00295E78" w:rsidRDefault="00000000">
            <w:r>
              <w:t>https://leetcode.com/problems/design-tic-tac-toe/</w:t>
            </w:r>
          </w:p>
        </w:tc>
      </w:tr>
      <w:tr w:rsidR="00295E78" w14:paraId="462E16B6" w14:textId="77777777" w:rsidTr="0079196B">
        <w:tc>
          <w:tcPr>
            <w:tcW w:w="685" w:type="dxa"/>
          </w:tcPr>
          <w:p w14:paraId="578FD5F8" w14:textId="77777777" w:rsidR="00295E78" w:rsidRDefault="00000000">
            <w:r>
              <w:t>194</w:t>
            </w:r>
          </w:p>
        </w:tc>
        <w:tc>
          <w:tcPr>
            <w:tcW w:w="1975" w:type="dxa"/>
          </w:tcPr>
          <w:p w14:paraId="44107F88" w14:textId="77777777" w:rsidR="00295E78" w:rsidRDefault="00000000">
            <w:r>
              <w:t>Android Unlock Patterns</w:t>
            </w:r>
          </w:p>
        </w:tc>
        <w:tc>
          <w:tcPr>
            <w:tcW w:w="6196" w:type="dxa"/>
          </w:tcPr>
          <w:p w14:paraId="47F96896" w14:textId="77777777" w:rsidR="00295E78" w:rsidRDefault="00000000">
            <w:r>
              <w:t>https://leetcode.com/problems/android-unlock-patterns/</w:t>
            </w:r>
          </w:p>
        </w:tc>
      </w:tr>
      <w:tr w:rsidR="00295E78" w14:paraId="35664A3C" w14:textId="77777777" w:rsidTr="0079196B">
        <w:tc>
          <w:tcPr>
            <w:tcW w:w="685" w:type="dxa"/>
          </w:tcPr>
          <w:p w14:paraId="712A243F" w14:textId="77777777" w:rsidR="00295E78" w:rsidRDefault="00000000">
            <w:r>
              <w:t>195</w:t>
            </w:r>
          </w:p>
        </w:tc>
        <w:tc>
          <w:tcPr>
            <w:tcW w:w="1975" w:type="dxa"/>
          </w:tcPr>
          <w:p w14:paraId="78BD86CF" w14:textId="77777777" w:rsidR="00295E78" w:rsidRDefault="00000000">
            <w:r>
              <w:t>Design Snake Game</w:t>
            </w:r>
          </w:p>
        </w:tc>
        <w:tc>
          <w:tcPr>
            <w:tcW w:w="6196" w:type="dxa"/>
          </w:tcPr>
          <w:p w14:paraId="19E9B235" w14:textId="77777777" w:rsidR="00295E78" w:rsidRDefault="00000000">
            <w:r>
              <w:t>https://leetcode.com/problems/design-snake-game/</w:t>
            </w:r>
          </w:p>
        </w:tc>
      </w:tr>
      <w:tr w:rsidR="00295E78" w14:paraId="11B5583B" w14:textId="77777777" w:rsidTr="0079196B">
        <w:tc>
          <w:tcPr>
            <w:tcW w:w="685" w:type="dxa"/>
          </w:tcPr>
          <w:p w14:paraId="303AB55E" w14:textId="77777777" w:rsidR="00295E78" w:rsidRDefault="00000000">
            <w:r>
              <w:t>196</w:t>
            </w:r>
          </w:p>
        </w:tc>
        <w:tc>
          <w:tcPr>
            <w:tcW w:w="1975" w:type="dxa"/>
          </w:tcPr>
          <w:p w14:paraId="574C9B42" w14:textId="77777777" w:rsidR="00295E78" w:rsidRDefault="00000000">
            <w:r>
              <w:t>Design Twitter</w:t>
            </w:r>
          </w:p>
        </w:tc>
        <w:tc>
          <w:tcPr>
            <w:tcW w:w="6196" w:type="dxa"/>
          </w:tcPr>
          <w:p w14:paraId="30ED1116" w14:textId="77777777" w:rsidR="00295E78" w:rsidRDefault="00000000">
            <w:r>
              <w:t>https://leetcode.com/problems/design-twitter/</w:t>
            </w:r>
          </w:p>
        </w:tc>
      </w:tr>
      <w:tr w:rsidR="00295E78" w14:paraId="24101408" w14:textId="77777777" w:rsidTr="0079196B">
        <w:tc>
          <w:tcPr>
            <w:tcW w:w="685" w:type="dxa"/>
          </w:tcPr>
          <w:p w14:paraId="75067DBD" w14:textId="77777777" w:rsidR="00295E78" w:rsidRDefault="00000000">
            <w:r>
              <w:t>197</w:t>
            </w:r>
          </w:p>
        </w:tc>
        <w:tc>
          <w:tcPr>
            <w:tcW w:w="1975" w:type="dxa"/>
          </w:tcPr>
          <w:p w14:paraId="15129F3E" w14:textId="77777777" w:rsidR="00295E78" w:rsidRDefault="00000000">
            <w:r>
              <w:t>Line Reflection</w:t>
            </w:r>
          </w:p>
        </w:tc>
        <w:tc>
          <w:tcPr>
            <w:tcW w:w="6196" w:type="dxa"/>
          </w:tcPr>
          <w:p w14:paraId="0673D070" w14:textId="77777777" w:rsidR="00295E78" w:rsidRDefault="00000000">
            <w:r>
              <w:t>https://leetcode.com/problems/line-reflection/</w:t>
            </w:r>
          </w:p>
        </w:tc>
      </w:tr>
      <w:tr w:rsidR="00295E78" w14:paraId="488B78BB" w14:textId="77777777" w:rsidTr="0079196B">
        <w:tc>
          <w:tcPr>
            <w:tcW w:w="685" w:type="dxa"/>
          </w:tcPr>
          <w:p w14:paraId="17DD4B5A" w14:textId="77777777" w:rsidR="00295E78" w:rsidRDefault="00000000">
            <w:r>
              <w:t>198</w:t>
            </w:r>
          </w:p>
        </w:tc>
        <w:tc>
          <w:tcPr>
            <w:tcW w:w="1975" w:type="dxa"/>
          </w:tcPr>
          <w:p w14:paraId="1FA08A5F" w14:textId="77777777" w:rsidR="00295E78" w:rsidRDefault="00000000">
            <w:r>
              <w:t>Count Numbers with Unique Digits</w:t>
            </w:r>
          </w:p>
        </w:tc>
        <w:tc>
          <w:tcPr>
            <w:tcW w:w="6196" w:type="dxa"/>
          </w:tcPr>
          <w:p w14:paraId="6CE92DB5" w14:textId="77777777" w:rsidR="00295E78" w:rsidRDefault="00000000">
            <w:r>
              <w:t>https://leetcode.com/problems/count-numbers-with-unique-digits/</w:t>
            </w:r>
          </w:p>
        </w:tc>
      </w:tr>
      <w:tr w:rsidR="00295E78" w14:paraId="751A1B9C" w14:textId="77777777" w:rsidTr="0079196B">
        <w:tc>
          <w:tcPr>
            <w:tcW w:w="685" w:type="dxa"/>
          </w:tcPr>
          <w:p w14:paraId="29A38111" w14:textId="77777777" w:rsidR="00295E78" w:rsidRDefault="00000000">
            <w:r>
              <w:t>199</w:t>
            </w:r>
          </w:p>
        </w:tc>
        <w:tc>
          <w:tcPr>
            <w:tcW w:w="1975" w:type="dxa"/>
          </w:tcPr>
          <w:p w14:paraId="009B2892" w14:textId="77777777" w:rsidR="00295E78" w:rsidRDefault="00000000">
            <w:r>
              <w:t>Sort Transformed Array</w:t>
            </w:r>
          </w:p>
        </w:tc>
        <w:tc>
          <w:tcPr>
            <w:tcW w:w="6196" w:type="dxa"/>
          </w:tcPr>
          <w:p w14:paraId="5B700FC7" w14:textId="77777777" w:rsidR="00295E78" w:rsidRDefault="00000000">
            <w:r>
              <w:t>https://leetcode.com/problems/sort-transformed-array/</w:t>
            </w:r>
          </w:p>
        </w:tc>
      </w:tr>
      <w:tr w:rsidR="00295E78" w14:paraId="2382CC23" w14:textId="77777777" w:rsidTr="0079196B">
        <w:tc>
          <w:tcPr>
            <w:tcW w:w="685" w:type="dxa"/>
          </w:tcPr>
          <w:p w14:paraId="05A21E92" w14:textId="77777777" w:rsidR="00295E78" w:rsidRDefault="00000000">
            <w:r>
              <w:t>200</w:t>
            </w:r>
          </w:p>
        </w:tc>
        <w:tc>
          <w:tcPr>
            <w:tcW w:w="1975" w:type="dxa"/>
          </w:tcPr>
          <w:p w14:paraId="377B73EC" w14:textId="77777777" w:rsidR="00295E78" w:rsidRDefault="00000000">
            <w:r>
              <w:t>Bomb Enemy</w:t>
            </w:r>
          </w:p>
        </w:tc>
        <w:tc>
          <w:tcPr>
            <w:tcW w:w="6196" w:type="dxa"/>
          </w:tcPr>
          <w:p w14:paraId="161AF702" w14:textId="77777777" w:rsidR="00295E78" w:rsidRDefault="00000000">
            <w:r>
              <w:t>https://leetcode.com/problems/bomb-enemy/</w:t>
            </w:r>
          </w:p>
        </w:tc>
      </w:tr>
      <w:tr w:rsidR="00295E78" w14:paraId="71E21169" w14:textId="77777777" w:rsidTr="0079196B">
        <w:tc>
          <w:tcPr>
            <w:tcW w:w="685" w:type="dxa"/>
          </w:tcPr>
          <w:p w14:paraId="6BDE2E55" w14:textId="77777777" w:rsidR="00295E78" w:rsidRDefault="00000000">
            <w:r>
              <w:t>201</w:t>
            </w:r>
          </w:p>
        </w:tc>
        <w:tc>
          <w:tcPr>
            <w:tcW w:w="1975" w:type="dxa"/>
          </w:tcPr>
          <w:p w14:paraId="45A467FE" w14:textId="77777777" w:rsidR="00295E78" w:rsidRDefault="00000000">
            <w:r>
              <w:t>Design Hit Counter</w:t>
            </w:r>
          </w:p>
        </w:tc>
        <w:tc>
          <w:tcPr>
            <w:tcW w:w="6196" w:type="dxa"/>
          </w:tcPr>
          <w:p w14:paraId="4F365184" w14:textId="77777777" w:rsidR="00295E78" w:rsidRDefault="00000000">
            <w:r>
              <w:t>https://leetcode.com/problems/design-hit-counter/</w:t>
            </w:r>
          </w:p>
        </w:tc>
      </w:tr>
      <w:tr w:rsidR="00295E78" w14:paraId="2AF9EB3C" w14:textId="77777777" w:rsidTr="0079196B">
        <w:tc>
          <w:tcPr>
            <w:tcW w:w="685" w:type="dxa"/>
          </w:tcPr>
          <w:p w14:paraId="08C2EEE5" w14:textId="77777777" w:rsidR="00295E78" w:rsidRDefault="00000000">
            <w:r>
              <w:t>202</w:t>
            </w:r>
          </w:p>
        </w:tc>
        <w:tc>
          <w:tcPr>
            <w:tcW w:w="1975" w:type="dxa"/>
          </w:tcPr>
          <w:p w14:paraId="39538382" w14:textId="77777777" w:rsidR="00295E78" w:rsidRDefault="00000000">
            <w:r>
              <w:t>Nested List Weight Sum II</w:t>
            </w:r>
          </w:p>
        </w:tc>
        <w:tc>
          <w:tcPr>
            <w:tcW w:w="6196" w:type="dxa"/>
          </w:tcPr>
          <w:p w14:paraId="53E8F488" w14:textId="77777777" w:rsidR="00295E78" w:rsidRDefault="00000000">
            <w:r>
              <w:t>https://leetcode.com/problems/nested-list-weight-sum-ii/</w:t>
            </w:r>
          </w:p>
        </w:tc>
      </w:tr>
      <w:tr w:rsidR="00295E78" w14:paraId="530C852B" w14:textId="77777777" w:rsidTr="0079196B">
        <w:tc>
          <w:tcPr>
            <w:tcW w:w="685" w:type="dxa"/>
          </w:tcPr>
          <w:p w14:paraId="50C230DE" w14:textId="77777777" w:rsidR="00295E78" w:rsidRDefault="00000000">
            <w:r>
              <w:t>203</w:t>
            </w:r>
          </w:p>
        </w:tc>
        <w:tc>
          <w:tcPr>
            <w:tcW w:w="1975" w:type="dxa"/>
          </w:tcPr>
          <w:p w14:paraId="44D986D8" w14:textId="77777777" w:rsidR="00295E78" w:rsidRDefault="00000000">
            <w:r>
              <w:t>Water and Jug Problem</w:t>
            </w:r>
          </w:p>
        </w:tc>
        <w:tc>
          <w:tcPr>
            <w:tcW w:w="6196" w:type="dxa"/>
          </w:tcPr>
          <w:p w14:paraId="6816F045" w14:textId="77777777" w:rsidR="00295E78" w:rsidRDefault="00000000">
            <w:r>
              <w:t>https://leetcode.com/problems/water-and-jug-problem/</w:t>
            </w:r>
          </w:p>
        </w:tc>
      </w:tr>
      <w:tr w:rsidR="00295E78" w14:paraId="4183F2B3" w14:textId="77777777" w:rsidTr="0079196B">
        <w:tc>
          <w:tcPr>
            <w:tcW w:w="685" w:type="dxa"/>
          </w:tcPr>
          <w:p w14:paraId="225DB75D" w14:textId="77777777" w:rsidR="00295E78" w:rsidRDefault="00000000">
            <w:r>
              <w:t>204</w:t>
            </w:r>
          </w:p>
        </w:tc>
        <w:tc>
          <w:tcPr>
            <w:tcW w:w="1975" w:type="dxa"/>
          </w:tcPr>
          <w:p w14:paraId="00501E1E" w14:textId="77777777" w:rsidR="00295E78" w:rsidRDefault="00000000">
            <w:r>
              <w:t>Find Leaves of Binary Tree</w:t>
            </w:r>
          </w:p>
        </w:tc>
        <w:tc>
          <w:tcPr>
            <w:tcW w:w="6196" w:type="dxa"/>
          </w:tcPr>
          <w:p w14:paraId="1CA00246" w14:textId="77777777" w:rsidR="00295E78" w:rsidRDefault="00000000">
            <w:r>
              <w:t>https://leetcode.com/problems/find-leaves-of-binary-tree/</w:t>
            </w:r>
          </w:p>
        </w:tc>
      </w:tr>
      <w:tr w:rsidR="00295E78" w14:paraId="6C20F347" w14:textId="77777777" w:rsidTr="0079196B">
        <w:tc>
          <w:tcPr>
            <w:tcW w:w="685" w:type="dxa"/>
          </w:tcPr>
          <w:p w14:paraId="7E0298E3" w14:textId="77777777" w:rsidR="00295E78" w:rsidRDefault="00000000">
            <w:r>
              <w:t>205</w:t>
            </w:r>
          </w:p>
        </w:tc>
        <w:tc>
          <w:tcPr>
            <w:tcW w:w="1975" w:type="dxa"/>
          </w:tcPr>
          <w:p w14:paraId="44B030D4" w14:textId="77777777" w:rsidR="00295E78" w:rsidRDefault="00000000">
            <w:r>
              <w:t>Largest Divisible Subset</w:t>
            </w:r>
          </w:p>
        </w:tc>
        <w:tc>
          <w:tcPr>
            <w:tcW w:w="6196" w:type="dxa"/>
          </w:tcPr>
          <w:p w14:paraId="364E124D" w14:textId="77777777" w:rsidR="00295E78" w:rsidRDefault="00000000">
            <w:r>
              <w:t>https://leetcode.com/problems/largest-divisible-subset/</w:t>
            </w:r>
          </w:p>
        </w:tc>
      </w:tr>
      <w:tr w:rsidR="00295E78" w14:paraId="1B08F97D" w14:textId="77777777" w:rsidTr="0079196B">
        <w:tc>
          <w:tcPr>
            <w:tcW w:w="685" w:type="dxa"/>
          </w:tcPr>
          <w:p w14:paraId="4721ECCB" w14:textId="77777777" w:rsidR="00295E78" w:rsidRDefault="00000000">
            <w:r>
              <w:t>206</w:t>
            </w:r>
          </w:p>
        </w:tc>
        <w:tc>
          <w:tcPr>
            <w:tcW w:w="1975" w:type="dxa"/>
          </w:tcPr>
          <w:p w14:paraId="7B860747" w14:textId="77777777" w:rsidR="00295E78" w:rsidRDefault="00000000">
            <w:r>
              <w:t>Plus One Linked List</w:t>
            </w:r>
          </w:p>
        </w:tc>
        <w:tc>
          <w:tcPr>
            <w:tcW w:w="6196" w:type="dxa"/>
          </w:tcPr>
          <w:p w14:paraId="5FD21F55" w14:textId="77777777" w:rsidR="00295E78" w:rsidRDefault="00000000">
            <w:r>
              <w:t>https://leetcode.com/problems/plus-one-linked-list/</w:t>
            </w:r>
          </w:p>
        </w:tc>
      </w:tr>
      <w:tr w:rsidR="00295E78" w14:paraId="0F8BCA60" w14:textId="77777777" w:rsidTr="0079196B">
        <w:tc>
          <w:tcPr>
            <w:tcW w:w="685" w:type="dxa"/>
          </w:tcPr>
          <w:p w14:paraId="425802AE" w14:textId="77777777" w:rsidR="00295E78" w:rsidRDefault="00000000">
            <w:r>
              <w:t>207</w:t>
            </w:r>
          </w:p>
        </w:tc>
        <w:tc>
          <w:tcPr>
            <w:tcW w:w="1975" w:type="dxa"/>
          </w:tcPr>
          <w:p w14:paraId="456BB7FC" w14:textId="77777777" w:rsidR="00295E78" w:rsidRDefault="00000000">
            <w:r>
              <w:t>Range Addition</w:t>
            </w:r>
          </w:p>
        </w:tc>
        <w:tc>
          <w:tcPr>
            <w:tcW w:w="6196" w:type="dxa"/>
          </w:tcPr>
          <w:p w14:paraId="507E122B" w14:textId="77777777" w:rsidR="00295E78" w:rsidRDefault="00000000">
            <w:r>
              <w:t>https://leetcode.com/problems/range-addition/</w:t>
            </w:r>
          </w:p>
        </w:tc>
      </w:tr>
      <w:tr w:rsidR="00295E78" w14:paraId="392396ED" w14:textId="77777777" w:rsidTr="0079196B">
        <w:tc>
          <w:tcPr>
            <w:tcW w:w="685" w:type="dxa"/>
          </w:tcPr>
          <w:p w14:paraId="00DF74AF" w14:textId="77777777" w:rsidR="00295E78" w:rsidRDefault="00000000">
            <w:r>
              <w:t>208</w:t>
            </w:r>
          </w:p>
        </w:tc>
        <w:tc>
          <w:tcPr>
            <w:tcW w:w="1975" w:type="dxa"/>
          </w:tcPr>
          <w:p w14:paraId="178C0CB5" w14:textId="77777777" w:rsidR="00295E78" w:rsidRDefault="00000000">
            <w:r>
              <w:t>Sum of Two Integers</w:t>
            </w:r>
          </w:p>
        </w:tc>
        <w:tc>
          <w:tcPr>
            <w:tcW w:w="6196" w:type="dxa"/>
          </w:tcPr>
          <w:p w14:paraId="72D038E5" w14:textId="77777777" w:rsidR="00295E78" w:rsidRDefault="00000000">
            <w:r>
              <w:t>https://leetcode.com/problems/sum-of-two-integers/</w:t>
            </w:r>
          </w:p>
        </w:tc>
      </w:tr>
      <w:tr w:rsidR="00295E78" w14:paraId="59CC5500" w14:textId="77777777" w:rsidTr="0079196B">
        <w:tc>
          <w:tcPr>
            <w:tcW w:w="685" w:type="dxa"/>
          </w:tcPr>
          <w:p w14:paraId="2561C95B" w14:textId="77777777" w:rsidR="00295E78" w:rsidRDefault="00000000">
            <w:r>
              <w:t>209</w:t>
            </w:r>
          </w:p>
        </w:tc>
        <w:tc>
          <w:tcPr>
            <w:tcW w:w="1975" w:type="dxa"/>
          </w:tcPr>
          <w:p w14:paraId="337677EF" w14:textId="77777777" w:rsidR="00295E78" w:rsidRDefault="00000000">
            <w:r>
              <w:t>Super Pow</w:t>
            </w:r>
          </w:p>
        </w:tc>
        <w:tc>
          <w:tcPr>
            <w:tcW w:w="6196" w:type="dxa"/>
          </w:tcPr>
          <w:p w14:paraId="62E3D76D" w14:textId="77777777" w:rsidR="00295E78" w:rsidRDefault="00000000">
            <w:r>
              <w:t>https://leetcode.com/problems/super-pow/</w:t>
            </w:r>
          </w:p>
        </w:tc>
      </w:tr>
      <w:tr w:rsidR="00295E78" w14:paraId="4EA6C32A" w14:textId="77777777" w:rsidTr="0079196B">
        <w:tc>
          <w:tcPr>
            <w:tcW w:w="685" w:type="dxa"/>
          </w:tcPr>
          <w:p w14:paraId="0EE5CA21" w14:textId="77777777" w:rsidR="00295E78" w:rsidRDefault="00000000">
            <w:r>
              <w:t>210</w:t>
            </w:r>
          </w:p>
        </w:tc>
        <w:tc>
          <w:tcPr>
            <w:tcW w:w="1975" w:type="dxa"/>
          </w:tcPr>
          <w:p w14:paraId="20880166" w14:textId="77777777" w:rsidR="00295E78" w:rsidRDefault="00000000">
            <w:r>
              <w:t>Find K Pairs with Smallest Sums</w:t>
            </w:r>
          </w:p>
        </w:tc>
        <w:tc>
          <w:tcPr>
            <w:tcW w:w="6196" w:type="dxa"/>
          </w:tcPr>
          <w:p w14:paraId="1CAA5C61" w14:textId="77777777" w:rsidR="00295E78" w:rsidRDefault="00000000">
            <w:r>
              <w:t>https://leetcode.com/problems/find-k-pairs-with-smallest-sums/</w:t>
            </w:r>
          </w:p>
        </w:tc>
      </w:tr>
      <w:tr w:rsidR="00295E78" w14:paraId="22746619" w14:textId="77777777" w:rsidTr="0079196B">
        <w:tc>
          <w:tcPr>
            <w:tcW w:w="685" w:type="dxa"/>
          </w:tcPr>
          <w:p w14:paraId="6E99F87F" w14:textId="77777777" w:rsidR="00295E78" w:rsidRDefault="00000000">
            <w:r>
              <w:t>211</w:t>
            </w:r>
          </w:p>
        </w:tc>
        <w:tc>
          <w:tcPr>
            <w:tcW w:w="1975" w:type="dxa"/>
          </w:tcPr>
          <w:p w14:paraId="23DF22F7" w14:textId="77777777" w:rsidR="00295E78" w:rsidRDefault="00000000">
            <w:r>
              <w:t>Guess Number Higher or Lower II</w:t>
            </w:r>
          </w:p>
        </w:tc>
        <w:tc>
          <w:tcPr>
            <w:tcW w:w="6196" w:type="dxa"/>
          </w:tcPr>
          <w:p w14:paraId="424D16E7" w14:textId="77777777" w:rsidR="00295E78" w:rsidRDefault="00000000">
            <w:r>
              <w:t>https://leetcode.com/problems/guess-number-higher-or-lower-ii/</w:t>
            </w:r>
          </w:p>
        </w:tc>
      </w:tr>
      <w:tr w:rsidR="00295E78" w14:paraId="7CB9AC08" w14:textId="77777777" w:rsidTr="0079196B">
        <w:tc>
          <w:tcPr>
            <w:tcW w:w="685" w:type="dxa"/>
          </w:tcPr>
          <w:p w14:paraId="667DA02D" w14:textId="77777777" w:rsidR="00295E78" w:rsidRDefault="00000000">
            <w:r>
              <w:t>212</w:t>
            </w:r>
          </w:p>
        </w:tc>
        <w:tc>
          <w:tcPr>
            <w:tcW w:w="1975" w:type="dxa"/>
          </w:tcPr>
          <w:p w14:paraId="7C76C90B" w14:textId="77777777" w:rsidR="00295E78" w:rsidRDefault="00000000">
            <w:r>
              <w:t>Wiggle Subsequence</w:t>
            </w:r>
          </w:p>
        </w:tc>
        <w:tc>
          <w:tcPr>
            <w:tcW w:w="6196" w:type="dxa"/>
          </w:tcPr>
          <w:p w14:paraId="740B9E02" w14:textId="77777777" w:rsidR="00295E78" w:rsidRDefault="00000000">
            <w:r>
              <w:t>https://leetcode.com/problems/wiggle-subsequence/</w:t>
            </w:r>
          </w:p>
        </w:tc>
      </w:tr>
      <w:tr w:rsidR="00295E78" w14:paraId="5F755904" w14:textId="77777777" w:rsidTr="0079196B">
        <w:tc>
          <w:tcPr>
            <w:tcW w:w="685" w:type="dxa"/>
          </w:tcPr>
          <w:p w14:paraId="7A09B21A" w14:textId="77777777" w:rsidR="00295E78" w:rsidRDefault="00000000">
            <w:r>
              <w:t>213</w:t>
            </w:r>
          </w:p>
        </w:tc>
        <w:tc>
          <w:tcPr>
            <w:tcW w:w="1975" w:type="dxa"/>
          </w:tcPr>
          <w:p w14:paraId="610291BE" w14:textId="77777777" w:rsidR="00295E78" w:rsidRDefault="00000000">
            <w:r>
              <w:t>Combination Sum IV</w:t>
            </w:r>
          </w:p>
        </w:tc>
        <w:tc>
          <w:tcPr>
            <w:tcW w:w="6196" w:type="dxa"/>
          </w:tcPr>
          <w:p w14:paraId="3A9E216E" w14:textId="77777777" w:rsidR="00295E78" w:rsidRDefault="00000000">
            <w:r>
              <w:t>https://leetcode.com/problems/combination-sum-iv/</w:t>
            </w:r>
          </w:p>
        </w:tc>
      </w:tr>
      <w:tr w:rsidR="00295E78" w14:paraId="61B336C3" w14:textId="77777777" w:rsidTr="0079196B">
        <w:tc>
          <w:tcPr>
            <w:tcW w:w="685" w:type="dxa"/>
          </w:tcPr>
          <w:p w14:paraId="33E4E969" w14:textId="77777777" w:rsidR="00295E78" w:rsidRDefault="00000000">
            <w:r>
              <w:t>214</w:t>
            </w:r>
          </w:p>
        </w:tc>
        <w:tc>
          <w:tcPr>
            <w:tcW w:w="1975" w:type="dxa"/>
          </w:tcPr>
          <w:p w14:paraId="6FDB3DC1" w14:textId="77777777" w:rsidR="00295E78" w:rsidRDefault="00000000">
            <w:r>
              <w:t>Kth Smallest Element in a Sorted Matrix</w:t>
            </w:r>
          </w:p>
        </w:tc>
        <w:tc>
          <w:tcPr>
            <w:tcW w:w="6196" w:type="dxa"/>
          </w:tcPr>
          <w:p w14:paraId="48DD026F" w14:textId="77777777" w:rsidR="00295E78" w:rsidRDefault="00000000">
            <w:r>
              <w:t>https://leetcode.com/problems/kth-smallest-element-in-a-sorted-matrix/</w:t>
            </w:r>
          </w:p>
        </w:tc>
      </w:tr>
      <w:tr w:rsidR="00295E78" w14:paraId="7DB527EF" w14:textId="77777777" w:rsidTr="0079196B">
        <w:tc>
          <w:tcPr>
            <w:tcW w:w="685" w:type="dxa"/>
          </w:tcPr>
          <w:p w14:paraId="3348B9E5" w14:textId="77777777" w:rsidR="00295E78" w:rsidRDefault="00000000">
            <w:r>
              <w:t>215</w:t>
            </w:r>
          </w:p>
        </w:tc>
        <w:tc>
          <w:tcPr>
            <w:tcW w:w="1975" w:type="dxa"/>
          </w:tcPr>
          <w:p w14:paraId="081064FB" w14:textId="77777777" w:rsidR="00295E78" w:rsidRDefault="00000000">
            <w:r>
              <w:t>Design Phone Directory</w:t>
            </w:r>
          </w:p>
        </w:tc>
        <w:tc>
          <w:tcPr>
            <w:tcW w:w="6196" w:type="dxa"/>
          </w:tcPr>
          <w:p w14:paraId="77FE9C0A" w14:textId="77777777" w:rsidR="00295E78" w:rsidRDefault="00000000">
            <w:r>
              <w:t>https://leetcode.com/problems/design-phone-directory/</w:t>
            </w:r>
          </w:p>
        </w:tc>
      </w:tr>
      <w:tr w:rsidR="00295E78" w14:paraId="34872D51" w14:textId="77777777" w:rsidTr="0079196B">
        <w:tc>
          <w:tcPr>
            <w:tcW w:w="685" w:type="dxa"/>
          </w:tcPr>
          <w:p w14:paraId="29CA0937" w14:textId="77777777" w:rsidR="00295E78" w:rsidRDefault="00000000">
            <w:r>
              <w:t>216</w:t>
            </w:r>
          </w:p>
        </w:tc>
        <w:tc>
          <w:tcPr>
            <w:tcW w:w="1975" w:type="dxa"/>
          </w:tcPr>
          <w:p w14:paraId="46D05387" w14:textId="77777777" w:rsidR="00295E78" w:rsidRDefault="00000000">
            <w:r>
              <w:t>Insert Delete GetRandom O(1)</w:t>
            </w:r>
          </w:p>
        </w:tc>
        <w:tc>
          <w:tcPr>
            <w:tcW w:w="6196" w:type="dxa"/>
          </w:tcPr>
          <w:p w14:paraId="412145FF" w14:textId="77777777" w:rsidR="00295E78" w:rsidRDefault="00000000">
            <w:r>
              <w:t>https://leetcode.com/problems/insert-delete-getrandom-o1/</w:t>
            </w:r>
          </w:p>
        </w:tc>
      </w:tr>
      <w:tr w:rsidR="00295E78" w14:paraId="54A3A59A" w14:textId="77777777" w:rsidTr="0079196B">
        <w:tc>
          <w:tcPr>
            <w:tcW w:w="685" w:type="dxa"/>
          </w:tcPr>
          <w:p w14:paraId="40E2428F" w14:textId="77777777" w:rsidR="00295E78" w:rsidRDefault="00000000">
            <w:r>
              <w:t>217</w:t>
            </w:r>
          </w:p>
        </w:tc>
        <w:tc>
          <w:tcPr>
            <w:tcW w:w="1975" w:type="dxa"/>
          </w:tcPr>
          <w:p w14:paraId="43204263" w14:textId="77777777" w:rsidR="00295E78" w:rsidRDefault="00000000">
            <w:r>
              <w:t>Linked List Random Node</w:t>
            </w:r>
          </w:p>
        </w:tc>
        <w:tc>
          <w:tcPr>
            <w:tcW w:w="6196" w:type="dxa"/>
          </w:tcPr>
          <w:p w14:paraId="479FB305" w14:textId="77777777" w:rsidR="00295E78" w:rsidRDefault="00000000">
            <w:r>
              <w:t>https://leetcode.com/problems/linked-list-random-node/</w:t>
            </w:r>
          </w:p>
        </w:tc>
      </w:tr>
      <w:tr w:rsidR="00295E78" w14:paraId="6E059635" w14:textId="77777777" w:rsidTr="0079196B">
        <w:tc>
          <w:tcPr>
            <w:tcW w:w="685" w:type="dxa"/>
          </w:tcPr>
          <w:p w14:paraId="2514D62B" w14:textId="77777777" w:rsidR="00295E78" w:rsidRDefault="00000000">
            <w:r>
              <w:t>218</w:t>
            </w:r>
          </w:p>
        </w:tc>
        <w:tc>
          <w:tcPr>
            <w:tcW w:w="1975" w:type="dxa"/>
          </w:tcPr>
          <w:p w14:paraId="2B690591" w14:textId="77777777" w:rsidR="00295E78" w:rsidRDefault="00000000">
            <w:r>
              <w:t>Shuffle an Array</w:t>
            </w:r>
          </w:p>
        </w:tc>
        <w:tc>
          <w:tcPr>
            <w:tcW w:w="6196" w:type="dxa"/>
          </w:tcPr>
          <w:p w14:paraId="77074C43" w14:textId="77777777" w:rsidR="00295E78" w:rsidRDefault="00000000">
            <w:r>
              <w:t>https://leetcode.com/problems/shuffle-an-array/</w:t>
            </w:r>
          </w:p>
        </w:tc>
      </w:tr>
      <w:tr w:rsidR="00295E78" w14:paraId="246E86D5" w14:textId="77777777" w:rsidTr="0079196B">
        <w:tc>
          <w:tcPr>
            <w:tcW w:w="685" w:type="dxa"/>
          </w:tcPr>
          <w:p w14:paraId="6760506F" w14:textId="77777777" w:rsidR="00295E78" w:rsidRDefault="00000000">
            <w:r>
              <w:t>219</w:t>
            </w:r>
          </w:p>
        </w:tc>
        <w:tc>
          <w:tcPr>
            <w:tcW w:w="1975" w:type="dxa"/>
          </w:tcPr>
          <w:p w14:paraId="74FAA2CA" w14:textId="77777777" w:rsidR="00295E78" w:rsidRDefault="00000000">
            <w:r>
              <w:t>Mini Parser</w:t>
            </w:r>
          </w:p>
        </w:tc>
        <w:tc>
          <w:tcPr>
            <w:tcW w:w="6196" w:type="dxa"/>
          </w:tcPr>
          <w:p w14:paraId="4E4411DF" w14:textId="77777777" w:rsidR="00295E78" w:rsidRDefault="00000000">
            <w:r>
              <w:t>https://leetcode.com/problems/mini-parser/</w:t>
            </w:r>
          </w:p>
        </w:tc>
      </w:tr>
      <w:tr w:rsidR="00295E78" w14:paraId="267986FF" w14:textId="77777777" w:rsidTr="0079196B">
        <w:tc>
          <w:tcPr>
            <w:tcW w:w="685" w:type="dxa"/>
          </w:tcPr>
          <w:p w14:paraId="3F3765A8" w14:textId="77777777" w:rsidR="00295E78" w:rsidRDefault="00000000">
            <w:r>
              <w:t>220</w:t>
            </w:r>
          </w:p>
        </w:tc>
        <w:tc>
          <w:tcPr>
            <w:tcW w:w="1975" w:type="dxa"/>
          </w:tcPr>
          <w:p w14:paraId="4B43B46C" w14:textId="77777777" w:rsidR="00295E78" w:rsidRDefault="00000000">
            <w:r>
              <w:t>Lexicographical Numbers</w:t>
            </w:r>
          </w:p>
        </w:tc>
        <w:tc>
          <w:tcPr>
            <w:tcW w:w="6196" w:type="dxa"/>
          </w:tcPr>
          <w:p w14:paraId="7F6D7DA1" w14:textId="77777777" w:rsidR="00295E78" w:rsidRDefault="00000000">
            <w:r>
              <w:t>https://leetcode.com/problems/lexicographical-numbers/</w:t>
            </w:r>
          </w:p>
        </w:tc>
      </w:tr>
      <w:tr w:rsidR="00295E78" w14:paraId="2B41F632" w14:textId="77777777" w:rsidTr="0079196B">
        <w:tc>
          <w:tcPr>
            <w:tcW w:w="685" w:type="dxa"/>
          </w:tcPr>
          <w:p w14:paraId="1F3CA1B5" w14:textId="77777777" w:rsidR="00295E78" w:rsidRDefault="00000000">
            <w:r>
              <w:t>221</w:t>
            </w:r>
          </w:p>
        </w:tc>
        <w:tc>
          <w:tcPr>
            <w:tcW w:w="1975" w:type="dxa"/>
          </w:tcPr>
          <w:p w14:paraId="741451A7" w14:textId="77777777" w:rsidR="00295E78" w:rsidRDefault="00000000">
            <w:r>
              <w:t>Longest Absolute File Path</w:t>
            </w:r>
          </w:p>
        </w:tc>
        <w:tc>
          <w:tcPr>
            <w:tcW w:w="6196" w:type="dxa"/>
          </w:tcPr>
          <w:p w14:paraId="4A8D56A6" w14:textId="77777777" w:rsidR="00295E78" w:rsidRDefault="00000000">
            <w:r>
              <w:t>https://leetcode.com/problems/longest-absolute-file-path/</w:t>
            </w:r>
          </w:p>
        </w:tc>
      </w:tr>
      <w:tr w:rsidR="00295E78" w14:paraId="5ED0E84F" w14:textId="77777777" w:rsidTr="0079196B">
        <w:tc>
          <w:tcPr>
            <w:tcW w:w="685" w:type="dxa"/>
          </w:tcPr>
          <w:p w14:paraId="1C8EB87A" w14:textId="77777777" w:rsidR="00295E78" w:rsidRDefault="00000000">
            <w:r>
              <w:t>222</w:t>
            </w:r>
          </w:p>
        </w:tc>
        <w:tc>
          <w:tcPr>
            <w:tcW w:w="1975" w:type="dxa"/>
          </w:tcPr>
          <w:p w14:paraId="2A47F1C5" w14:textId="77777777" w:rsidR="00295E78" w:rsidRDefault="00000000">
            <w:r>
              <w:t>Elimination Game</w:t>
            </w:r>
          </w:p>
        </w:tc>
        <w:tc>
          <w:tcPr>
            <w:tcW w:w="6196" w:type="dxa"/>
          </w:tcPr>
          <w:p w14:paraId="2512D70E" w14:textId="77777777" w:rsidR="00295E78" w:rsidRDefault="00000000">
            <w:r>
              <w:t>https://leetcode.com/problems/elimination-game/</w:t>
            </w:r>
          </w:p>
        </w:tc>
      </w:tr>
      <w:tr w:rsidR="00295E78" w14:paraId="1254B4F4" w14:textId="77777777" w:rsidTr="0079196B">
        <w:tc>
          <w:tcPr>
            <w:tcW w:w="685" w:type="dxa"/>
          </w:tcPr>
          <w:p w14:paraId="0F6D0FB2" w14:textId="77777777" w:rsidR="00295E78" w:rsidRDefault="00000000">
            <w:r>
              <w:t>223</w:t>
            </w:r>
          </w:p>
        </w:tc>
        <w:tc>
          <w:tcPr>
            <w:tcW w:w="1975" w:type="dxa"/>
          </w:tcPr>
          <w:p w14:paraId="65FFCFD7" w14:textId="77777777" w:rsidR="00295E78" w:rsidRDefault="00000000">
            <w:r>
              <w:t>UTF-8 Validation</w:t>
            </w:r>
          </w:p>
        </w:tc>
        <w:tc>
          <w:tcPr>
            <w:tcW w:w="6196" w:type="dxa"/>
          </w:tcPr>
          <w:p w14:paraId="21D56371" w14:textId="77777777" w:rsidR="00295E78" w:rsidRDefault="00000000">
            <w:r>
              <w:t>https://leetcode.com/problems/utf-8-validation/</w:t>
            </w:r>
          </w:p>
        </w:tc>
      </w:tr>
      <w:tr w:rsidR="00295E78" w14:paraId="377EDFF7" w14:textId="77777777" w:rsidTr="0079196B">
        <w:tc>
          <w:tcPr>
            <w:tcW w:w="685" w:type="dxa"/>
          </w:tcPr>
          <w:p w14:paraId="56AEB261" w14:textId="77777777" w:rsidR="00295E78" w:rsidRDefault="00000000">
            <w:r>
              <w:t>224</w:t>
            </w:r>
          </w:p>
        </w:tc>
        <w:tc>
          <w:tcPr>
            <w:tcW w:w="1975" w:type="dxa"/>
          </w:tcPr>
          <w:p w14:paraId="06FE26DB" w14:textId="77777777" w:rsidR="00295E78" w:rsidRDefault="00000000">
            <w:r>
              <w:t>Decode String</w:t>
            </w:r>
          </w:p>
        </w:tc>
        <w:tc>
          <w:tcPr>
            <w:tcW w:w="6196" w:type="dxa"/>
          </w:tcPr>
          <w:p w14:paraId="5F255D73" w14:textId="77777777" w:rsidR="00295E78" w:rsidRDefault="00000000">
            <w:r>
              <w:t>https://leetcode.com/problems/decode-string/</w:t>
            </w:r>
          </w:p>
        </w:tc>
      </w:tr>
      <w:tr w:rsidR="00295E78" w14:paraId="6488C455" w14:textId="77777777" w:rsidTr="0079196B">
        <w:tc>
          <w:tcPr>
            <w:tcW w:w="685" w:type="dxa"/>
          </w:tcPr>
          <w:p w14:paraId="1962E2BF" w14:textId="77777777" w:rsidR="00295E78" w:rsidRDefault="00000000">
            <w:r>
              <w:t>225</w:t>
            </w:r>
          </w:p>
        </w:tc>
        <w:tc>
          <w:tcPr>
            <w:tcW w:w="1975" w:type="dxa"/>
          </w:tcPr>
          <w:p w14:paraId="01A16EF7" w14:textId="77777777" w:rsidR="00295E78" w:rsidRDefault="00000000">
            <w:r>
              <w:t>Longest Substring with At Least K Repeating Characters</w:t>
            </w:r>
          </w:p>
        </w:tc>
        <w:tc>
          <w:tcPr>
            <w:tcW w:w="6196" w:type="dxa"/>
          </w:tcPr>
          <w:p w14:paraId="292AA856" w14:textId="77777777" w:rsidR="00295E78" w:rsidRDefault="00000000">
            <w:r>
              <w:t>https://leetcode.com/problems/longest-substring-with-at-least-k-repeating-characters/</w:t>
            </w:r>
          </w:p>
        </w:tc>
      </w:tr>
      <w:tr w:rsidR="00295E78" w14:paraId="2144E013" w14:textId="77777777" w:rsidTr="0079196B">
        <w:tc>
          <w:tcPr>
            <w:tcW w:w="685" w:type="dxa"/>
          </w:tcPr>
          <w:p w14:paraId="6DE0D518" w14:textId="77777777" w:rsidR="00295E78" w:rsidRDefault="00000000">
            <w:r>
              <w:t>226</w:t>
            </w:r>
          </w:p>
        </w:tc>
        <w:tc>
          <w:tcPr>
            <w:tcW w:w="1975" w:type="dxa"/>
          </w:tcPr>
          <w:p w14:paraId="655BE491" w14:textId="77777777" w:rsidR="00295E78" w:rsidRDefault="00000000">
            <w:r>
              <w:t>Rotate Function</w:t>
            </w:r>
          </w:p>
        </w:tc>
        <w:tc>
          <w:tcPr>
            <w:tcW w:w="6196" w:type="dxa"/>
          </w:tcPr>
          <w:p w14:paraId="115C696B" w14:textId="77777777" w:rsidR="00295E78" w:rsidRDefault="00000000">
            <w:r>
              <w:t>https://leetcode.com/problems/rotate-function/</w:t>
            </w:r>
          </w:p>
        </w:tc>
      </w:tr>
      <w:tr w:rsidR="00295E78" w14:paraId="3F2CCA16" w14:textId="77777777" w:rsidTr="0079196B">
        <w:tc>
          <w:tcPr>
            <w:tcW w:w="685" w:type="dxa"/>
          </w:tcPr>
          <w:p w14:paraId="6A550733" w14:textId="77777777" w:rsidR="00295E78" w:rsidRDefault="00000000">
            <w:r>
              <w:t>227</w:t>
            </w:r>
          </w:p>
        </w:tc>
        <w:tc>
          <w:tcPr>
            <w:tcW w:w="1975" w:type="dxa"/>
          </w:tcPr>
          <w:p w14:paraId="5B02289C" w14:textId="77777777" w:rsidR="00295E78" w:rsidRDefault="00000000">
            <w:r>
              <w:t>Integer Replacement</w:t>
            </w:r>
          </w:p>
        </w:tc>
        <w:tc>
          <w:tcPr>
            <w:tcW w:w="6196" w:type="dxa"/>
          </w:tcPr>
          <w:p w14:paraId="7CDCD6E3" w14:textId="77777777" w:rsidR="00295E78" w:rsidRDefault="00000000">
            <w:r>
              <w:t>https://leetcode.com/problems/integer-replacement/</w:t>
            </w:r>
          </w:p>
        </w:tc>
      </w:tr>
      <w:tr w:rsidR="00295E78" w14:paraId="7FDDF33C" w14:textId="77777777" w:rsidTr="0079196B">
        <w:tc>
          <w:tcPr>
            <w:tcW w:w="685" w:type="dxa"/>
          </w:tcPr>
          <w:p w14:paraId="34517F24" w14:textId="77777777" w:rsidR="00295E78" w:rsidRDefault="00000000">
            <w:r>
              <w:t>228</w:t>
            </w:r>
          </w:p>
        </w:tc>
        <w:tc>
          <w:tcPr>
            <w:tcW w:w="1975" w:type="dxa"/>
          </w:tcPr>
          <w:p w14:paraId="3587570E" w14:textId="77777777" w:rsidR="00295E78" w:rsidRDefault="00000000">
            <w:r>
              <w:t>Random Pick Index</w:t>
            </w:r>
          </w:p>
        </w:tc>
        <w:tc>
          <w:tcPr>
            <w:tcW w:w="6196" w:type="dxa"/>
          </w:tcPr>
          <w:p w14:paraId="242378CC" w14:textId="77777777" w:rsidR="00295E78" w:rsidRDefault="00000000">
            <w:r>
              <w:t>https://leetcode.com/problems/random-pick-index/</w:t>
            </w:r>
          </w:p>
        </w:tc>
      </w:tr>
      <w:tr w:rsidR="00295E78" w14:paraId="40372727" w14:textId="77777777" w:rsidTr="0079196B">
        <w:tc>
          <w:tcPr>
            <w:tcW w:w="685" w:type="dxa"/>
          </w:tcPr>
          <w:p w14:paraId="00C94FCB" w14:textId="77777777" w:rsidR="00295E78" w:rsidRDefault="00000000">
            <w:r>
              <w:t>229</w:t>
            </w:r>
          </w:p>
        </w:tc>
        <w:tc>
          <w:tcPr>
            <w:tcW w:w="1975" w:type="dxa"/>
          </w:tcPr>
          <w:p w14:paraId="4606D020" w14:textId="77777777" w:rsidR="00295E78" w:rsidRDefault="00000000">
            <w:r>
              <w:t>Evaluate Division</w:t>
            </w:r>
          </w:p>
        </w:tc>
        <w:tc>
          <w:tcPr>
            <w:tcW w:w="6196" w:type="dxa"/>
          </w:tcPr>
          <w:p w14:paraId="0E6B2A01" w14:textId="77777777" w:rsidR="00295E78" w:rsidRDefault="00000000">
            <w:r>
              <w:t>https://leetcode.com/problems/evaluate-division/</w:t>
            </w:r>
          </w:p>
        </w:tc>
      </w:tr>
      <w:tr w:rsidR="00295E78" w14:paraId="30C49305" w14:textId="77777777" w:rsidTr="0079196B">
        <w:tc>
          <w:tcPr>
            <w:tcW w:w="685" w:type="dxa"/>
          </w:tcPr>
          <w:p w14:paraId="1EE5E540" w14:textId="77777777" w:rsidR="00295E78" w:rsidRDefault="00000000">
            <w:r>
              <w:t>230</w:t>
            </w:r>
          </w:p>
        </w:tc>
        <w:tc>
          <w:tcPr>
            <w:tcW w:w="1975" w:type="dxa"/>
          </w:tcPr>
          <w:p w14:paraId="7498992B" w14:textId="77777777" w:rsidR="00295E78" w:rsidRDefault="00000000">
            <w:r>
              <w:t>Nth Digit</w:t>
            </w:r>
          </w:p>
        </w:tc>
        <w:tc>
          <w:tcPr>
            <w:tcW w:w="6196" w:type="dxa"/>
          </w:tcPr>
          <w:p w14:paraId="1D390D6B" w14:textId="77777777" w:rsidR="00295E78" w:rsidRDefault="00000000">
            <w:r>
              <w:t>https://leetcode.com/problems/nth-digit/</w:t>
            </w:r>
          </w:p>
        </w:tc>
      </w:tr>
      <w:tr w:rsidR="00295E78" w14:paraId="6C5C1FDB" w14:textId="77777777" w:rsidTr="0079196B">
        <w:tc>
          <w:tcPr>
            <w:tcW w:w="685" w:type="dxa"/>
          </w:tcPr>
          <w:p w14:paraId="0048F5CC" w14:textId="77777777" w:rsidR="00295E78" w:rsidRDefault="00000000">
            <w:r>
              <w:t>231</w:t>
            </w:r>
          </w:p>
        </w:tc>
        <w:tc>
          <w:tcPr>
            <w:tcW w:w="1975" w:type="dxa"/>
          </w:tcPr>
          <w:p w14:paraId="0A0A3175" w14:textId="77777777" w:rsidR="00295E78" w:rsidRDefault="00000000">
            <w:r>
              <w:t>Remove K Digits</w:t>
            </w:r>
          </w:p>
        </w:tc>
        <w:tc>
          <w:tcPr>
            <w:tcW w:w="6196" w:type="dxa"/>
          </w:tcPr>
          <w:p w14:paraId="44181EA3" w14:textId="77777777" w:rsidR="00295E78" w:rsidRDefault="00000000">
            <w:r>
              <w:t>https://leetcode.com/problems/remove-k-digits/</w:t>
            </w:r>
          </w:p>
        </w:tc>
      </w:tr>
      <w:tr w:rsidR="00295E78" w14:paraId="225DC31F" w14:textId="77777777" w:rsidTr="0079196B">
        <w:tc>
          <w:tcPr>
            <w:tcW w:w="685" w:type="dxa"/>
          </w:tcPr>
          <w:p w14:paraId="253EFE82" w14:textId="77777777" w:rsidR="00295E78" w:rsidRDefault="00000000">
            <w:r>
              <w:t>232</w:t>
            </w:r>
          </w:p>
        </w:tc>
        <w:tc>
          <w:tcPr>
            <w:tcW w:w="1975" w:type="dxa"/>
          </w:tcPr>
          <w:p w14:paraId="7CB69511" w14:textId="77777777" w:rsidR="00295E78" w:rsidRDefault="00000000">
            <w:r>
              <w:t>Queue Reconstruction by Height</w:t>
            </w:r>
          </w:p>
        </w:tc>
        <w:tc>
          <w:tcPr>
            <w:tcW w:w="6196" w:type="dxa"/>
          </w:tcPr>
          <w:p w14:paraId="0381B733" w14:textId="77777777" w:rsidR="00295E78" w:rsidRDefault="00000000">
            <w:r>
              <w:t>https://leetcode.com/problems/queue-reconstruction-by-height/</w:t>
            </w:r>
          </w:p>
        </w:tc>
      </w:tr>
      <w:tr w:rsidR="00295E78" w14:paraId="6A40B64A" w14:textId="77777777" w:rsidTr="0079196B">
        <w:tc>
          <w:tcPr>
            <w:tcW w:w="685" w:type="dxa"/>
          </w:tcPr>
          <w:p w14:paraId="02133A75" w14:textId="77777777" w:rsidR="00295E78" w:rsidRDefault="00000000">
            <w:r>
              <w:t>233</w:t>
            </w:r>
          </w:p>
        </w:tc>
        <w:tc>
          <w:tcPr>
            <w:tcW w:w="1975" w:type="dxa"/>
          </w:tcPr>
          <w:p w14:paraId="36B644D7" w14:textId="77777777" w:rsidR="00295E78" w:rsidRDefault="00000000">
            <w:r>
              <w:t>Arithmetic Slices</w:t>
            </w:r>
          </w:p>
        </w:tc>
        <w:tc>
          <w:tcPr>
            <w:tcW w:w="6196" w:type="dxa"/>
          </w:tcPr>
          <w:p w14:paraId="097BB7A4" w14:textId="77777777" w:rsidR="00295E78" w:rsidRDefault="00000000">
            <w:r>
              <w:t>https://leetcode.com/problems/arithmetic-slices/</w:t>
            </w:r>
          </w:p>
        </w:tc>
      </w:tr>
      <w:tr w:rsidR="00295E78" w14:paraId="75624944" w14:textId="77777777" w:rsidTr="0079196B">
        <w:tc>
          <w:tcPr>
            <w:tcW w:w="685" w:type="dxa"/>
          </w:tcPr>
          <w:p w14:paraId="4F9E1910" w14:textId="77777777" w:rsidR="00295E78" w:rsidRDefault="00000000">
            <w:r>
              <w:t>234</w:t>
            </w:r>
          </w:p>
        </w:tc>
        <w:tc>
          <w:tcPr>
            <w:tcW w:w="1975" w:type="dxa"/>
          </w:tcPr>
          <w:p w14:paraId="7F344F07" w14:textId="77777777" w:rsidR="00295E78" w:rsidRDefault="00000000">
            <w:r>
              <w:t>Partition Equal Subset Sum</w:t>
            </w:r>
          </w:p>
        </w:tc>
        <w:tc>
          <w:tcPr>
            <w:tcW w:w="6196" w:type="dxa"/>
          </w:tcPr>
          <w:p w14:paraId="14C8C60B" w14:textId="77777777" w:rsidR="00295E78" w:rsidRDefault="00000000">
            <w:r>
              <w:t>https://leetcode.com/problems/partition-equal-subset-sum/</w:t>
            </w:r>
          </w:p>
        </w:tc>
      </w:tr>
      <w:tr w:rsidR="00295E78" w14:paraId="7F935C1E" w14:textId="77777777" w:rsidTr="0079196B">
        <w:tc>
          <w:tcPr>
            <w:tcW w:w="685" w:type="dxa"/>
          </w:tcPr>
          <w:p w14:paraId="56A1BB86" w14:textId="77777777" w:rsidR="00295E78" w:rsidRDefault="00000000">
            <w:r>
              <w:t>235</w:t>
            </w:r>
          </w:p>
        </w:tc>
        <w:tc>
          <w:tcPr>
            <w:tcW w:w="1975" w:type="dxa"/>
          </w:tcPr>
          <w:p w14:paraId="15A3ED68" w14:textId="77777777" w:rsidR="00295E78" w:rsidRDefault="00000000">
            <w:r>
              <w:t>Pacific Atlantic Water Flow</w:t>
            </w:r>
          </w:p>
        </w:tc>
        <w:tc>
          <w:tcPr>
            <w:tcW w:w="6196" w:type="dxa"/>
          </w:tcPr>
          <w:p w14:paraId="4CD76D92" w14:textId="77777777" w:rsidR="00295E78" w:rsidRDefault="00000000">
            <w:r>
              <w:t>https://leetcode.com/problems/pacific-atlantic-water-flow/</w:t>
            </w:r>
          </w:p>
        </w:tc>
      </w:tr>
      <w:tr w:rsidR="00295E78" w14:paraId="6C17DAFA" w14:textId="77777777" w:rsidTr="0079196B">
        <w:tc>
          <w:tcPr>
            <w:tcW w:w="685" w:type="dxa"/>
          </w:tcPr>
          <w:p w14:paraId="5341E22F" w14:textId="77777777" w:rsidR="00295E78" w:rsidRDefault="00000000">
            <w:r>
              <w:t>236</w:t>
            </w:r>
          </w:p>
        </w:tc>
        <w:tc>
          <w:tcPr>
            <w:tcW w:w="1975" w:type="dxa"/>
          </w:tcPr>
          <w:p w14:paraId="218F0582" w14:textId="77777777" w:rsidR="00295E78" w:rsidRDefault="00000000">
            <w:r>
              <w:t>Sentence Screen Fitting</w:t>
            </w:r>
          </w:p>
        </w:tc>
        <w:tc>
          <w:tcPr>
            <w:tcW w:w="6196" w:type="dxa"/>
          </w:tcPr>
          <w:p w14:paraId="06D31D4E" w14:textId="77777777" w:rsidR="00295E78" w:rsidRDefault="00000000">
            <w:r>
              <w:t>https://leetcode.com/problems/sentence-screen-fitting/</w:t>
            </w:r>
          </w:p>
        </w:tc>
      </w:tr>
      <w:tr w:rsidR="00295E78" w14:paraId="589C1AB0" w14:textId="77777777" w:rsidTr="0079196B">
        <w:tc>
          <w:tcPr>
            <w:tcW w:w="685" w:type="dxa"/>
          </w:tcPr>
          <w:p w14:paraId="6A389803" w14:textId="77777777" w:rsidR="00295E78" w:rsidRDefault="00000000">
            <w:r>
              <w:t>237</w:t>
            </w:r>
          </w:p>
        </w:tc>
        <w:tc>
          <w:tcPr>
            <w:tcW w:w="1975" w:type="dxa"/>
          </w:tcPr>
          <w:p w14:paraId="182C9A36" w14:textId="77777777" w:rsidR="00295E78" w:rsidRDefault="00000000">
            <w:r>
              <w:t>Battleships in a Board</w:t>
            </w:r>
          </w:p>
        </w:tc>
        <w:tc>
          <w:tcPr>
            <w:tcW w:w="6196" w:type="dxa"/>
          </w:tcPr>
          <w:p w14:paraId="0224CB69" w14:textId="77777777" w:rsidR="00295E78" w:rsidRDefault="00000000">
            <w:r>
              <w:t>https://leetcode.com/problems/battleships-in-a-board/</w:t>
            </w:r>
          </w:p>
        </w:tc>
      </w:tr>
      <w:tr w:rsidR="00295E78" w14:paraId="354F4B88" w14:textId="77777777" w:rsidTr="0079196B">
        <w:tc>
          <w:tcPr>
            <w:tcW w:w="685" w:type="dxa"/>
          </w:tcPr>
          <w:p w14:paraId="77B8BDD5" w14:textId="77777777" w:rsidR="00295E78" w:rsidRDefault="00000000">
            <w:r>
              <w:t>238</w:t>
            </w:r>
          </w:p>
        </w:tc>
        <w:tc>
          <w:tcPr>
            <w:tcW w:w="1975" w:type="dxa"/>
          </w:tcPr>
          <w:p w14:paraId="05579ACE" w14:textId="77777777" w:rsidR="00295E78" w:rsidRDefault="00000000">
            <w:r>
              <w:t>Maximum XOR of Two Numbers in an Array</w:t>
            </w:r>
          </w:p>
        </w:tc>
        <w:tc>
          <w:tcPr>
            <w:tcW w:w="6196" w:type="dxa"/>
          </w:tcPr>
          <w:p w14:paraId="0CDA7F38" w14:textId="77777777" w:rsidR="00295E78" w:rsidRDefault="00000000">
            <w:r>
              <w:t>https://leetcode.com/problems/maximum-xor-of-two-numbers-in-an-array/</w:t>
            </w:r>
          </w:p>
        </w:tc>
      </w:tr>
      <w:tr w:rsidR="00295E78" w14:paraId="40096D6E" w14:textId="77777777" w:rsidTr="0079196B">
        <w:tc>
          <w:tcPr>
            <w:tcW w:w="685" w:type="dxa"/>
          </w:tcPr>
          <w:p w14:paraId="3E115F1F" w14:textId="77777777" w:rsidR="00295E78" w:rsidRDefault="00000000">
            <w:r>
              <w:t>239</w:t>
            </w:r>
          </w:p>
        </w:tc>
        <w:tc>
          <w:tcPr>
            <w:tcW w:w="1975" w:type="dxa"/>
          </w:tcPr>
          <w:p w14:paraId="3B7B0360" w14:textId="77777777" w:rsidR="00295E78" w:rsidRDefault="00000000">
            <w:r>
              <w:t>Reconstruct Original Digits from English</w:t>
            </w:r>
          </w:p>
        </w:tc>
        <w:tc>
          <w:tcPr>
            <w:tcW w:w="6196" w:type="dxa"/>
          </w:tcPr>
          <w:p w14:paraId="793D4EEA" w14:textId="77777777" w:rsidR="00295E78" w:rsidRDefault="00000000">
            <w:r>
              <w:t>https://leetcode.com/problems/reconstruct-original-digits-from-english/</w:t>
            </w:r>
          </w:p>
        </w:tc>
      </w:tr>
      <w:tr w:rsidR="00295E78" w14:paraId="6F06BFD0" w14:textId="77777777" w:rsidTr="0079196B">
        <w:tc>
          <w:tcPr>
            <w:tcW w:w="685" w:type="dxa"/>
          </w:tcPr>
          <w:p w14:paraId="44B7E9B4" w14:textId="77777777" w:rsidR="00295E78" w:rsidRDefault="00000000">
            <w:r>
              <w:t>240</w:t>
            </w:r>
          </w:p>
        </w:tc>
        <w:tc>
          <w:tcPr>
            <w:tcW w:w="1975" w:type="dxa"/>
          </w:tcPr>
          <w:p w14:paraId="5E8D88F0" w14:textId="77777777" w:rsidR="00295E78" w:rsidRDefault="00000000">
            <w:r>
              <w:t>Longest Repeating Character Replacement</w:t>
            </w:r>
          </w:p>
        </w:tc>
        <w:tc>
          <w:tcPr>
            <w:tcW w:w="6196" w:type="dxa"/>
          </w:tcPr>
          <w:p w14:paraId="76CB4443" w14:textId="77777777" w:rsidR="00295E78" w:rsidRDefault="00000000">
            <w:r>
              <w:t>https://leetcode.com/problems/longest-repeating-character-replacement/</w:t>
            </w:r>
          </w:p>
        </w:tc>
      </w:tr>
      <w:tr w:rsidR="00295E78" w14:paraId="79576236" w14:textId="77777777" w:rsidTr="0079196B">
        <w:tc>
          <w:tcPr>
            <w:tcW w:w="685" w:type="dxa"/>
          </w:tcPr>
          <w:p w14:paraId="70F989F7" w14:textId="77777777" w:rsidR="00295E78" w:rsidRDefault="00000000">
            <w:r>
              <w:t>241</w:t>
            </w:r>
          </w:p>
        </w:tc>
        <w:tc>
          <w:tcPr>
            <w:tcW w:w="1975" w:type="dxa"/>
          </w:tcPr>
          <w:p w14:paraId="302ECF3A" w14:textId="77777777" w:rsidR="00295E78" w:rsidRDefault="00000000">
            <w:r>
              <w:t>Convert Binary Search Tree to Sorted Doubly Linked List</w:t>
            </w:r>
          </w:p>
        </w:tc>
        <w:tc>
          <w:tcPr>
            <w:tcW w:w="6196" w:type="dxa"/>
          </w:tcPr>
          <w:p w14:paraId="0ED0BFB6" w14:textId="77777777" w:rsidR="00295E78" w:rsidRDefault="00000000">
            <w:r>
              <w:t>https://leetcode.com/problems/convert-binary-search-tree-to-sorted-doubly-linked-list/</w:t>
            </w:r>
          </w:p>
        </w:tc>
      </w:tr>
      <w:tr w:rsidR="00295E78" w14:paraId="554D915B" w14:textId="77777777" w:rsidTr="0079196B">
        <w:tc>
          <w:tcPr>
            <w:tcW w:w="685" w:type="dxa"/>
          </w:tcPr>
          <w:p w14:paraId="285F9B31" w14:textId="77777777" w:rsidR="00295E78" w:rsidRDefault="00000000">
            <w:r>
              <w:t>242</w:t>
            </w:r>
          </w:p>
        </w:tc>
        <w:tc>
          <w:tcPr>
            <w:tcW w:w="1975" w:type="dxa"/>
          </w:tcPr>
          <w:p w14:paraId="76D17E17" w14:textId="77777777" w:rsidR="00295E78" w:rsidRDefault="00000000">
            <w:r>
              <w:t>Construct Quad Tree</w:t>
            </w:r>
          </w:p>
        </w:tc>
        <w:tc>
          <w:tcPr>
            <w:tcW w:w="6196" w:type="dxa"/>
          </w:tcPr>
          <w:p w14:paraId="5DDF29A5" w14:textId="77777777" w:rsidR="00295E78" w:rsidRDefault="00000000">
            <w:r>
              <w:t>https://leetcode.com/problems/construct-quad-tree/</w:t>
            </w:r>
          </w:p>
        </w:tc>
      </w:tr>
      <w:tr w:rsidR="00295E78" w14:paraId="2B405303" w14:textId="77777777" w:rsidTr="0079196B">
        <w:tc>
          <w:tcPr>
            <w:tcW w:w="685" w:type="dxa"/>
          </w:tcPr>
          <w:p w14:paraId="1BCE37E9" w14:textId="77777777" w:rsidR="00295E78" w:rsidRDefault="00000000">
            <w:r>
              <w:t>243</w:t>
            </w:r>
          </w:p>
        </w:tc>
        <w:tc>
          <w:tcPr>
            <w:tcW w:w="1975" w:type="dxa"/>
          </w:tcPr>
          <w:p w14:paraId="5143B60B" w14:textId="77777777" w:rsidR="00295E78" w:rsidRDefault="00000000">
            <w:r>
              <w:t>N-ary Tree Level Order Traversal</w:t>
            </w:r>
          </w:p>
        </w:tc>
        <w:tc>
          <w:tcPr>
            <w:tcW w:w="6196" w:type="dxa"/>
          </w:tcPr>
          <w:p w14:paraId="2DAB9A04" w14:textId="77777777" w:rsidR="00295E78" w:rsidRDefault="00000000">
            <w:r>
              <w:t>https://leetcode.com/problems/n-ary-tree-level-order-traversal/</w:t>
            </w:r>
          </w:p>
        </w:tc>
      </w:tr>
      <w:tr w:rsidR="00295E78" w14:paraId="5E3AE7E4" w14:textId="77777777" w:rsidTr="0079196B">
        <w:tc>
          <w:tcPr>
            <w:tcW w:w="685" w:type="dxa"/>
          </w:tcPr>
          <w:p w14:paraId="5DBD5F79" w14:textId="77777777" w:rsidR="00295E78" w:rsidRDefault="00000000">
            <w:r>
              <w:t>244</w:t>
            </w:r>
          </w:p>
        </w:tc>
        <w:tc>
          <w:tcPr>
            <w:tcW w:w="1975" w:type="dxa"/>
          </w:tcPr>
          <w:p w14:paraId="45048670" w14:textId="77777777" w:rsidR="00295E78" w:rsidRDefault="00000000">
            <w:r>
              <w:t>Flatten a Multilevel Doubly Linked List</w:t>
            </w:r>
          </w:p>
        </w:tc>
        <w:tc>
          <w:tcPr>
            <w:tcW w:w="6196" w:type="dxa"/>
          </w:tcPr>
          <w:p w14:paraId="59A65C97" w14:textId="77777777" w:rsidR="00295E78" w:rsidRDefault="00000000">
            <w:r>
              <w:t>https://leetcode.com/problems/flatten-a-multilevel-doubly-linked-list/</w:t>
            </w:r>
          </w:p>
        </w:tc>
      </w:tr>
      <w:tr w:rsidR="00295E78" w14:paraId="0A89B9ED" w14:textId="77777777" w:rsidTr="0079196B">
        <w:tc>
          <w:tcPr>
            <w:tcW w:w="685" w:type="dxa"/>
          </w:tcPr>
          <w:p w14:paraId="14DF0A45" w14:textId="77777777" w:rsidR="00295E78" w:rsidRDefault="00000000">
            <w:r>
              <w:t>245</w:t>
            </w:r>
          </w:p>
        </w:tc>
        <w:tc>
          <w:tcPr>
            <w:tcW w:w="1975" w:type="dxa"/>
          </w:tcPr>
          <w:p w14:paraId="4B99B6E2" w14:textId="77777777" w:rsidR="00295E78" w:rsidRDefault="00000000">
            <w:r>
              <w:t>Minimum Genetic Mutation</w:t>
            </w:r>
          </w:p>
        </w:tc>
        <w:tc>
          <w:tcPr>
            <w:tcW w:w="6196" w:type="dxa"/>
          </w:tcPr>
          <w:p w14:paraId="6309D052" w14:textId="77777777" w:rsidR="00295E78" w:rsidRDefault="00000000">
            <w:r>
              <w:t>https://leetcode.com/problems/minimum-genetic-mutation/</w:t>
            </w:r>
          </w:p>
        </w:tc>
      </w:tr>
      <w:tr w:rsidR="00295E78" w14:paraId="2B6C6723" w14:textId="77777777" w:rsidTr="0079196B">
        <w:tc>
          <w:tcPr>
            <w:tcW w:w="685" w:type="dxa"/>
          </w:tcPr>
          <w:p w14:paraId="60AE6E4C" w14:textId="77777777" w:rsidR="00295E78" w:rsidRDefault="00000000">
            <w:r>
              <w:t>246</w:t>
            </w:r>
          </w:p>
        </w:tc>
        <w:tc>
          <w:tcPr>
            <w:tcW w:w="1975" w:type="dxa"/>
          </w:tcPr>
          <w:p w14:paraId="1ECA321A" w14:textId="77777777" w:rsidR="00295E78" w:rsidRDefault="00000000">
            <w:r>
              <w:t>Non-overlapping Intervals</w:t>
            </w:r>
          </w:p>
        </w:tc>
        <w:tc>
          <w:tcPr>
            <w:tcW w:w="6196" w:type="dxa"/>
          </w:tcPr>
          <w:p w14:paraId="4DF0D6C7" w14:textId="77777777" w:rsidR="00295E78" w:rsidRDefault="00000000">
            <w:r>
              <w:t>https://leetcode.com/problems/non-overlapping-intervals/</w:t>
            </w:r>
          </w:p>
        </w:tc>
      </w:tr>
      <w:tr w:rsidR="00295E78" w14:paraId="2EABDB91" w14:textId="77777777" w:rsidTr="0079196B">
        <w:tc>
          <w:tcPr>
            <w:tcW w:w="685" w:type="dxa"/>
          </w:tcPr>
          <w:p w14:paraId="78BD7131" w14:textId="77777777" w:rsidR="00295E78" w:rsidRDefault="00000000">
            <w:r>
              <w:t>247</w:t>
            </w:r>
          </w:p>
        </w:tc>
        <w:tc>
          <w:tcPr>
            <w:tcW w:w="1975" w:type="dxa"/>
          </w:tcPr>
          <w:p w14:paraId="16AC6FF2" w14:textId="77777777" w:rsidR="00295E78" w:rsidRDefault="00000000">
            <w:r>
              <w:t>Find Right Interval</w:t>
            </w:r>
          </w:p>
        </w:tc>
        <w:tc>
          <w:tcPr>
            <w:tcW w:w="6196" w:type="dxa"/>
          </w:tcPr>
          <w:p w14:paraId="704F563A" w14:textId="77777777" w:rsidR="00295E78" w:rsidRDefault="00000000">
            <w:r>
              <w:t>https://leetcode.com/problems/find-right-interval/</w:t>
            </w:r>
          </w:p>
        </w:tc>
      </w:tr>
      <w:tr w:rsidR="00295E78" w14:paraId="347A8ECD" w14:textId="77777777" w:rsidTr="0079196B">
        <w:tc>
          <w:tcPr>
            <w:tcW w:w="685" w:type="dxa"/>
          </w:tcPr>
          <w:p w14:paraId="1213241E" w14:textId="77777777" w:rsidR="00295E78" w:rsidRDefault="00000000">
            <w:r>
              <w:t>248</w:t>
            </w:r>
          </w:p>
        </w:tc>
        <w:tc>
          <w:tcPr>
            <w:tcW w:w="1975" w:type="dxa"/>
          </w:tcPr>
          <w:p w14:paraId="035D4F98" w14:textId="77777777" w:rsidR="00295E78" w:rsidRDefault="00000000">
            <w:r>
              <w:t>Path Sum III</w:t>
            </w:r>
          </w:p>
        </w:tc>
        <w:tc>
          <w:tcPr>
            <w:tcW w:w="6196" w:type="dxa"/>
          </w:tcPr>
          <w:p w14:paraId="2DC332A4" w14:textId="77777777" w:rsidR="00295E78" w:rsidRDefault="00000000">
            <w:r>
              <w:t>https://leetcode.com/problems/path-sum-iii/</w:t>
            </w:r>
          </w:p>
        </w:tc>
      </w:tr>
      <w:tr w:rsidR="00295E78" w14:paraId="7BF53A9E" w14:textId="77777777" w:rsidTr="0079196B">
        <w:tc>
          <w:tcPr>
            <w:tcW w:w="685" w:type="dxa"/>
          </w:tcPr>
          <w:p w14:paraId="5CC5246A" w14:textId="77777777" w:rsidR="00295E78" w:rsidRDefault="00000000">
            <w:r>
              <w:t>249</w:t>
            </w:r>
          </w:p>
        </w:tc>
        <w:tc>
          <w:tcPr>
            <w:tcW w:w="1975" w:type="dxa"/>
          </w:tcPr>
          <w:p w14:paraId="1212DD76" w14:textId="77777777" w:rsidR="00295E78" w:rsidRDefault="00000000">
            <w:r>
              <w:t>Find All Anagrams in a String</w:t>
            </w:r>
          </w:p>
        </w:tc>
        <w:tc>
          <w:tcPr>
            <w:tcW w:w="6196" w:type="dxa"/>
          </w:tcPr>
          <w:p w14:paraId="78C6C15E" w14:textId="77777777" w:rsidR="00295E78" w:rsidRDefault="00000000">
            <w:r>
              <w:t>https://leetcode.com/problems/find-all-anagrams-in-a-string/</w:t>
            </w:r>
          </w:p>
        </w:tc>
      </w:tr>
      <w:tr w:rsidR="00295E78" w14:paraId="74A475DB" w14:textId="77777777" w:rsidTr="0079196B">
        <w:tc>
          <w:tcPr>
            <w:tcW w:w="685" w:type="dxa"/>
          </w:tcPr>
          <w:p w14:paraId="09D6A8D4" w14:textId="77777777" w:rsidR="00295E78" w:rsidRDefault="00000000">
            <w:r>
              <w:t>250</w:t>
            </w:r>
          </w:p>
        </w:tc>
        <w:tc>
          <w:tcPr>
            <w:tcW w:w="1975" w:type="dxa"/>
          </w:tcPr>
          <w:p w14:paraId="0B177003" w14:textId="77777777" w:rsidR="00295E78" w:rsidRDefault="00000000">
            <w:r>
              <w:t>Ternary Expression Parser</w:t>
            </w:r>
          </w:p>
        </w:tc>
        <w:tc>
          <w:tcPr>
            <w:tcW w:w="6196" w:type="dxa"/>
          </w:tcPr>
          <w:p w14:paraId="1D30CFE6" w14:textId="77777777" w:rsidR="00295E78" w:rsidRDefault="00000000">
            <w:r>
              <w:t>https://leetcode.com/problems/ternary-expression-parser/</w:t>
            </w:r>
          </w:p>
        </w:tc>
      </w:tr>
      <w:tr w:rsidR="00295E78" w14:paraId="3D25D292" w14:textId="77777777" w:rsidTr="0079196B">
        <w:tc>
          <w:tcPr>
            <w:tcW w:w="685" w:type="dxa"/>
          </w:tcPr>
          <w:p w14:paraId="644A4173" w14:textId="77777777" w:rsidR="00295E78" w:rsidRDefault="00000000">
            <w:r>
              <w:t>251</w:t>
            </w:r>
          </w:p>
        </w:tc>
        <w:tc>
          <w:tcPr>
            <w:tcW w:w="1975" w:type="dxa"/>
          </w:tcPr>
          <w:p w14:paraId="0FBDD264" w14:textId="77777777" w:rsidR="00295E78" w:rsidRDefault="00000000">
            <w:r>
              <w:t>Find All Duplicates in an Array</w:t>
            </w:r>
          </w:p>
        </w:tc>
        <w:tc>
          <w:tcPr>
            <w:tcW w:w="6196" w:type="dxa"/>
          </w:tcPr>
          <w:p w14:paraId="003CF23E" w14:textId="77777777" w:rsidR="00295E78" w:rsidRDefault="00000000">
            <w:r>
              <w:t>https://leetcode.com/problems/find-all-duplicates-in-an-array/</w:t>
            </w:r>
          </w:p>
        </w:tc>
      </w:tr>
      <w:tr w:rsidR="00295E78" w14:paraId="19C0660C" w14:textId="77777777" w:rsidTr="0079196B">
        <w:tc>
          <w:tcPr>
            <w:tcW w:w="685" w:type="dxa"/>
          </w:tcPr>
          <w:p w14:paraId="6F0BFEA8" w14:textId="77777777" w:rsidR="00295E78" w:rsidRDefault="00000000">
            <w:r>
              <w:t>252</w:t>
            </w:r>
          </w:p>
        </w:tc>
        <w:tc>
          <w:tcPr>
            <w:tcW w:w="1975" w:type="dxa"/>
          </w:tcPr>
          <w:p w14:paraId="3A357688" w14:textId="77777777" w:rsidR="00295E78" w:rsidRDefault="00000000">
            <w:r>
              <w:t>String Compression</w:t>
            </w:r>
          </w:p>
        </w:tc>
        <w:tc>
          <w:tcPr>
            <w:tcW w:w="6196" w:type="dxa"/>
          </w:tcPr>
          <w:p w14:paraId="301110DB" w14:textId="77777777" w:rsidR="00295E78" w:rsidRDefault="00000000">
            <w:r>
              <w:t>https://leetcode.com/problems/string-compression/</w:t>
            </w:r>
          </w:p>
        </w:tc>
      </w:tr>
      <w:tr w:rsidR="00295E78" w14:paraId="66CF52E1" w14:textId="77777777" w:rsidTr="0079196B">
        <w:tc>
          <w:tcPr>
            <w:tcW w:w="685" w:type="dxa"/>
          </w:tcPr>
          <w:p w14:paraId="05178E97" w14:textId="77777777" w:rsidR="00295E78" w:rsidRDefault="00000000">
            <w:r>
              <w:t>253</w:t>
            </w:r>
          </w:p>
        </w:tc>
        <w:tc>
          <w:tcPr>
            <w:tcW w:w="1975" w:type="dxa"/>
          </w:tcPr>
          <w:p w14:paraId="73C5DB1E" w14:textId="77777777" w:rsidR="00295E78" w:rsidRDefault="00000000">
            <w:r>
              <w:t>Sequence Reconstruction</w:t>
            </w:r>
          </w:p>
        </w:tc>
        <w:tc>
          <w:tcPr>
            <w:tcW w:w="6196" w:type="dxa"/>
          </w:tcPr>
          <w:p w14:paraId="08740ACF" w14:textId="77777777" w:rsidR="00295E78" w:rsidRDefault="00000000">
            <w:r>
              <w:t>https://leetcode.com/problems/sequence-reconstruction/</w:t>
            </w:r>
          </w:p>
        </w:tc>
      </w:tr>
      <w:tr w:rsidR="00295E78" w14:paraId="2FE17290" w14:textId="77777777" w:rsidTr="0079196B">
        <w:tc>
          <w:tcPr>
            <w:tcW w:w="685" w:type="dxa"/>
          </w:tcPr>
          <w:p w14:paraId="3AAB7DF8" w14:textId="77777777" w:rsidR="00295E78" w:rsidRDefault="00000000">
            <w:r>
              <w:t>254</w:t>
            </w:r>
          </w:p>
        </w:tc>
        <w:tc>
          <w:tcPr>
            <w:tcW w:w="1975" w:type="dxa"/>
          </w:tcPr>
          <w:p w14:paraId="600C7313" w14:textId="77777777" w:rsidR="00295E78" w:rsidRDefault="00000000">
            <w:r>
              <w:t>Add Two Numbers II</w:t>
            </w:r>
          </w:p>
        </w:tc>
        <w:tc>
          <w:tcPr>
            <w:tcW w:w="6196" w:type="dxa"/>
          </w:tcPr>
          <w:p w14:paraId="58A793E4" w14:textId="77777777" w:rsidR="00295E78" w:rsidRDefault="00000000">
            <w:r>
              <w:t>https://leetcode.com/problems/add-two-numbers-ii/</w:t>
            </w:r>
          </w:p>
        </w:tc>
      </w:tr>
      <w:tr w:rsidR="00295E78" w14:paraId="1E5F4820" w14:textId="77777777" w:rsidTr="0079196B">
        <w:tc>
          <w:tcPr>
            <w:tcW w:w="685" w:type="dxa"/>
          </w:tcPr>
          <w:p w14:paraId="76F4C4E4" w14:textId="77777777" w:rsidR="00295E78" w:rsidRDefault="00000000">
            <w:r>
              <w:t>255</w:t>
            </w:r>
          </w:p>
        </w:tc>
        <w:tc>
          <w:tcPr>
            <w:tcW w:w="1975" w:type="dxa"/>
          </w:tcPr>
          <w:p w14:paraId="27326314" w14:textId="77777777" w:rsidR="00295E78" w:rsidRDefault="00000000">
            <w:r>
              <w:t>Number of Boomerangs</w:t>
            </w:r>
          </w:p>
        </w:tc>
        <w:tc>
          <w:tcPr>
            <w:tcW w:w="6196" w:type="dxa"/>
          </w:tcPr>
          <w:p w14:paraId="530FC0AB" w14:textId="77777777" w:rsidR="00295E78" w:rsidRDefault="00000000">
            <w:r>
              <w:t>https://leetcode.com/problems/number-of-boomerangs/</w:t>
            </w:r>
          </w:p>
        </w:tc>
      </w:tr>
      <w:tr w:rsidR="00295E78" w14:paraId="6AE39B59" w14:textId="77777777" w:rsidTr="0079196B">
        <w:tc>
          <w:tcPr>
            <w:tcW w:w="685" w:type="dxa"/>
          </w:tcPr>
          <w:p w14:paraId="485EAB99" w14:textId="77777777" w:rsidR="00295E78" w:rsidRDefault="00000000">
            <w:r>
              <w:t>256</w:t>
            </w:r>
          </w:p>
        </w:tc>
        <w:tc>
          <w:tcPr>
            <w:tcW w:w="1975" w:type="dxa"/>
          </w:tcPr>
          <w:p w14:paraId="72E9DA5B" w14:textId="77777777" w:rsidR="00295E78" w:rsidRDefault="00000000">
            <w:r>
              <w:t>Serialize and Deserialize BST</w:t>
            </w:r>
          </w:p>
        </w:tc>
        <w:tc>
          <w:tcPr>
            <w:tcW w:w="6196" w:type="dxa"/>
          </w:tcPr>
          <w:p w14:paraId="106AC3BB" w14:textId="77777777" w:rsidR="00295E78" w:rsidRDefault="00000000">
            <w:r>
              <w:t>https://leetcode.com/problems/serialize-and-deserialize-bst/</w:t>
            </w:r>
          </w:p>
        </w:tc>
      </w:tr>
      <w:tr w:rsidR="00295E78" w14:paraId="54924771" w14:textId="77777777" w:rsidTr="0079196B">
        <w:tc>
          <w:tcPr>
            <w:tcW w:w="685" w:type="dxa"/>
          </w:tcPr>
          <w:p w14:paraId="38CB8AF0" w14:textId="77777777" w:rsidR="00295E78" w:rsidRDefault="00000000">
            <w:r>
              <w:t>257</w:t>
            </w:r>
          </w:p>
        </w:tc>
        <w:tc>
          <w:tcPr>
            <w:tcW w:w="1975" w:type="dxa"/>
          </w:tcPr>
          <w:p w14:paraId="739DD859" w14:textId="77777777" w:rsidR="00295E78" w:rsidRDefault="00000000">
            <w:r>
              <w:t>Delete Node in a BST</w:t>
            </w:r>
          </w:p>
        </w:tc>
        <w:tc>
          <w:tcPr>
            <w:tcW w:w="6196" w:type="dxa"/>
          </w:tcPr>
          <w:p w14:paraId="0981D342" w14:textId="77777777" w:rsidR="00295E78" w:rsidRDefault="00000000">
            <w:r>
              <w:t>https://leetcode.com/problems/delete-node-in-a-bst/</w:t>
            </w:r>
          </w:p>
        </w:tc>
      </w:tr>
      <w:tr w:rsidR="00295E78" w14:paraId="06BEEBAF" w14:textId="77777777" w:rsidTr="0079196B">
        <w:tc>
          <w:tcPr>
            <w:tcW w:w="685" w:type="dxa"/>
          </w:tcPr>
          <w:p w14:paraId="0ACBAA4C" w14:textId="77777777" w:rsidR="00295E78" w:rsidRDefault="00000000">
            <w:r>
              <w:t>258</w:t>
            </w:r>
          </w:p>
        </w:tc>
        <w:tc>
          <w:tcPr>
            <w:tcW w:w="1975" w:type="dxa"/>
          </w:tcPr>
          <w:p w14:paraId="4250DCD5" w14:textId="77777777" w:rsidR="00295E78" w:rsidRDefault="00000000">
            <w:r>
              <w:t>Sort Characters By Frequency</w:t>
            </w:r>
          </w:p>
        </w:tc>
        <w:tc>
          <w:tcPr>
            <w:tcW w:w="6196" w:type="dxa"/>
          </w:tcPr>
          <w:p w14:paraId="3334AC33" w14:textId="77777777" w:rsidR="00295E78" w:rsidRDefault="00000000">
            <w:r>
              <w:t>https://leetcode.com/problems/sort-characters-by-frequency/</w:t>
            </w:r>
          </w:p>
        </w:tc>
      </w:tr>
      <w:tr w:rsidR="00295E78" w14:paraId="3095A31E" w14:textId="77777777" w:rsidTr="0079196B">
        <w:tc>
          <w:tcPr>
            <w:tcW w:w="685" w:type="dxa"/>
          </w:tcPr>
          <w:p w14:paraId="6564532B" w14:textId="77777777" w:rsidR="00295E78" w:rsidRDefault="00000000">
            <w:r>
              <w:t>259</w:t>
            </w:r>
          </w:p>
        </w:tc>
        <w:tc>
          <w:tcPr>
            <w:tcW w:w="1975" w:type="dxa"/>
          </w:tcPr>
          <w:p w14:paraId="54D7741C" w14:textId="77777777" w:rsidR="00295E78" w:rsidRDefault="00000000">
            <w:r>
              <w:t>Minimum Number of Arrows to Burst Balloons</w:t>
            </w:r>
          </w:p>
        </w:tc>
        <w:tc>
          <w:tcPr>
            <w:tcW w:w="6196" w:type="dxa"/>
          </w:tcPr>
          <w:p w14:paraId="688E27B1" w14:textId="77777777" w:rsidR="00295E78" w:rsidRDefault="00000000">
            <w:r>
              <w:t>https://leetcode.com/problems/minimum-number-of-arrows-to-burst-balloons/</w:t>
            </w:r>
          </w:p>
        </w:tc>
      </w:tr>
      <w:tr w:rsidR="00295E78" w14:paraId="14F6790A" w14:textId="77777777" w:rsidTr="0079196B">
        <w:tc>
          <w:tcPr>
            <w:tcW w:w="685" w:type="dxa"/>
          </w:tcPr>
          <w:p w14:paraId="779F8C5D" w14:textId="77777777" w:rsidR="00295E78" w:rsidRDefault="00000000">
            <w:r>
              <w:t>260</w:t>
            </w:r>
          </w:p>
        </w:tc>
        <w:tc>
          <w:tcPr>
            <w:tcW w:w="1975" w:type="dxa"/>
          </w:tcPr>
          <w:p w14:paraId="3ED8BD27" w14:textId="77777777" w:rsidR="00295E78" w:rsidRDefault="00000000">
            <w:r>
              <w:t>Minimum Moves to Equal Array Elements</w:t>
            </w:r>
          </w:p>
        </w:tc>
        <w:tc>
          <w:tcPr>
            <w:tcW w:w="6196" w:type="dxa"/>
          </w:tcPr>
          <w:p w14:paraId="1BDD5444" w14:textId="77777777" w:rsidR="00295E78" w:rsidRDefault="00000000">
            <w:r>
              <w:t>https://leetcode.com/problems/minimum-moves-to-equal-array-elements/</w:t>
            </w:r>
          </w:p>
        </w:tc>
      </w:tr>
      <w:tr w:rsidR="00295E78" w14:paraId="21872847" w14:textId="77777777" w:rsidTr="0079196B">
        <w:tc>
          <w:tcPr>
            <w:tcW w:w="685" w:type="dxa"/>
          </w:tcPr>
          <w:p w14:paraId="4E8E4149" w14:textId="77777777" w:rsidR="00295E78" w:rsidRDefault="00000000">
            <w:r>
              <w:t>261</w:t>
            </w:r>
          </w:p>
        </w:tc>
        <w:tc>
          <w:tcPr>
            <w:tcW w:w="1975" w:type="dxa"/>
          </w:tcPr>
          <w:p w14:paraId="426B6064" w14:textId="77777777" w:rsidR="00295E78" w:rsidRDefault="00000000">
            <w:r>
              <w:t>4Sum II</w:t>
            </w:r>
          </w:p>
        </w:tc>
        <w:tc>
          <w:tcPr>
            <w:tcW w:w="6196" w:type="dxa"/>
          </w:tcPr>
          <w:p w14:paraId="2C5DB21F" w14:textId="77777777" w:rsidR="00295E78" w:rsidRDefault="00000000">
            <w:r>
              <w:t>https://leetcode.com/problems/4sum-ii/</w:t>
            </w:r>
          </w:p>
        </w:tc>
      </w:tr>
      <w:tr w:rsidR="00295E78" w14:paraId="388D11DE" w14:textId="77777777" w:rsidTr="0079196B">
        <w:tc>
          <w:tcPr>
            <w:tcW w:w="685" w:type="dxa"/>
          </w:tcPr>
          <w:p w14:paraId="5920FD8A" w14:textId="77777777" w:rsidR="00295E78" w:rsidRDefault="00000000">
            <w:r>
              <w:t>262</w:t>
            </w:r>
          </w:p>
        </w:tc>
        <w:tc>
          <w:tcPr>
            <w:tcW w:w="1975" w:type="dxa"/>
          </w:tcPr>
          <w:p w14:paraId="61AB777D" w14:textId="77777777" w:rsidR="00295E78" w:rsidRDefault="00000000">
            <w:r>
              <w:t>132 Pattern</w:t>
            </w:r>
          </w:p>
        </w:tc>
        <w:tc>
          <w:tcPr>
            <w:tcW w:w="6196" w:type="dxa"/>
          </w:tcPr>
          <w:p w14:paraId="0A13E6E2" w14:textId="77777777" w:rsidR="00295E78" w:rsidRDefault="00000000">
            <w:r>
              <w:t>https://leetcode.com/problems/132-pattern/</w:t>
            </w:r>
          </w:p>
        </w:tc>
      </w:tr>
      <w:tr w:rsidR="00295E78" w14:paraId="72C5ADFF" w14:textId="77777777" w:rsidTr="0079196B">
        <w:tc>
          <w:tcPr>
            <w:tcW w:w="685" w:type="dxa"/>
          </w:tcPr>
          <w:p w14:paraId="16F33A1B" w14:textId="77777777" w:rsidR="00295E78" w:rsidRDefault="00000000">
            <w:r>
              <w:t>263</w:t>
            </w:r>
          </w:p>
        </w:tc>
        <w:tc>
          <w:tcPr>
            <w:tcW w:w="1975" w:type="dxa"/>
          </w:tcPr>
          <w:p w14:paraId="0C08EA17" w14:textId="77777777" w:rsidR="00295E78" w:rsidRDefault="00000000">
            <w:r>
              <w:t>Circular Array Loop</w:t>
            </w:r>
          </w:p>
        </w:tc>
        <w:tc>
          <w:tcPr>
            <w:tcW w:w="6196" w:type="dxa"/>
          </w:tcPr>
          <w:p w14:paraId="4D092462" w14:textId="77777777" w:rsidR="00295E78" w:rsidRDefault="00000000">
            <w:r>
              <w:t>https://leetcode.com/problems/circular-array-loop/</w:t>
            </w:r>
          </w:p>
        </w:tc>
      </w:tr>
      <w:tr w:rsidR="00295E78" w14:paraId="7BC2A563" w14:textId="77777777" w:rsidTr="0079196B">
        <w:tc>
          <w:tcPr>
            <w:tcW w:w="685" w:type="dxa"/>
          </w:tcPr>
          <w:p w14:paraId="24B10D25" w14:textId="77777777" w:rsidR="00295E78" w:rsidRDefault="00000000">
            <w:r>
              <w:t>264</w:t>
            </w:r>
          </w:p>
        </w:tc>
        <w:tc>
          <w:tcPr>
            <w:tcW w:w="1975" w:type="dxa"/>
          </w:tcPr>
          <w:p w14:paraId="37520182" w14:textId="77777777" w:rsidR="00295E78" w:rsidRDefault="00000000">
            <w:r>
              <w:t>Minimum Moves to Equal Array Elements II</w:t>
            </w:r>
          </w:p>
        </w:tc>
        <w:tc>
          <w:tcPr>
            <w:tcW w:w="6196" w:type="dxa"/>
          </w:tcPr>
          <w:p w14:paraId="6010B37D" w14:textId="77777777" w:rsidR="00295E78" w:rsidRDefault="00000000">
            <w:r>
              <w:t>https://leetcode.com/problems/minimum-moves-to-equal-array-elements-ii/</w:t>
            </w:r>
          </w:p>
        </w:tc>
      </w:tr>
      <w:tr w:rsidR="00295E78" w14:paraId="47BD21D6" w14:textId="77777777" w:rsidTr="0079196B">
        <w:tc>
          <w:tcPr>
            <w:tcW w:w="685" w:type="dxa"/>
          </w:tcPr>
          <w:p w14:paraId="754FC524" w14:textId="77777777" w:rsidR="00295E78" w:rsidRDefault="00000000">
            <w:r>
              <w:t>265</w:t>
            </w:r>
          </w:p>
        </w:tc>
        <w:tc>
          <w:tcPr>
            <w:tcW w:w="1975" w:type="dxa"/>
          </w:tcPr>
          <w:p w14:paraId="104AF1CA" w14:textId="77777777" w:rsidR="00295E78" w:rsidRDefault="00000000">
            <w:r>
              <w:t>Can I Win</w:t>
            </w:r>
          </w:p>
        </w:tc>
        <w:tc>
          <w:tcPr>
            <w:tcW w:w="6196" w:type="dxa"/>
          </w:tcPr>
          <w:p w14:paraId="262A81AA" w14:textId="77777777" w:rsidR="00295E78" w:rsidRDefault="00000000">
            <w:r>
              <w:t>https://leetcode.com/problems/can-i-win/</w:t>
            </w:r>
          </w:p>
        </w:tc>
      </w:tr>
      <w:tr w:rsidR="00295E78" w14:paraId="6E30CEEA" w14:textId="77777777" w:rsidTr="0079196B">
        <w:tc>
          <w:tcPr>
            <w:tcW w:w="685" w:type="dxa"/>
          </w:tcPr>
          <w:p w14:paraId="3DC7E8BB" w14:textId="77777777" w:rsidR="00295E78" w:rsidRDefault="00000000">
            <w:r>
              <w:t>266</w:t>
            </w:r>
          </w:p>
        </w:tc>
        <w:tc>
          <w:tcPr>
            <w:tcW w:w="1975" w:type="dxa"/>
          </w:tcPr>
          <w:p w14:paraId="39382D8B" w14:textId="77777777" w:rsidR="00295E78" w:rsidRDefault="00000000">
            <w:r>
              <w:t>Unique Substrings in Wraparound String</w:t>
            </w:r>
          </w:p>
        </w:tc>
        <w:tc>
          <w:tcPr>
            <w:tcW w:w="6196" w:type="dxa"/>
          </w:tcPr>
          <w:p w14:paraId="3B37FEA5" w14:textId="77777777" w:rsidR="00295E78" w:rsidRDefault="00000000">
            <w:r>
              <w:t>https://leetcode.com/problems/unique-substrings-in-wraparound-string/</w:t>
            </w:r>
          </w:p>
        </w:tc>
      </w:tr>
      <w:tr w:rsidR="00295E78" w14:paraId="4802005D" w14:textId="77777777" w:rsidTr="0079196B">
        <w:tc>
          <w:tcPr>
            <w:tcW w:w="685" w:type="dxa"/>
          </w:tcPr>
          <w:p w14:paraId="617ED214" w14:textId="77777777" w:rsidR="00295E78" w:rsidRDefault="00000000">
            <w:r>
              <w:t>267</w:t>
            </w:r>
          </w:p>
        </w:tc>
        <w:tc>
          <w:tcPr>
            <w:tcW w:w="1975" w:type="dxa"/>
          </w:tcPr>
          <w:p w14:paraId="594E38D5" w14:textId="77777777" w:rsidR="00295E78" w:rsidRDefault="00000000">
            <w:r>
              <w:t>Validate IP Address</w:t>
            </w:r>
          </w:p>
        </w:tc>
        <w:tc>
          <w:tcPr>
            <w:tcW w:w="6196" w:type="dxa"/>
          </w:tcPr>
          <w:p w14:paraId="28E72EFA" w14:textId="77777777" w:rsidR="00295E78" w:rsidRDefault="00000000">
            <w:r>
              <w:t>https://leetcode.com/problems/validate-ip-address/</w:t>
            </w:r>
          </w:p>
        </w:tc>
      </w:tr>
      <w:tr w:rsidR="00295E78" w14:paraId="0F8312AE" w14:textId="77777777" w:rsidTr="0079196B">
        <w:tc>
          <w:tcPr>
            <w:tcW w:w="685" w:type="dxa"/>
          </w:tcPr>
          <w:p w14:paraId="0FD4DDEF" w14:textId="77777777" w:rsidR="00295E78" w:rsidRDefault="00000000">
            <w:r>
              <w:t>268</w:t>
            </w:r>
          </w:p>
        </w:tc>
        <w:tc>
          <w:tcPr>
            <w:tcW w:w="1975" w:type="dxa"/>
          </w:tcPr>
          <w:p w14:paraId="7452CDBF" w14:textId="77777777" w:rsidR="00295E78" w:rsidRDefault="00000000">
            <w:r>
              <w:t>Convex Polygon</w:t>
            </w:r>
          </w:p>
        </w:tc>
        <w:tc>
          <w:tcPr>
            <w:tcW w:w="6196" w:type="dxa"/>
          </w:tcPr>
          <w:p w14:paraId="27AC13DF" w14:textId="77777777" w:rsidR="00295E78" w:rsidRDefault="00000000">
            <w:r>
              <w:t>https://leetcode.com/problems/convex-polygon/</w:t>
            </w:r>
          </w:p>
        </w:tc>
      </w:tr>
      <w:tr w:rsidR="00295E78" w14:paraId="363525B1" w14:textId="77777777" w:rsidTr="0079196B">
        <w:tc>
          <w:tcPr>
            <w:tcW w:w="685" w:type="dxa"/>
          </w:tcPr>
          <w:p w14:paraId="32704752" w14:textId="77777777" w:rsidR="00295E78" w:rsidRDefault="00000000">
            <w:r>
              <w:t>269</w:t>
            </w:r>
          </w:p>
        </w:tc>
        <w:tc>
          <w:tcPr>
            <w:tcW w:w="1975" w:type="dxa"/>
          </w:tcPr>
          <w:p w14:paraId="186CF1C7" w14:textId="77777777" w:rsidR="00295E78" w:rsidRDefault="00000000">
            <w:r>
              <w:t>Implement Rand10() Using Rand7()</w:t>
            </w:r>
          </w:p>
        </w:tc>
        <w:tc>
          <w:tcPr>
            <w:tcW w:w="6196" w:type="dxa"/>
          </w:tcPr>
          <w:p w14:paraId="268422BB" w14:textId="77777777" w:rsidR="00295E78" w:rsidRDefault="00000000">
            <w:r>
              <w:t>https://leetcode.com/problems/implement-rand10-using-rand7/</w:t>
            </w:r>
          </w:p>
        </w:tc>
      </w:tr>
      <w:tr w:rsidR="00295E78" w14:paraId="0765AC76" w14:textId="77777777" w:rsidTr="0079196B">
        <w:tc>
          <w:tcPr>
            <w:tcW w:w="685" w:type="dxa"/>
          </w:tcPr>
          <w:p w14:paraId="2FF3D543" w14:textId="77777777" w:rsidR="00295E78" w:rsidRDefault="00000000">
            <w:r>
              <w:t>270</w:t>
            </w:r>
          </w:p>
        </w:tc>
        <w:tc>
          <w:tcPr>
            <w:tcW w:w="1975" w:type="dxa"/>
          </w:tcPr>
          <w:p w14:paraId="38493CA3" w14:textId="77777777" w:rsidR="00295E78" w:rsidRDefault="00000000">
            <w:r>
              <w:t>Matchsticks to Square</w:t>
            </w:r>
          </w:p>
        </w:tc>
        <w:tc>
          <w:tcPr>
            <w:tcW w:w="6196" w:type="dxa"/>
          </w:tcPr>
          <w:p w14:paraId="6CA81620" w14:textId="77777777" w:rsidR="00295E78" w:rsidRDefault="00000000">
            <w:r>
              <w:t>https://leetcode.com/problems/matchsticks-to-square/</w:t>
            </w:r>
          </w:p>
        </w:tc>
      </w:tr>
      <w:tr w:rsidR="00295E78" w14:paraId="0024E856" w14:textId="77777777" w:rsidTr="0079196B">
        <w:tc>
          <w:tcPr>
            <w:tcW w:w="685" w:type="dxa"/>
          </w:tcPr>
          <w:p w14:paraId="6295CE75" w14:textId="77777777" w:rsidR="00295E78" w:rsidRDefault="00000000">
            <w:r>
              <w:t>271</w:t>
            </w:r>
          </w:p>
        </w:tc>
        <w:tc>
          <w:tcPr>
            <w:tcW w:w="1975" w:type="dxa"/>
          </w:tcPr>
          <w:p w14:paraId="281E430F" w14:textId="77777777" w:rsidR="00295E78" w:rsidRDefault="00000000">
            <w:r>
              <w:t>Ones and Zeroes</w:t>
            </w:r>
          </w:p>
        </w:tc>
        <w:tc>
          <w:tcPr>
            <w:tcW w:w="6196" w:type="dxa"/>
          </w:tcPr>
          <w:p w14:paraId="2BFF6726" w14:textId="77777777" w:rsidR="00295E78" w:rsidRDefault="00000000">
            <w:r>
              <w:t>https://leetcode.com/problems/ones-and-zeroes/</w:t>
            </w:r>
          </w:p>
        </w:tc>
      </w:tr>
      <w:tr w:rsidR="00295E78" w14:paraId="4D054618" w14:textId="77777777" w:rsidTr="0079196B">
        <w:tc>
          <w:tcPr>
            <w:tcW w:w="685" w:type="dxa"/>
          </w:tcPr>
          <w:p w14:paraId="22F1E251" w14:textId="77777777" w:rsidR="00295E78" w:rsidRDefault="00000000">
            <w:r>
              <w:t>272</w:t>
            </w:r>
          </w:p>
        </w:tc>
        <w:tc>
          <w:tcPr>
            <w:tcW w:w="1975" w:type="dxa"/>
          </w:tcPr>
          <w:p w14:paraId="3484044F" w14:textId="77777777" w:rsidR="00295E78" w:rsidRDefault="00000000">
            <w:r>
              <w:t>Heaters</w:t>
            </w:r>
          </w:p>
        </w:tc>
        <w:tc>
          <w:tcPr>
            <w:tcW w:w="6196" w:type="dxa"/>
          </w:tcPr>
          <w:p w14:paraId="47A62C7B" w14:textId="77777777" w:rsidR="00295E78" w:rsidRDefault="00000000">
            <w:r>
              <w:t>https://leetcode.com/problems/heaters/</w:t>
            </w:r>
          </w:p>
        </w:tc>
      </w:tr>
      <w:tr w:rsidR="00295E78" w14:paraId="0F24D4EC" w14:textId="77777777" w:rsidTr="0079196B">
        <w:tc>
          <w:tcPr>
            <w:tcW w:w="685" w:type="dxa"/>
          </w:tcPr>
          <w:p w14:paraId="5E5EF7A2" w14:textId="77777777" w:rsidR="00295E78" w:rsidRDefault="00000000">
            <w:r>
              <w:t>273</w:t>
            </w:r>
          </w:p>
        </w:tc>
        <w:tc>
          <w:tcPr>
            <w:tcW w:w="1975" w:type="dxa"/>
          </w:tcPr>
          <w:p w14:paraId="7C4EF7C9" w14:textId="77777777" w:rsidR="00295E78" w:rsidRDefault="00000000">
            <w:r>
              <w:t>Total Hamming Distance</w:t>
            </w:r>
          </w:p>
        </w:tc>
        <w:tc>
          <w:tcPr>
            <w:tcW w:w="6196" w:type="dxa"/>
          </w:tcPr>
          <w:p w14:paraId="7C84D679" w14:textId="77777777" w:rsidR="00295E78" w:rsidRDefault="00000000">
            <w:r>
              <w:t>https://leetcode.com/problems/total-hamming-distance/</w:t>
            </w:r>
          </w:p>
        </w:tc>
      </w:tr>
      <w:tr w:rsidR="00295E78" w14:paraId="664DEE06" w14:textId="77777777" w:rsidTr="0079196B">
        <w:tc>
          <w:tcPr>
            <w:tcW w:w="685" w:type="dxa"/>
          </w:tcPr>
          <w:p w14:paraId="13092A0B" w14:textId="77777777" w:rsidR="00295E78" w:rsidRDefault="00000000">
            <w:r>
              <w:t>274</w:t>
            </w:r>
          </w:p>
        </w:tc>
        <w:tc>
          <w:tcPr>
            <w:tcW w:w="1975" w:type="dxa"/>
          </w:tcPr>
          <w:p w14:paraId="619EA656" w14:textId="77777777" w:rsidR="00295E78" w:rsidRDefault="00000000">
            <w:r>
              <w:t>Generate Random Point in a Circle</w:t>
            </w:r>
          </w:p>
        </w:tc>
        <w:tc>
          <w:tcPr>
            <w:tcW w:w="6196" w:type="dxa"/>
          </w:tcPr>
          <w:p w14:paraId="1E600FE1" w14:textId="77777777" w:rsidR="00295E78" w:rsidRDefault="00000000">
            <w:r>
              <w:t>https://leetcode.com/problems/generate-random-point-in-a-circle/</w:t>
            </w:r>
          </w:p>
        </w:tc>
      </w:tr>
      <w:tr w:rsidR="00295E78" w14:paraId="7B405D74" w14:textId="77777777" w:rsidTr="0079196B">
        <w:tc>
          <w:tcPr>
            <w:tcW w:w="685" w:type="dxa"/>
          </w:tcPr>
          <w:p w14:paraId="56B13A5D" w14:textId="77777777" w:rsidR="00295E78" w:rsidRDefault="00000000">
            <w:r>
              <w:t>275</w:t>
            </w:r>
          </w:p>
        </w:tc>
        <w:tc>
          <w:tcPr>
            <w:tcW w:w="1975" w:type="dxa"/>
          </w:tcPr>
          <w:p w14:paraId="6818E7FC" w14:textId="77777777" w:rsidR="00295E78" w:rsidRDefault="00000000">
            <w:r>
              <w:t>Magical String</w:t>
            </w:r>
          </w:p>
        </w:tc>
        <w:tc>
          <w:tcPr>
            <w:tcW w:w="6196" w:type="dxa"/>
          </w:tcPr>
          <w:p w14:paraId="1E88A576" w14:textId="77777777" w:rsidR="00295E78" w:rsidRDefault="00000000">
            <w:r>
              <w:t>https://leetcode.com/problems/magical-string/</w:t>
            </w:r>
          </w:p>
        </w:tc>
      </w:tr>
      <w:tr w:rsidR="00295E78" w14:paraId="657B9E1E" w14:textId="77777777" w:rsidTr="0079196B">
        <w:tc>
          <w:tcPr>
            <w:tcW w:w="685" w:type="dxa"/>
          </w:tcPr>
          <w:p w14:paraId="6F4E372E" w14:textId="77777777" w:rsidR="00295E78" w:rsidRDefault="00000000">
            <w:r>
              <w:t>276</w:t>
            </w:r>
          </w:p>
        </w:tc>
        <w:tc>
          <w:tcPr>
            <w:tcW w:w="1975" w:type="dxa"/>
          </w:tcPr>
          <w:p w14:paraId="26A7CC49" w14:textId="77777777" w:rsidR="00295E78" w:rsidRDefault="00000000">
            <w:r>
              <w:t>Find Permutation</w:t>
            </w:r>
          </w:p>
        </w:tc>
        <w:tc>
          <w:tcPr>
            <w:tcW w:w="6196" w:type="dxa"/>
          </w:tcPr>
          <w:p w14:paraId="0E54C7A4" w14:textId="77777777" w:rsidR="00295E78" w:rsidRDefault="00000000">
            <w:r>
              <w:t>https://leetcode.com/problems/find-permutation/</w:t>
            </w:r>
          </w:p>
        </w:tc>
      </w:tr>
      <w:tr w:rsidR="00295E78" w14:paraId="75E1A088" w14:textId="77777777" w:rsidTr="0079196B">
        <w:tc>
          <w:tcPr>
            <w:tcW w:w="685" w:type="dxa"/>
          </w:tcPr>
          <w:p w14:paraId="526DBFEF" w14:textId="77777777" w:rsidR="00295E78" w:rsidRDefault="00000000">
            <w:r>
              <w:t>277</w:t>
            </w:r>
          </w:p>
        </w:tc>
        <w:tc>
          <w:tcPr>
            <w:tcW w:w="1975" w:type="dxa"/>
          </w:tcPr>
          <w:p w14:paraId="57692843" w14:textId="77777777" w:rsidR="00295E78" w:rsidRDefault="00000000">
            <w:r>
              <w:t>Predict the Winner</w:t>
            </w:r>
          </w:p>
        </w:tc>
        <w:tc>
          <w:tcPr>
            <w:tcW w:w="6196" w:type="dxa"/>
          </w:tcPr>
          <w:p w14:paraId="783A7684" w14:textId="77777777" w:rsidR="00295E78" w:rsidRDefault="00000000">
            <w:r>
              <w:t>https://leetcode.com/problems/predict-the-winner/</w:t>
            </w:r>
          </w:p>
        </w:tc>
      </w:tr>
      <w:tr w:rsidR="00295E78" w14:paraId="3D913E84" w14:textId="77777777" w:rsidTr="0079196B">
        <w:tc>
          <w:tcPr>
            <w:tcW w:w="685" w:type="dxa"/>
          </w:tcPr>
          <w:p w14:paraId="6BD887E6" w14:textId="77777777" w:rsidR="00295E78" w:rsidRDefault="00000000">
            <w:r>
              <w:t>278</w:t>
            </w:r>
          </w:p>
        </w:tc>
        <w:tc>
          <w:tcPr>
            <w:tcW w:w="1975" w:type="dxa"/>
          </w:tcPr>
          <w:p w14:paraId="6CE2848E" w14:textId="77777777" w:rsidR="00295E78" w:rsidRDefault="00000000">
            <w:r>
              <w:t>Max Consecutive Ones II</w:t>
            </w:r>
          </w:p>
        </w:tc>
        <w:tc>
          <w:tcPr>
            <w:tcW w:w="6196" w:type="dxa"/>
          </w:tcPr>
          <w:p w14:paraId="49041B1F" w14:textId="77777777" w:rsidR="00295E78" w:rsidRDefault="00000000">
            <w:r>
              <w:t>https://leetcode.com/problems/max-consecutive-ones-ii/</w:t>
            </w:r>
          </w:p>
        </w:tc>
      </w:tr>
      <w:tr w:rsidR="00295E78" w14:paraId="37F28B2D" w14:textId="77777777" w:rsidTr="0079196B">
        <w:tc>
          <w:tcPr>
            <w:tcW w:w="685" w:type="dxa"/>
          </w:tcPr>
          <w:p w14:paraId="08182805" w14:textId="77777777" w:rsidR="00295E78" w:rsidRDefault="00000000">
            <w:r>
              <w:t>279</w:t>
            </w:r>
          </w:p>
        </w:tc>
        <w:tc>
          <w:tcPr>
            <w:tcW w:w="1975" w:type="dxa"/>
          </w:tcPr>
          <w:p w14:paraId="21C40808" w14:textId="77777777" w:rsidR="00295E78" w:rsidRDefault="00000000">
            <w:r>
              <w:t>The Maze</w:t>
            </w:r>
          </w:p>
        </w:tc>
        <w:tc>
          <w:tcPr>
            <w:tcW w:w="6196" w:type="dxa"/>
          </w:tcPr>
          <w:p w14:paraId="7874E7EE" w14:textId="77777777" w:rsidR="00295E78" w:rsidRDefault="00000000">
            <w:r>
              <w:t>https://leetcode.com/problems/the-maze/</w:t>
            </w:r>
          </w:p>
        </w:tc>
      </w:tr>
      <w:tr w:rsidR="00295E78" w14:paraId="45342CC6" w14:textId="77777777" w:rsidTr="0079196B">
        <w:tc>
          <w:tcPr>
            <w:tcW w:w="685" w:type="dxa"/>
          </w:tcPr>
          <w:p w14:paraId="6ED1FE9C" w14:textId="77777777" w:rsidR="00295E78" w:rsidRDefault="00000000">
            <w:r>
              <w:t>280</w:t>
            </w:r>
          </w:p>
        </w:tc>
        <w:tc>
          <w:tcPr>
            <w:tcW w:w="1975" w:type="dxa"/>
          </w:tcPr>
          <w:p w14:paraId="09218888" w14:textId="77777777" w:rsidR="00295E78" w:rsidRDefault="00000000">
            <w:r>
              <w:t>Non-decreasing Subsequences</w:t>
            </w:r>
          </w:p>
        </w:tc>
        <w:tc>
          <w:tcPr>
            <w:tcW w:w="6196" w:type="dxa"/>
          </w:tcPr>
          <w:p w14:paraId="667F8592" w14:textId="77777777" w:rsidR="00295E78" w:rsidRDefault="00000000">
            <w:r>
              <w:t>https://leetcode.com/problems/non-decreasing-subsequences/</w:t>
            </w:r>
          </w:p>
        </w:tc>
      </w:tr>
      <w:tr w:rsidR="00295E78" w14:paraId="730ADB73" w14:textId="77777777" w:rsidTr="0079196B">
        <w:tc>
          <w:tcPr>
            <w:tcW w:w="685" w:type="dxa"/>
          </w:tcPr>
          <w:p w14:paraId="7DA66FA2" w14:textId="77777777" w:rsidR="00295E78" w:rsidRDefault="00000000">
            <w:r>
              <w:t>281</w:t>
            </w:r>
          </w:p>
        </w:tc>
        <w:tc>
          <w:tcPr>
            <w:tcW w:w="1975" w:type="dxa"/>
          </w:tcPr>
          <w:p w14:paraId="75159388" w14:textId="77777777" w:rsidR="00295E78" w:rsidRDefault="00000000">
            <w:r>
              <w:t>Target Sum</w:t>
            </w:r>
          </w:p>
        </w:tc>
        <w:tc>
          <w:tcPr>
            <w:tcW w:w="6196" w:type="dxa"/>
          </w:tcPr>
          <w:p w14:paraId="57C9C802" w14:textId="77777777" w:rsidR="00295E78" w:rsidRDefault="00000000">
            <w:r>
              <w:t>https://leetcode.com/problems/target-sum/</w:t>
            </w:r>
          </w:p>
        </w:tc>
      </w:tr>
      <w:tr w:rsidR="00295E78" w14:paraId="6880E853" w14:textId="77777777" w:rsidTr="0079196B">
        <w:tc>
          <w:tcPr>
            <w:tcW w:w="685" w:type="dxa"/>
          </w:tcPr>
          <w:p w14:paraId="0291CC1C" w14:textId="77777777" w:rsidR="00295E78" w:rsidRDefault="00000000">
            <w:r>
              <w:t>282</w:t>
            </w:r>
          </w:p>
        </w:tc>
        <w:tc>
          <w:tcPr>
            <w:tcW w:w="1975" w:type="dxa"/>
          </w:tcPr>
          <w:p w14:paraId="2E4FEF11" w14:textId="77777777" w:rsidR="00295E78" w:rsidRDefault="00000000">
            <w:r>
              <w:t>Random Point in Non-overlapping Rectangles</w:t>
            </w:r>
          </w:p>
        </w:tc>
        <w:tc>
          <w:tcPr>
            <w:tcW w:w="6196" w:type="dxa"/>
          </w:tcPr>
          <w:p w14:paraId="4B932F0D" w14:textId="77777777" w:rsidR="00295E78" w:rsidRDefault="00000000">
            <w:r>
              <w:t>https://leetcode.com/problems/random-point-in-non-overlapping-rectangles/</w:t>
            </w:r>
          </w:p>
        </w:tc>
      </w:tr>
      <w:tr w:rsidR="00295E78" w14:paraId="0D003170" w14:textId="77777777" w:rsidTr="0079196B">
        <w:tc>
          <w:tcPr>
            <w:tcW w:w="685" w:type="dxa"/>
          </w:tcPr>
          <w:p w14:paraId="345DB9DB" w14:textId="77777777" w:rsidR="00295E78" w:rsidRDefault="00000000">
            <w:r>
              <w:t>283</w:t>
            </w:r>
          </w:p>
        </w:tc>
        <w:tc>
          <w:tcPr>
            <w:tcW w:w="1975" w:type="dxa"/>
          </w:tcPr>
          <w:p w14:paraId="0AAFCA26" w14:textId="77777777" w:rsidR="00295E78" w:rsidRDefault="00000000">
            <w:r>
              <w:t>Diagonal Traverse</w:t>
            </w:r>
          </w:p>
        </w:tc>
        <w:tc>
          <w:tcPr>
            <w:tcW w:w="6196" w:type="dxa"/>
          </w:tcPr>
          <w:p w14:paraId="14EAC124" w14:textId="77777777" w:rsidR="00295E78" w:rsidRDefault="00000000">
            <w:r>
              <w:t>https://leetcode.com/problems/diagonal-traverse/</w:t>
            </w:r>
          </w:p>
        </w:tc>
      </w:tr>
      <w:tr w:rsidR="00295E78" w14:paraId="2F3DE456" w14:textId="77777777" w:rsidTr="0079196B">
        <w:tc>
          <w:tcPr>
            <w:tcW w:w="685" w:type="dxa"/>
          </w:tcPr>
          <w:p w14:paraId="5B75415F" w14:textId="77777777" w:rsidR="00295E78" w:rsidRDefault="00000000">
            <w:r>
              <w:t>284</w:t>
            </w:r>
          </w:p>
        </w:tc>
        <w:tc>
          <w:tcPr>
            <w:tcW w:w="1975" w:type="dxa"/>
          </w:tcPr>
          <w:p w14:paraId="3C59AF61" w14:textId="77777777" w:rsidR="00295E78" w:rsidRDefault="00000000">
            <w:r>
              <w:t>Next Greater Element II</w:t>
            </w:r>
          </w:p>
        </w:tc>
        <w:tc>
          <w:tcPr>
            <w:tcW w:w="6196" w:type="dxa"/>
          </w:tcPr>
          <w:p w14:paraId="57A9FC38" w14:textId="77777777" w:rsidR="00295E78" w:rsidRDefault="00000000">
            <w:r>
              <w:t>https://leetcode.com/problems/next-greater-element-ii/</w:t>
            </w:r>
          </w:p>
        </w:tc>
      </w:tr>
      <w:tr w:rsidR="00295E78" w14:paraId="5CCAA397" w14:textId="77777777" w:rsidTr="0079196B">
        <w:tc>
          <w:tcPr>
            <w:tcW w:w="685" w:type="dxa"/>
          </w:tcPr>
          <w:p w14:paraId="746D719C" w14:textId="77777777" w:rsidR="00295E78" w:rsidRDefault="00000000">
            <w:r>
              <w:t>285</w:t>
            </w:r>
          </w:p>
        </w:tc>
        <w:tc>
          <w:tcPr>
            <w:tcW w:w="1975" w:type="dxa"/>
          </w:tcPr>
          <w:p w14:paraId="25AC5A9F" w14:textId="77777777" w:rsidR="00295E78" w:rsidRDefault="00000000">
            <w:r>
              <w:t>The Maze II</w:t>
            </w:r>
          </w:p>
        </w:tc>
        <w:tc>
          <w:tcPr>
            <w:tcW w:w="6196" w:type="dxa"/>
          </w:tcPr>
          <w:p w14:paraId="601D3D6F" w14:textId="77777777" w:rsidR="00295E78" w:rsidRDefault="00000000">
            <w:r>
              <w:t>https://leetcode.com/problems/the-maze-ii/</w:t>
            </w:r>
          </w:p>
        </w:tc>
      </w:tr>
      <w:tr w:rsidR="00295E78" w14:paraId="0947613E" w14:textId="77777777" w:rsidTr="0079196B">
        <w:tc>
          <w:tcPr>
            <w:tcW w:w="685" w:type="dxa"/>
          </w:tcPr>
          <w:p w14:paraId="64F2B0A5" w14:textId="77777777" w:rsidR="00295E78" w:rsidRDefault="00000000">
            <w:r>
              <w:t>286</w:t>
            </w:r>
          </w:p>
        </w:tc>
        <w:tc>
          <w:tcPr>
            <w:tcW w:w="1975" w:type="dxa"/>
          </w:tcPr>
          <w:p w14:paraId="4D6F8D25" w14:textId="77777777" w:rsidR="00295E78" w:rsidRDefault="00000000">
            <w:r>
              <w:t>Most Frequent Subtree Sum</w:t>
            </w:r>
          </w:p>
        </w:tc>
        <w:tc>
          <w:tcPr>
            <w:tcW w:w="6196" w:type="dxa"/>
          </w:tcPr>
          <w:p w14:paraId="4B86B129" w14:textId="77777777" w:rsidR="00295E78" w:rsidRDefault="00000000">
            <w:r>
              <w:t>https://leetcode.com/problems/most-frequent-subtree-sum/</w:t>
            </w:r>
          </w:p>
        </w:tc>
      </w:tr>
      <w:tr w:rsidR="00295E78" w14:paraId="46D33A15" w14:textId="77777777" w:rsidTr="0079196B">
        <w:tc>
          <w:tcPr>
            <w:tcW w:w="685" w:type="dxa"/>
          </w:tcPr>
          <w:p w14:paraId="126A37DB" w14:textId="77777777" w:rsidR="00295E78" w:rsidRDefault="00000000">
            <w:r>
              <w:t>287</w:t>
            </w:r>
          </w:p>
        </w:tc>
        <w:tc>
          <w:tcPr>
            <w:tcW w:w="1975" w:type="dxa"/>
          </w:tcPr>
          <w:p w14:paraId="0FED861B" w14:textId="77777777" w:rsidR="00295E78" w:rsidRDefault="00000000">
            <w:r>
              <w:t>Inorder Successor in BST II</w:t>
            </w:r>
          </w:p>
        </w:tc>
        <w:tc>
          <w:tcPr>
            <w:tcW w:w="6196" w:type="dxa"/>
          </w:tcPr>
          <w:p w14:paraId="263E8078" w14:textId="77777777" w:rsidR="00295E78" w:rsidRDefault="00000000">
            <w:r>
              <w:t>https://leetcode.com/problems/inorder-successor-in-bst-ii/</w:t>
            </w:r>
          </w:p>
        </w:tc>
      </w:tr>
      <w:tr w:rsidR="00295E78" w14:paraId="5449A5A2" w14:textId="77777777" w:rsidTr="0079196B">
        <w:tc>
          <w:tcPr>
            <w:tcW w:w="685" w:type="dxa"/>
          </w:tcPr>
          <w:p w14:paraId="30682434" w14:textId="77777777" w:rsidR="00295E78" w:rsidRDefault="00000000">
            <w:r>
              <w:t>288</w:t>
            </w:r>
          </w:p>
        </w:tc>
        <w:tc>
          <w:tcPr>
            <w:tcW w:w="1975" w:type="dxa"/>
          </w:tcPr>
          <w:p w14:paraId="264199F0" w14:textId="77777777" w:rsidR="00295E78" w:rsidRDefault="00000000">
            <w:r>
              <w:t>Find Bottom Left Tree Value</w:t>
            </w:r>
          </w:p>
        </w:tc>
        <w:tc>
          <w:tcPr>
            <w:tcW w:w="6196" w:type="dxa"/>
          </w:tcPr>
          <w:p w14:paraId="3DBB44C2" w14:textId="77777777" w:rsidR="00295E78" w:rsidRDefault="00000000">
            <w:r>
              <w:t>https://leetcode.com/problems/find-bottom-left-tree-value/</w:t>
            </w:r>
          </w:p>
        </w:tc>
      </w:tr>
      <w:tr w:rsidR="00295E78" w14:paraId="312C8307" w14:textId="77777777" w:rsidTr="0079196B">
        <w:tc>
          <w:tcPr>
            <w:tcW w:w="685" w:type="dxa"/>
          </w:tcPr>
          <w:p w14:paraId="28642BEB" w14:textId="77777777" w:rsidR="00295E78" w:rsidRDefault="00000000">
            <w:r>
              <w:t>289</w:t>
            </w:r>
          </w:p>
        </w:tc>
        <w:tc>
          <w:tcPr>
            <w:tcW w:w="1975" w:type="dxa"/>
          </w:tcPr>
          <w:p w14:paraId="25F597B6" w14:textId="77777777" w:rsidR="00295E78" w:rsidRDefault="00000000">
            <w:r>
              <w:t>Find Largest Value in Each Tree Row</w:t>
            </w:r>
          </w:p>
        </w:tc>
        <w:tc>
          <w:tcPr>
            <w:tcW w:w="6196" w:type="dxa"/>
          </w:tcPr>
          <w:p w14:paraId="59C9E394" w14:textId="77777777" w:rsidR="00295E78" w:rsidRDefault="00000000">
            <w:r>
              <w:t>https://leetcode.com/problems/find-largest-value-in-each-tree-row/</w:t>
            </w:r>
          </w:p>
        </w:tc>
      </w:tr>
      <w:tr w:rsidR="00295E78" w14:paraId="5C89AB03" w14:textId="77777777" w:rsidTr="0079196B">
        <w:tc>
          <w:tcPr>
            <w:tcW w:w="685" w:type="dxa"/>
          </w:tcPr>
          <w:p w14:paraId="13AB6A5A" w14:textId="77777777" w:rsidR="00295E78" w:rsidRDefault="00000000">
            <w:r>
              <w:t>290</w:t>
            </w:r>
          </w:p>
        </w:tc>
        <w:tc>
          <w:tcPr>
            <w:tcW w:w="1975" w:type="dxa"/>
          </w:tcPr>
          <w:p w14:paraId="321BCB20" w14:textId="77777777" w:rsidR="00295E78" w:rsidRDefault="00000000">
            <w:r>
              <w:t>Longest Palindromic Subsequence</w:t>
            </w:r>
          </w:p>
        </w:tc>
        <w:tc>
          <w:tcPr>
            <w:tcW w:w="6196" w:type="dxa"/>
          </w:tcPr>
          <w:p w14:paraId="6F4C4897" w14:textId="77777777" w:rsidR="00295E78" w:rsidRDefault="00000000">
            <w:r>
              <w:t>https://leetcode.com/problems/longest-palindromic-subsequence/</w:t>
            </w:r>
          </w:p>
        </w:tc>
      </w:tr>
      <w:tr w:rsidR="00295E78" w14:paraId="52BDC262" w14:textId="77777777" w:rsidTr="0079196B">
        <w:tc>
          <w:tcPr>
            <w:tcW w:w="685" w:type="dxa"/>
          </w:tcPr>
          <w:p w14:paraId="28726A22" w14:textId="77777777" w:rsidR="00295E78" w:rsidRDefault="00000000">
            <w:r>
              <w:t>291</w:t>
            </w:r>
          </w:p>
        </w:tc>
        <w:tc>
          <w:tcPr>
            <w:tcW w:w="1975" w:type="dxa"/>
          </w:tcPr>
          <w:p w14:paraId="485E5E3D" w14:textId="77777777" w:rsidR="00295E78" w:rsidRDefault="00000000">
            <w:r>
              <w:t>Coin Change II</w:t>
            </w:r>
          </w:p>
        </w:tc>
        <w:tc>
          <w:tcPr>
            <w:tcW w:w="6196" w:type="dxa"/>
          </w:tcPr>
          <w:p w14:paraId="6752135D" w14:textId="77777777" w:rsidR="00295E78" w:rsidRDefault="00000000">
            <w:r>
              <w:t>https://leetcode.com/problems/coin-change-ii/</w:t>
            </w:r>
          </w:p>
        </w:tc>
      </w:tr>
      <w:tr w:rsidR="00295E78" w14:paraId="062943C7" w14:textId="77777777" w:rsidTr="0079196B">
        <w:tc>
          <w:tcPr>
            <w:tcW w:w="685" w:type="dxa"/>
          </w:tcPr>
          <w:p w14:paraId="54D6FD25" w14:textId="77777777" w:rsidR="00295E78" w:rsidRDefault="00000000">
            <w:r>
              <w:t>292</w:t>
            </w:r>
          </w:p>
        </w:tc>
        <w:tc>
          <w:tcPr>
            <w:tcW w:w="1975" w:type="dxa"/>
          </w:tcPr>
          <w:p w14:paraId="56BA6296" w14:textId="77777777" w:rsidR="00295E78" w:rsidRDefault="00000000">
            <w:r>
              <w:t>Random Flip Matrix</w:t>
            </w:r>
          </w:p>
        </w:tc>
        <w:tc>
          <w:tcPr>
            <w:tcW w:w="6196" w:type="dxa"/>
          </w:tcPr>
          <w:p w14:paraId="4764EEC8" w14:textId="77777777" w:rsidR="00295E78" w:rsidRDefault="00000000">
            <w:r>
              <w:t>https://leetcode.com/problems/random-flip-matrix/</w:t>
            </w:r>
          </w:p>
        </w:tc>
      </w:tr>
      <w:tr w:rsidR="00295E78" w14:paraId="5A0456E0" w14:textId="77777777" w:rsidTr="0079196B">
        <w:tc>
          <w:tcPr>
            <w:tcW w:w="685" w:type="dxa"/>
          </w:tcPr>
          <w:p w14:paraId="7819E9F4" w14:textId="77777777" w:rsidR="00295E78" w:rsidRDefault="00000000">
            <w:r>
              <w:t>293</w:t>
            </w:r>
          </w:p>
        </w:tc>
        <w:tc>
          <w:tcPr>
            <w:tcW w:w="1975" w:type="dxa"/>
          </w:tcPr>
          <w:p w14:paraId="15312C7B" w14:textId="77777777" w:rsidR="00295E78" w:rsidRDefault="00000000">
            <w:r>
              <w:t>Longest Uncommon Subsequence II</w:t>
            </w:r>
          </w:p>
        </w:tc>
        <w:tc>
          <w:tcPr>
            <w:tcW w:w="6196" w:type="dxa"/>
          </w:tcPr>
          <w:p w14:paraId="1A842175" w14:textId="77777777" w:rsidR="00295E78" w:rsidRDefault="00000000">
            <w:r>
              <w:t>https://leetcode.com/problems/longest-uncommon-subsequence-ii/</w:t>
            </w:r>
          </w:p>
        </w:tc>
      </w:tr>
      <w:tr w:rsidR="00295E78" w14:paraId="4A437CEB" w14:textId="77777777" w:rsidTr="0079196B">
        <w:tc>
          <w:tcPr>
            <w:tcW w:w="685" w:type="dxa"/>
          </w:tcPr>
          <w:p w14:paraId="7385B340" w14:textId="77777777" w:rsidR="00295E78" w:rsidRDefault="00000000">
            <w:r>
              <w:t>294</w:t>
            </w:r>
          </w:p>
        </w:tc>
        <w:tc>
          <w:tcPr>
            <w:tcW w:w="1975" w:type="dxa"/>
          </w:tcPr>
          <w:p w14:paraId="6B3AA352" w14:textId="77777777" w:rsidR="00295E78" w:rsidRDefault="00000000">
            <w:r>
              <w:t>Continuous Subarray Sum</w:t>
            </w:r>
          </w:p>
        </w:tc>
        <w:tc>
          <w:tcPr>
            <w:tcW w:w="6196" w:type="dxa"/>
          </w:tcPr>
          <w:p w14:paraId="43987168" w14:textId="77777777" w:rsidR="00295E78" w:rsidRDefault="00000000">
            <w:r>
              <w:t>https://leetcode.com/problems/continuous-subarray-sum/</w:t>
            </w:r>
          </w:p>
        </w:tc>
      </w:tr>
      <w:tr w:rsidR="00295E78" w14:paraId="4E7462FB" w14:textId="77777777" w:rsidTr="0079196B">
        <w:tc>
          <w:tcPr>
            <w:tcW w:w="685" w:type="dxa"/>
          </w:tcPr>
          <w:p w14:paraId="1A1C30EB" w14:textId="77777777" w:rsidR="00295E78" w:rsidRDefault="00000000">
            <w:r>
              <w:t>295</w:t>
            </w:r>
          </w:p>
        </w:tc>
        <w:tc>
          <w:tcPr>
            <w:tcW w:w="1975" w:type="dxa"/>
          </w:tcPr>
          <w:p w14:paraId="468D7047" w14:textId="77777777" w:rsidR="00295E78" w:rsidRDefault="00000000">
            <w:r>
              <w:t>Longest Word in Dictionary through Deleting</w:t>
            </w:r>
          </w:p>
        </w:tc>
        <w:tc>
          <w:tcPr>
            <w:tcW w:w="6196" w:type="dxa"/>
          </w:tcPr>
          <w:p w14:paraId="3B192384" w14:textId="77777777" w:rsidR="00295E78" w:rsidRDefault="00000000">
            <w:r>
              <w:t>https://leetcode.com/problems/longest-word-in-dictionary-through-deleting/</w:t>
            </w:r>
          </w:p>
        </w:tc>
      </w:tr>
      <w:tr w:rsidR="00295E78" w14:paraId="095CE39E" w14:textId="77777777" w:rsidTr="0079196B">
        <w:tc>
          <w:tcPr>
            <w:tcW w:w="685" w:type="dxa"/>
          </w:tcPr>
          <w:p w14:paraId="620623D4" w14:textId="77777777" w:rsidR="00295E78" w:rsidRDefault="00000000">
            <w:r>
              <w:t>296</w:t>
            </w:r>
          </w:p>
        </w:tc>
        <w:tc>
          <w:tcPr>
            <w:tcW w:w="1975" w:type="dxa"/>
          </w:tcPr>
          <w:p w14:paraId="20996465" w14:textId="77777777" w:rsidR="00295E78" w:rsidRDefault="00000000">
            <w:r>
              <w:t>Contiguous Array</w:t>
            </w:r>
          </w:p>
        </w:tc>
        <w:tc>
          <w:tcPr>
            <w:tcW w:w="6196" w:type="dxa"/>
          </w:tcPr>
          <w:p w14:paraId="37AD2B24" w14:textId="77777777" w:rsidR="00295E78" w:rsidRDefault="00000000">
            <w:r>
              <w:t>https://leetcode.com/problems/contiguous-array/</w:t>
            </w:r>
          </w:p>
        </w:tc>
      </w:tr>
      <w:tr w:rsidR="00295E78" w14:paraId="550EF899" w14:textId="77777777" w:rsidTr="0079196B">
        <w:tc>
          <w:tcPr>
            <w:tcW w:w="685" w:type="dxa"/>
          </w:tcPr>
          <w:p w14:paraId="4B94C837" w14:textId="77777777" w:rsidR="00295E78" w:rsidRDefault="00000000">
            <w:r>
              <w:t>297</w:t>
            </w:r>
          </w:p>
        </w:tc>
        <w:tc>
          <w:tcPr>
            <w:tcW w:w="1975" w:type="dxa"/>
          </w:tcPr>
          <w:p w14:paraId="25D1B914" w14:textId="77777777" w:rsidR="00295E78" w:rsidRDefault="00000000">
            <w:r>
              <w:t>Beautiful Arrangement</w:t>
            </w:r>
          </w:p>
        </w:tc>
        <w:tc>
          <w:tcPr>
            <w:tcW w:w="6196" w:type="dxa"/>
          </w:tcPr>
          <w:p w14:paraId="79B5F899" w14:textId="77777777" w:rsidR="00295E78" w:rsidRDefault="00000000">
            <w:r>
              <w:t>https://leetcode.com/problems/beautiful-arrangement/</w:t>
            </w:r>
          </w:p>
        </w:tc>
      </w:tr>
      <w:tr w:rsidR="00295E78" w14:paraId="0744260F" w14:textId="77777777" w:rsidTr="0079196B">
        <w:tc>
          <w:tcPr>
            <w:tcW w:w="685" w:type="dxa"/>
          </w:tcPr>
          <w:p w14:paraId="3A63D887" w14:textId="77777777" w:rsidR="00295E78" w:rsidRDefault="00000000">
            <w:r>
              <w:t>298</w:t>
            </w:r>
          </w:p>
        </w:tc>
        <w:tc>
          <w:tcPr>
            <w:tcW w:w="1975" w:type="dxa"/>
          </w:tcPr>
          <w:p w14:paraId="23768FCE" w14:textId="77777777" w:rsidR="00295E78" w:rsidRDefault="00000000">
            <w:r>
              <w:t>Random Pick with Weight</w:t>
            </w:r>
          </w:p>
        </w:tc>
        <w:tc>
          <w:tcPr>
            <w:tcW w:w="6196" w:type="dxa"/>
          </w:tcPr>
          <w:p w14:paraId="1677A6BC" w14:textId="77777777" w:rsidR="00295E78" w:rsidRDefault="00000000">
            <w:r>
              <w:t>https://leetcode.com/problems/random-pick-with-weight/</w:t>
            </w:r>
          </w:p>
        </w:tc>
      </w:tr>
      <w:tr w:rsidR="00295E78" w14:paraId="7E71B056" w14:textId="77777777" w:rsidTr="0079196B">
        <w:tc>
          <w:tcPr>
            <w:tcW w:w="685" w:type="dxa"/>
          </w:tcPr>
          <w:p w14:paraId="5C74C3EC" w14:textId="77777777" w:rsidR="00295E78" w:rsidRDefault="00000000">
            <w:r>
              <w:t>299</w:t>
            </w:r>
          </w:p>
        </w:tc>
        <w:tc>
          <w:tcPr>
            <w:tcW w:w="1975" w:type="dxa"/>
          </w:tcPr>
          <w:p w14:paraId="068D109A" w14:textId="77777777" w:rsidR="00295E78" w:rsidRDefault="00000000">
            <w:r>
              <w:t>Minesweeper</w:t>
            </w:r>
          </w:p>
        </w:tc>
        <w:tc>
          <w:tcPr>
            <w:tcW w:w="6196" w:type="dxa"/>
          </w:tcPr>
          <w:p w14:paraId="6CC28B94" w14:textId="77777777" w:rsidR="00295E78" w:rsidRDefault="00000000">
            <w:r>
              <w:t>https://leetcode.com/problems/minesweeper/</w:t>
            </w:r>
          </w:p>
        </w:tc>
      </w:tr>
      <w:tr w:rsidR="00295E78" w14:paraId="0B4692AA" w14:textId="77777777" w:rsidTr="0079196B">
        <w:tc>
          <w:tcPr>
            <w:tcW w:w="685" w:type="dxa"/>
          </w:tcPr>
          <w:p w14:paraId="6A86D1F2" w14:textId="77777777" w:rsidR="00295E78" w:rsidRDefault="00000000">
            <w:r>
              <w:t>300</w:t>
            </w:r>
          </w:p>
        </w:tc>
        <w:tc>
          <w:tcPr>
            <w:tcW w:w="1975" w:type="dxa"/>
          </w:tcPr>
          <w:p w14:paraId="513110BF" w14:textId="77777777" w:rsidR="00295E78" w:rsidRDefault="00000000">
            <w:r>
              <w:t>Lonely Pixel I</w:t>
            </w:r>
          </w:p>
        </w:tc>
        <w:tc>
          <w:tcPr>
            <w:tcW w:w="6196" w:type="dxa"/>
          </w:tcPr>
          <w:p w14:paraId="625C5570" w14:textId="77777777" w:rsidR="00295E78" w:rsidRDefault="00000000">
            <w:r>
              <w:t>https://leetcode.com/problems/lonely-pixel-i/</w:t>
            </w:r>
          </w:p>
        </w:tc>
      </w:tr>
      <w:tr w:rsidR="00295E78" w14:paraId="4B1AF173" w14:textId="77777777" w:rsidTr="0079196B">
        <w:tc>
          <w:tcPr>
            <w:tcW w:w="685" w:type="dxa"/>
          </w:tcPr>
          <w:p w14:paraId="2D754998" w14:textId="77777777" w:rsidR="00295E78" w:rsidRDefault="00000000">
            <w:r>
              <w:t>301</w:t>
            </w:r>
          </w:p>
        </w:tc>
        <w:tc>
          <w:tcPr>
            <w:tcW w:w="1975" w:type="dxa"/>
          </w:tcPr>
          <w:p w14:paraId="07950ACA" w14:textId="77777777" w:rsidR="00295E78" w:rsidRDefault="00000000">
            <w:r>
              <w:t>K-diff Pairs in an Array</w:t>
            </w:r>
          </w:p>
        </w:tc>
        <w:tc>
          <w:tcPr>
            <w:tcW w:w="6196" w:type="dxa"/>
          </w:tcPr>
          <w:p w14:paraId="7BCB8E31" w14:textId="77777777" w:rsidR="00295E78" w:rsidRDefault="00000000">
            <w:r>
              <w:t>https://leetcode.com/problems/k-diff-pairs-in-an-array/</w:t>
            </w:r>
          </w:p>
        </w:tc>
      </w:tr>
      <w:tr w:rsidR="00295E78" w14:paraId="53E607B1" w14:textId="77777777" w:rsidTr="0079196B">
        <w:tc>
          <w:tcPr>
            <w:tcW w:w="685" w:type="dxa"/>
          </w:tcPr>
          <w:p w14:paraId="63ADA829" w14:textId="77777777" w:rsidR="00295E78" w:rsidRDefault="00000000">
            <w:r>
              <w:t>302</w:t>
            </w:r>
          </w:p>
        </w:tc>
        <w:tc>
          <w:tcPr>
            <w:tcW w:w="1975" w:type="dxa"/>
          </w:tcPr>
          <w:p w14:paraId="18190F81" w14:textId="77777777" w:rsidR="00295E78" w:rsidRDefault="00000000">
            <w:r>
              <w:t>Lonely Pixel II</w:t>
            </w:r>
          </w:p>
        </w:tc>
        <w:tc>
          <w:tcPr>
            <w:tcW w:w="6196" w:type="dxa"/>
          </w:tcPr>
          <w:p w14:paraId="14747CD7" w14:textId="77777777" w:rsidR="00295E78" w:rsidRDefault="00000000">
            <w:r>
              <w:t>https://leetcode.com/problems/lonely-pixel-ii/</w:t>
            </w:r>
          </w:p>
        </w:tc>
      </w:tr>
      <w:tr w:rsidR="00295E78" w14:paraId="6BE542AD" w14:textId="77777777" w:rsidTr="0079196B">
        <w:tc>
          <w:tcPr>
            <w:tcW w:w="685" w:type="dxa"/>
          </w:tcPr>
          <w:p w14:paraId="3AC1E4FF" w14:textId="77777777" w:rsidR="00295E78" w:rsidRDefault="00000000">
            <w:r>
              <w:t>303</w:t>
            </w:r>
          </w:p>
        </w:tc>
        <w:tc>
          <w:tcPr>
            <w:tcW w:w="1975" w:type="dxa"/>
          </w:tcPr>
          <w:p w14:paraId="3B7AE05B" w14:textId="77777777" w:rsidR="00295E78" w:rsidRDefault="00000000">
            <w:r>
              <w:t>Encode and Decode TinyURL</w:t>
            </w:r>
          </w:p>
        </w:tc>
        <w:tc>
          <w:tcPr>
            <w:tcW w:w="6196" w:type="dxa"/>
          </w:tcPr>
          <w:p w14:paraId="73FDD51A" w14:textId="77777777" w:rsidR="00295E78" w:rsidRDefault="00000000">
            <w:r>
              <w:t>https://leetcode.com/problems/encode-and-decode-tinyurl/</w:t>
            </w:r>
          </w:p>
        </w:tc>
      </w:tr>
      <w:tr w:rsidR="00295E78" w14:paraId="43423A1C" w14:textId="77777777" w:rsidTr="0079196B">
        <w:tc>
          <w:tcPr>
            <w:tcW w:w="685" w:type="dxa"/>
          </w:tcPr>
          <w:p w14:paraId="553BC6FB" w14:textId="77777777" w:rsidR="00295E78" w:rsidRDefault="00000000">
            <w:r>
              <w:t>304</w:t>
            </w:r>
          </w:p>
        </w:tc>
        <w:tc>
          <w:tcPr>
            <w:tcW w:w="1975" w:type="dxa"/>
          </w:tcPr>
          <w:p w14:paraId="714D66D1" w14:textId="77777777" w:rsidR="00295E78" w:rsidRDefault="00000000">
            <w:r>
              <w:t>Construct Binary Tree from String</w:t>
            </w:r>
          </w:p>
        </w:tc>
        <w:tc>
          <w:tcPr>
            <w:tcW w:w="6196" w:type="dxa"/>
          </w:tcPr>
          <w:p w14:paraId="416E65BF" w14:textId="77777777" w:rsidR="00295E78" w:rsidRDefault="00000000">
            <w:r>
              <w:t>https://leetcode.com/problems/construct-binary-tree-from-string/</w:t>
            </w:r>
          </w:p>
        </w:tc>
      </w:tr>
      <w:tr w:rsidR="00295E78" w14:paraId="79C87846" w14:textId="77777777" w:rsidTr="0079196B">
        <w:tc>
          <w:tcPr>
            <w:tcW w:w="685" w:type="dxa"/>
          </w:tcPr>
          <w:p w14:paraId="5EBC2953" w14:textId="77777777" w:rsidR="00295E78" w:rsidRDefault="00000000">
            <w:r>
              <w:t>305</w:t>
            </w:r>
          </w:p>
        </w:tc>
        <w:tc>
          <w:tcPr>
            <w:tcW w:w="1975" w:type="dxa"/>
          </w:tcPr>
          <w:p w14:paraId="738A373B" w14:textId="77777777" w:rsidR="00295E78" w:rsidRDefault="00000000">
            <w:r>
              <w:t>Complex Number Multiplication</w:t>
            </w:r>
          </w:p>
        </w:tc>
        <w:tc>
          <w:tcPr>
            <w:tcW w:w="6196" w:type="dxa"/>
          </w:tcPr>
          <w:p w14:paraId="1875C9B9" w14:textId="77777777" w:rsidR="00295E78" w:rsidRDefault="00000000">
            <w:r>
              <w:t>https://leetcode.com/problems/complex-number-multiplication/</w:t>
            </w:r>
          </w:p>
        </w:tc>
      </w:tr>
      <w:tr w:rsidR="00295E78" w14:paraId="4BED63D2" w14:textId="77777777" w:rsidTr="0079196B">
        <w:tc>
          <w:tcPr>
            <w:tcW w:w="685" w:type="dxa"/>
          </w:tcPr>
          <w:p w14:paraId="1ABB0CDE" w14:textId="77777777" w:rsidR="00295E78" w:rsidRDefault="00000000">
            <w:r>
              <w:t>306</w:t>
            </w:r>
          </w:p>
        </w:tc>
        <w:tc>
          <w:tcPr>
            <w:tcW w:w="1975" w:type="dxa"/>
          </w:tcPr>
          <w:p w14:paraId="14E968CF" w14:textId="77777777" w:rsidR="00295E78" w:rsidRDefault="00000000">
            <w:r>
              <w:t>Convert BST to Greater Tree</w:t>
            </w:r>
          </w:p>
        </w:tc>
        <w:tc>
          <w:tcPr>
            <w:tcW w:w="6196" w:type="dxa"/>
          </w:tcPr>
          <w:p w14:paraId="59667D9A" w14:textId="77777777" w:rsidR="00295E78" w:rsidRDefault="00000000">
            <w:r>
              <w:t>https://leetcode.com/problems/convert-bst-to-greater-tree/</w:t>
            </w:r>
          </w:p>
        </w:tc>
      </w:tr>
      <w:tr w:rsidR="00295E78" w14:paraId="31F849DF" w14:textId="77777777" w:rsidTr="0079196B">
        <w:tc>
          <w:tcPr>
            <w:tcW w:w="685" w:type="dxa"/>
          </w:tcPr>
          <w:p w14:paraId="6D1B5830" w14:textId="77777777" w:rsidR="00295E78" w:rsidRDefault="00000000">
            <w:r>
              <w:t>307</w:t>
            </w:r>
          </w:p>
        </w:tc>
        <w:tc>
          <w:tcPr>
            <w:tcW w:w="1975" w:type="dxa"/>
          </w:tcPr>
          <w:p w14:paraId="4D130EAA" w14:textId="77777777" w:rsidR="00295E78" w:rsidRDefault="00000000">
            <w:r>
              <w:t>Minimum Time Difference</w:t>
            </w:r>
          </w:p>
        </w:tc>
        <w:tc>
          <w:tcPr>
            <w:tcW w:w="6196" w:type="dxa"/>
          </w:tcPr>
          <w:p w14:paraId="6F2678E1" w14:textId="77777777" w:rsidR="00295E78" w:rsidRDefault="00000000">
            <w:r>
              <w:t>https://leetcode.com/problems/minimum-time-difference/</w:t>
            </w:r>
          </w:p>
        </w:tc>
      </w:tr>
      <w:tr w:rsidR="00295E78" w14:paraId="508C04F8" w14:textId="77777777" w:rsidTr="0079196B">
        <w:tc>
          <w:tcPr>
            <w:tcW w:w="685" w:type="dxa"/>
          </w:tcPr>
          <w:p w14:paraId="1D36CCDA" w14:textId="77777777" w:rsidR="00295E78" w:rsidRDefault="00000000">
            <w:r>
              <w:t>308</w:t>
            </w:r>
          </w:p>
        </w:tc>
        <w:tc>
          <w:tcPr>
            <w:tcW w:w="1975" w:type="dxa"/>
          </w:tcPr>
          <w:p w14:paraId="5A5D7CB1" w14:textId="77777777" w:rsidR="00295E78" w:rsidRDefault="00000000">
            <w:r>
              <w:t>Single Element in a Sorted Array</w:t>
            </w:r>
          </w:p>
        </w:tc>
        <w:tc>
          <w:tcPr>
            <w:tcW w:w="6196" w:type="dxa"/>
          </w:tcPr>
          <w:p w14:paraId="4F8586AA" w14:textId="77777777" w:rsidR="00295E78" w:rsidRDefault="00000000">
            <w:r>
              <w:t>https://leetcode.com/problems/single-element-in-a-sorted-array/</w:t>
            </w:r>
          </w:p>
        </w:tc>
      </w:tr>
      <w:tr w:rsidR="00295E78" w14:paraId="392C0737" w14:textId="77777777" w:rsidTr="0079196B">
        <w:tc>
          <w:tcPr>
            <w:tcW w:w="685" w:type="dxa"/>
          </w:tcPr>
          <w:p w14:paraId="26A77670" w14:textId="77777777" w:rsidR="00295E78" w:rsidRDefault="00000000">
            <w:r>
              <w:t>309</w:t>
            </w:r>
          </w:p>
        </w:tc>
        <w:tc>
          <w:tcPr>
            <w:tcW w:w="1975" w:type="dxa"/>
          </w:tcPr>
          <w:p w14:paraId="01776016" w14:textId="77777777" w:rsidR="00295E78" w:rsidRDefault="00000000">
            <w:r>
              <w:t>01 Matrix</w:t>
            </w:r>
          </w:p>
        </w:tc>
        <w:tc>
          <w:tcPr>
            <w:tcW w:w="6196" w:type="dxa"/>
          </w:tcPr>
          <w:p w14:paraId="5BADE4B6" w14:textId="77777777" w:rsidR="00295E78" w:rsidRDefault="00000000">
            <w:r>
              <w:t>https://leetcode.com/problems/01-matrix/</w:t>
            </w:r>
          </w:p>
        </w:tc>
      </w:tr>
      <w:tr w:rsidR="00295E78" w14:paraId="0D923193" w14:textId="77777777" w:rsidTr="0079196B">
        <w:tc>
          <w:tcPr>
            <w:tcW w:w="685" w:type="dxa"/>
          </w:tcPr>
          <w:p w14:paraId="691D99E7" w14:textId="77777777" w:rsidR="00295E78" w:rsidRDefault="00000000">
            <w:r>
              <w:t>310</w:t>
            </w:r>
          </w:p>
        </w:tc>
        <w:tc>
          <w:tcPr>
            <w:tcW w:w="1975" w:type="dxa"/>
          </w:tcPr>
          <w:p w14:paraId="2FA6135A" w14:textId="77777777" w:rsidR="00295E78" w:rsidRDefault="00000000">
            <w:r>
              <w:t>Output Contest Matches</w:t>
            </w:r>
          </w:p>
        </w:tc>
        <w:tc>
          <w:tcPr>
            <w:tcW w:w="6196" w:type="dxa"/>
          </w:tcPr>
          <w:p w14:paraId="114134C5" w14:textId="77777777" w:rsidR="00295E78" w:rsidRDefault="00000000">
            <w:r>
              <w:t>https://leetcode.com/problems/output-contest-matches/</w:t>
            </w:r>
          </w:p>
        </w:tc>
      </w:tr>
      <w:tr w:rsidR="00295E78" w14:paraId="4553F4C8" w14:textId="77777777" w:rsidTr="0079196B">
        <w:tc>
          <w:tcPr>
            <w:tcW w:w="685" w:type="dxa"/>
          </w:tcPr>
          <w:p w14:paraId="3C849D3C" w14:textId="77777777" w:rsidR="00295E78" w:rsidRDefault="00000000">
            <w:r>
              <w:t>311</w:t>
            </w:r>
          </w:p>
        </w:tc>
        <w:tc>
          <w:tcPr>
            <w:tcW w:w="1975" w:type="dxa"/>
          </w:tcPr>
          <w:p w14:paraId="4690CF8D" w14:textId="77777777" w:rsidR="00295E78" w:rsidRDefault="00000000">
            <w:r>
              <w:t>Boundary of Binary Tree</w:t>
            </w:r>
          </w:p>
        </w:tc>
        <w:tc>
          <w:tcPr>
            <w:tcW w:w="6196" w:type="dxa"/>
          </w:tcPr>
          <w:p w14:paraId="3C773C60" w14:textId="77777777" w:rsidR="00295E78" w:rsidRDefault="00000000">
            <w:r>
              <w:t>https://leetcode.com/problems/boundary-of-binary-tree/</w:t>
            </w:r>
          </w:p>
        </w:tc>
      </w:tr>
      <w:tr w:rsidR="00295E78" w14:paraId="40B144F3" w14:textId="77777777" w:rsidTr="0079196B">
        <w:tc>
          <w:tcPr>
            <w:tcW w:w="685" w:type="dxa"/>
          </w:tcPr>
          <w:p w14:paraId="40E2888E" w14:textId="77777777" w:rsidR="00295E78" w:rsidRDefault="00000000">
            <w:r>
              <w:t>312</w:t>
            </w:r>
          </w:p>
        </w:tc>
        <w:tc>
          <w:tcPr>
            <w:tcW w:w="1975" w:type="dxa"/>
          </w:tcPr>
          <w:p w14:paraId="4D9D78A4" w14:textId="77777777" w:rsidR="00295E78" w:rsidRDefault="00000000">
            <w:r>
              <w:t>Number of Provinces</w:t>
            </w:r>
          </w:p>
        </w:tc>
        <w:tc>
          <w:tcPr>
            <w:tcW w:w="6196" w:type="dxa"/>
          </w:tcPr>
          <w:p w14:paraId="2D2A093D" w14:textId="77777777" w:rsidR="00295E78" w:rsidRDefault="00000000">
            <w:r>
              <w:t>https://leetcode.com/problems/number-of-provinces/</w:t>
            </w:r>
          </w:p>
        </w:tc>
      </w:tr>
      <w:tr w:rsidR="00295E78" w14:paraId="4F59C129" w14:textId="77777777" w:rsidTr="0079196B">
        <w:tc>
          <w:tcPr>
            <w:tcW w:w="685" w:type="dxa"/>
          </w:tcPr>
          <w:p w14:paraId="6BAEE54F" w14:textId="77777777" w:rsidR="00295E78" w:rsidRDefault="00000000">
            <w:r>
              <w:t>313</w:t>
            </w:r>
          </w:p>
        </w:tc>
        <w:tc>
          <w:tcPr>
            <w:tcW w:w="1975" w:type="dxa"/>
          </w:tcPr>
          <w:p w14:paraId="2F9FE908" w14:textId="77777777" w:rsidR="00295E78" w:rsidRDefault="00000000">
            <w:r>
              <w:t>Binary Tree Longest Consecutive Sequence II</w:t>
            </w:r>
          </w:p>
        </w:tc>
        <w:tc>
          <w:tcPr>
            <w:tcW w:w="6196" w:type="dxa"/>
          </w:tcPr>
          <w:p w14:paraId="24BBAFF3" w14:textId="77777777" w:rsidR="00295E78" w:rsidRDefault="00000000">
            <w:r>
              <w:t>https://leetcode.com/problems/binary-tree-longest-consecutive-sequence-ii/</w:t>
            </w:r>
          </w:p>
        </w:tc>
      </w:tr>
      <w:tr w:rsidR="00295E78" w14:paraId="3AE38113" w14:textId="77777777" w:rsidTr="0079196B">
        <w:tc>
          <w:tcPr>
            <w:tcW w:w="685" w:type="dxa"/>
          </w:tcPr>
          <w:p w14:paraId="41543177" w14:textId="77777777" w:rsidR="00295E78" w:rsidRDefault="00000000">
            <w:r>
              <w:t>314</w:t>
            </w:r>
          </w:p>
        </w:tc>
        <w:tc>
          <w:tcPr>
            <w:tcW w:w="1975" w:type="dxa"/>
          </w:tcPr>
          <w:p w14:paraId="55FA6777" w14:textId="77777777" w:rsidR="00295E78" w:rsidRDefault="00000000">
            <w:r>
              <w:t>Optimal Division</w:t>
            </w:r>
          </w:p>
        </w:tc>
        <w:tc>
          <w:tcPr>
            <w:tcW w:w="6196" w:type="dxa"/>
          </w:tcPr>
          <w:p w14:paraId="026013C8" w14:textId="77777777" w:rsidR="00295E78" w:rsidRDefault="00000000">
            <w:r>
              <w:t>https://leetcode.com/problems/optimal-division/</w:t>
            </w:r>
          </w:p>
        </w:tc>
      </w:tr>
      <w:tr w:rsidR="00295E78" w14:paraId="6A9857F6" w14:textId="77777777" w:rsidTr="0079196B">
        <w:tc>
          <w:tcPr>
            <w:tcW w:w="685" w:type="dxa"/>
          </w:tcPr>
          <w:p w14:paraId="44DB9031" w14:textId="77777777" w:rsidR="00295E78" w:rsidRDefault="00000000">
            <w:r>
              <w:t>315</w:t>
            </w:r>
          </w:p>
        </w:tc>
        <w:tc>
          <w:tcPr>
            <w:tcW w:w="1975" w:type="dxa"/>
          </w:tcPr>
          <w:p w14:paraId="363793EC" w14:textId="77777777" w:rsidR="00295E78" w:rsidRDefault="00000000">
            <w:r>
              <w:t>Brick Wall</w:t>
            </w:r>
          </w:p>
        </w:tc>
        <w:tc>
          <w:tcPr>
            <w:tcW w:w="6196" w:type="dxa"/>
          </w:tcPr>
          <w:p w14:paraId="0D32A2B3" w14:textId="77777777" w:rsidR="00295E78" w:rsidRDefault="00000000">
            <w:r>
              <w:t>https://leetcode.com/problems/brick-wall/</w:t>
            </w:r>
          </w:p>
        </w:tc>
      </w:tr>
      <w:tr w:rsidR="00295E78" w14:paraId="6A91F6E4" w14:textId="77777777" w:rsidTr="0079196B">
        <w:tc>
          <w:tcPr>
            <w:tcW w:w="685" w:type="dxa"/>
          </w:tcPr>
          <w:p w14:paraId="71735547" w14:textId="77777777" w:rsidR="00295E78" w:rsidRDefault="00000000">
            <w:r>
              <w:t>316</w:t>
            </w:r>
          </w:p>
        </w:tc>
        <w:tc>
          <w:tcPr>
            <w:tcW w:w="1975" w:type="dxa"/>
          </w:tcPr>
          <w:p w14:paraId="709B679F" w14:textId="77777777" w:rsidR="00295E78" w:rsidRDefault="00000000">
            <w:r>
              <w:t>Split Concatenated Strings</w:t>
            </w:r>
          </w:p>
        </w:tc>
        <w:tc>
          <w:tcPr>
            <w:tcW w:w="6196" w:type="dxa"/>
          </w:tcPr>
          <w:p w14:paraId="14E32F15" w14:textId="77777777" w:rsidR="00295E78" w:rsidRDefault="00000000">
            <w:r>
              <w:t>https://leetcode.com/problems/split-concatenated-strings/</w:t>
            </w:r>
          </w:p>
        </w:tc>
      </w:tr>
      <w:tr w:rsidR="00295E78" w14:paraId="2AD0F2D3" w14:textId="77777777" w:rsidTr="0079196B">
        <w:tc>
          <w:tcPr>
            <w:tcW w:w="685" w:type="dxa"/>
          </w:tcPr>
          <w:p w14:paraId="7CB986DB" w14:textId="77777777" w:rsidR="00295E78" w:rsidRDefault="00000000">
            <w:r>
              <w:t>317</w:t>
            </w:r>
          </w:p>
        </w:tc>
        <w:tc>
          <w:tcPr>
            <w:tcW w:w="1975" w:type="dxa"/>
          </w:tcPr>
          <w:p w14:paraId="74776D53" w14:textId="77777777" w:rsidR="00295E78" w:rsidRDefault="00000000">
            <w:r>
              <w:t>Next Greater Element III</w:t>
            </w:r>
          </w:p>
        </w:tc>
        <w:tc>
          <w:tcPr>
            <w:tcW w:w="6196" w:type="dxa"/>
          </w:tcPr>
          <w:p w14:paraId="24AA0D67" w14:textId="77777777" w:rsidR="00295E78" w:rsidRDefault="00000000">
            <w:r>
              <w:t>https://leetcode.com/problems/next-greater-element-iii/</w:t>
            </w:r>
          </w:p>
        </w:tc>
      </w:tr>
      <w:tr w:rsidR="00295E78" w14:paraId="70B266B7" w14:textId="77777777" w:rsidTr="0079196B">
        <w:tc>
          <w:tcPr>
            <w:tcW w:w="685" w:type="dxa"/>
          </w:tcPr>
          <w:p w14:paraId="2D004A4A" w14:textId="77777777" w:rsidR="00295E78" w:rsidRDefault="00000000">
            <w:r>
              <w:t>318</w:t>
            </w:r>
          </w:p>
        </w:tc>
        <w:tc>
          <w:tcPr>
            <w:tcW w:w="1975" w:type="dxa"/>
          </w:tcPr>
          <w:p w14:paraId="7F2ED737" w14:textId="77777777" w:rsidR="00295E78" w:rsidRDefault="00000000">
            <w:r>
              <w:t>Logical OR of Two Binary Grids Represented as Quad-Trees</w:t>
            </w:r>
          </w:p>
        </w:tc>
        <w:tc>
          <w:tcPr>
            <w:tcW w:w="6196" w:type="dxa"/>
          </w:tcPr>
          <w:p w14:paraId="43034D1F" w14:textId="77777777" w:rsidR="00295E78" w:rsidRDefault="00000000">
            <w:r>
              <w:t>https://leetcode.com/problems/logical-or-of-two-binary-grids-represented-as-quad-trees/</w:t>
            </w:r>
          </w:p>
        </w:tc>
      </w:tr>
      <w:tr w:rsidR="00295E78" w14:paraId="4B647819" w14:textId="77777777" w:rsidTr="0079196B">
        <w:tc>
          <w:tcPr>
            <w:tcW w:w="685" w:type="dxa"/>
          </w:tcPr>
          <w:p w14:paraId="071B6D20" w14:textId="77777777" w:rsidR="00295E78" w:rsidRDefault="00000000">
            <w:r>
              <w:t>319</w:t>
            </w:r>
          </w:p>
        </w:tc>
        <w:tc>
          <w:tcPr>
            <w:tcW w:w="1975" w:type="dxa"/>
          </w:tcPr>
          <w:p w14:paraId="423614CE" w14:textId="77777777" w:rsidR="00295E78" w:rsidRDefault="00000000">
            <w:r>
              <w:t>Subarray Sum Equals K</w:t>
            </w:r>
          </w:p>
        </w:tc>
        <w:tc>
          <w:tcPr>
            <w:tcW w:w="6196" w:type="dxa"/>
          </w:tcPr>
          <w:p w14:paraId="2FC8F4CF" w14:textId="77777777" w:rsidR="00295E78" w:rsidRDefault="00000000">
            <w:r>
              <w:t>https://leetcode.com/problems/subarray-sum-equals-k/</w:t>
            </w:r>
          </w:p>
        </w:tc>
      </w:tr>
      <w:tr w:rsidR="00295E78" w14:paraId="2CA17BFD" w14:textId="77777777" w:rsidTr="0079196B">
        <w:tc>
          <w:tcPr>
            <w:tcW w:w="685" w:type="dxa"/>
          </w:tcPr>
          <w:p w14:paraId="68603B2F" w14:textId="77777777" w:rsidR="00295E78" w:rsidRDefault="00000000">
            <w:r>
              <w:t>320</w:t>
            </w:r>
          </w:p>
        </w:tc>
        <w:tc>
          <w:tcPr>
            <w:tcW w:w="1975" w:type="dxa"/>
          </w:tcPr>
          <w:p w14:paraId="4ECB6DB0" w14:textId="77777777" w:rsidR="00295E78" w:rsidRDefault="00000000">
            <w:r>
              <w:t>Longest Line of Consecutive One in Matrix</w:t>
            </w:r>
          </w:p>
        </w:tc>
        <w:tc>
          <w:tcPr>
            <w:tcW w:w="6196" w:type="dxa"/>
          </w:tcPr>
          <w:p w14:paraId="6D3BDD30" w14:textId="77777777" w:rsidR="00295E78" w:rsidRDefault="00000000">
            <w:r>
              <w:t>https://leetcode.com/problems/longest-line-of-consecutive-one-in-matrix/</w:t>
            </w:r>
          </w:p>
        </w:tc>
      </w:tr>
      <w:tr w:rsidR="00295E78" w14:paraId="099CDF70" w14:textId="77777777" w:rsidTr="0079196B">
        <w:tc>
          <w:tcPr>
            <w:tcW w:w="685" w:type="dxa"/>
          </w:tcPr>
          <w:p w14:paraId="4A1E74FF" w14:textId="77777777" w:rsidR="00295E78" w:rsidRDefault="00000000">
            <w:r>
              <w:t>321</w:t>
            </w:r>
          </w:p>
        </w:tc>
        <w:tc>
          <w:tcPr>
            <w:tcW w:w="1975" w:type="dxa"/>
          </w:tcPr>
          <w:p w14:paraId="0D7B3D8C" w14:textId="77777777" w:rsidR="00295E78" w:rsidRDefault="00000000">
            <w:r>
              <w:t>Array Nesting</w:t>
            </w:r>
          </w:p>
        </w:tc>
        <w:tc>
          <w:tcPr>
            <w:tcW w:w="6196" w:type="dxa"/>
          </w:tcPr>
          <w:p w14:paraId="4BF4CE58" w14:textId="77777777" w:rsidR="00295E78" w:rsidRDefault="00000000">
            <w:r>
              <w:t>https://leetcode.com/problems/array-nesting/</w:t>
            </w:r>
          </w:p>
        </w:tc>
      </w:tr>
      <w:tr w:rsidR="00295E78" w14:paraId="3FAF1AD9" w14:textId="77777777" w:rsidTr="0079196B">
        <w:tc>
          <w:tcPr>
            <w:tcW w:w="685" w:type="dxa"/>
          </w:tcPr>
          <w:p w14:paraId="62347A84" w14:textId="77777777" w:rsidR="00295E78" w:rsidRDefault="00000000">
            <w:r>
              <w:t>322</w:t>
            </w:r>
          </w:p>
        </w:tc>
        <w:tc>
          <w:tcPr>
            <w:tcW w:w="1975" w:type="dxa"/>
          </w:tcPr>
          <w:p w14:paraId="124D07F3" w14:textId="77777777" w:rsidR="00295E78" w:rsidRDefault="00000000">
            <w:r>
              <w:t>Permutation in String</w:t>
            </w:r>
          </w:p>
        </w:tc>
        <w:tc>
          <w:tcPr>
            <w:tcW w:w="6196" w:type="dxa"/>
          </w:tcPr>
          <w:p w14:paraId="3036C1A1" w14:textId="77777777" w:rsidR="00295E78" w:rsidRDefault="00000000">
            <w:r>
              <w:t>https://leetcode.com/problems/permutation-in-string/</w:t>
            </w:r>
          </w:p>
        </w:tc>
      </w:tr>
      <w:tr w:rsidR="00295E78" w14:paraId="3CB0B09F" w14:textId="77777777" w:rsidTr="0079196B">
        <w:tc>
          <w:tcPr>
            <w:tcW w:w="685" w:type="dxa"/>
          </w:tcPr>
          <w:p w14:paraId="3BA5DD1C" w14:textId="77777777" w:rsidR="00295E78" w:rsidRDefault="00000000">
            <w:r>
              <w:t>323</w:t>
            </w:r>
          </w:p>
        </w:tc>
        <w:tc>
          <w:tcPr>
            <w:tcW w:w="1975" w:type="dxa"/>
          </w:tcPr>
          <w:p w14:paraId="652052B0" w14:textId="77777777" w:rsidR="00295E78" w:rsidRDefault="00000000">
            <w:r>
              <w:t>Squirrel Simulation</w:t>
            </w:r>
          </w:p>
        </w:tc>
        <w:tc>
          <w:tcPr>
            <w:tcW w:w="6196" w:type="dxa"/>
          </w:tcPr>
          <w:p w14:paraId="241109C6" w14:textId="77777777" w:rsidR="00295E78" w:rsidRDefault="00000000">
            <w:r>
              <w:t>https://leetcode.com/problems/squirrel-simulation/</w:t>
            </w:r>
          </w:p>
        </w:tc>
      </w:tr>
      <w:tr w:rsidR="00295E78" w14:paraId="781980BF" w14:textId="77777777" w:rsidTr="0079196B">
        <w:tc>
          <w:tcPr>
            <w:tcW w:w="685" w:type="dxa"/>
          </w:tcPr>
          <w:p w14:paraId="6174865F" w14:textId="77777777" w:rsidR="00295E78" w:rsidRDefault="00000000">
            <w:r>
              <w:t>324</w:t>
            </w:r>
          </w:p>
        </w:tc>
        <w:tc>
          <w:tcPr>
            <w:tcW w:w="1975" w:type="dxa"/>
          </w:tcPr>
          <w:p w14:paraId="4E53D6B5" w14:textId="77777777" w:rsidR="00295E78" w:rsidRDefault="00000000">
            <w:r>
              <w:t>Out of Boundary Paths</w:t>
            </w:r>
          </w:p>
        </w:tc>
        <w:tc>
          <w:tcPr>
            <w:tcW w:w="6196" w:type="dxa"/>
          </w:tcPr>
          <w:p w14:paraId="0160C2B0" w14:textId="77777777" w:rsidR="00295E78" w:rsidRDefault="00000000">
            <w:r>
              <w:t>https://leetcode.com/problems/out-of-boundary-paths/</w:t>
            </w:r>
          </w:p>
        </w:tc>
      </w:tr>
      <w:tr w:rsidR="00295E78" w14:paraId="2BCA57EE" w14:textId="77777777" w:rsidTr="0079196B">
        <w:tc>
          <w:tcPr>
            <w:tcW w:w="685" w:type="dxa"/>
          </w:tcPr>
          <w:p w14:paraId="056D230A" w14:textId="77777777" w:rsidR="00295E78" w:rsidRDefault="00000000">
            <w:r>
              <w:t>325</w:t>
            </w:r>
          </w:p>
        </w:tc>
        <w:tc>
          <w:tcPr>
            <w:tcW w:w="1975" w:type="dxa"/>
          </w:tcPr>
          <w:p w14:paraId="46E5FB31" w14:textId="77777777" w:rsidR="00295E78" w:rsidRDefault="00000000">
            <w:r>
              <w:t>Shortest Unsorted Continuous Subarray</w:t>
            </w:r>
          </w:p>
        </w:tc>
        <w:tc>
          <w:tcPr>
            <w:tcW w:w="6196" w:type="dxa"/>
          </w:tcPr>
          <w:p w14:paraId="7FE2685B" w14:textId="77777777" w:rsidR="00295E78" w:rsidRDefault="00000000">
            <w:r>
              <w:t>https://leetcode.com/problems/shortest-unsorted-continuous-subarray/</w:t>
            </w:r>
          </w:p>
        </w:tc>
      </w:tr>
      <w:tr w:rsidR="00295E78" w14:paraId="78D11865" w14:textId="77777777" w:rsidTr="0079196B">
        <w:tc>
          <w:tcPr>
            <w:tcW w:w="685" w:type="dxa"/>
          </w:tcPr>
          <w:p w14:paraId="0C9C1C75" w14:textId="77777777" w:rsidR="00295E78" w:rsidRDefault="00000000">
            <w:r>
              <w:t>326</w:t>
            </w:r>
          </w:p>
        </w:tc>
        <w:tc>
          <w:tcPr>
            <w:tcW w:w="1975" w:type="dxa"/>
          </w:tcPr>
          <w:p w14:paraId="5BFC638F" w14:textId="77777777" w:rsidR="00295E78" w:rsidRDefault="00000000">
            <w:r>
              <w:t>Kill Process</w:t>
            </w:r>
          </w:p>
        </w:tc>
        <w:tc>
          <w:tcPr>
            <w:tcW w:w="6196" w:type="dxa"/>
          </w:tcPr>
          <w:p w14:paraId="7C84417B" w14:textId="77777777" w:rsidR="00295E78" w:rsidRDefault="00000000">
            <w:r>
              <w:t>https://leetcode.com/problems/kill-process/</w:t>
            </w:r>
          </w:p>
        </w:tc>
      </w:tr>
      <w:tr w:rsidR="00295E78" w14:paraId="5C72E0F0" w14:textId="77777777" w:rsidTr="0079196B">
        <w:tc>
          <w:tcPr>
            <w:tcW w:w="685" w:type="dxa"/>
          </w:tcPr>
          <w:p w14:paraId="08A1DFB1" w14:textId="77777777" w:rsidR="00295E78" w:rsidRDefault="00000000">
            <w:r>
              <w:t>327</w:t>
            </w:r>
          </w:p>
        </w:tc>
        <w:tc>
          <w:tcPr>
            <w:tcW w:w="1975" w:type="dxa"/>
          </w:tcPr>
          <w:p w14:paraId="450F4CA9" w14:textId="77777777" w:rsidR="00295E78" w:rsidRDefault="00000000">
            <w:r>
              <w:t>Delete Operation for Two Strings</w:t>
            </w:r>
          </w:p>
        </w:tc>
        <w:tc>
          <w:tcPr>
            <w:tcW w:w="6196" w:type="dxa"/>
          </w:tcPr>
          <w:p w14:paraId="76FCD48B" w14:textId="77777777" w:rsidR="00295E78" w:rsidRDefault="00000000">
            <w:r>
              <w:t>https://leetcode.com/problems/delete-operation-for-two-strings/</w:t>
            </w:r>
          </w:p>
        </w:tc>
      </w:tr>
      <w:tr w:rsidR="00295E78" w14:paraId="639018A0" w14:textId="77777777" w:rsidTr="0079196B">
        <w:tc>
          <w:tcPr>
            <w:tcW w:w="685" w:type="dxa"/>
          </w:tcPr>
          <w:p w14:paraId="3E2C4E8C" w14:textId="77777777" w:rsidR="00295E78" w:rsidRDefault="00000000">
            <w:r>
              <w:t>328</w:t>
            </w:r>
          </w:p>
        </w:tc>
        <w:tc>
          <w:tcPr>
            <w:tcW w:w="1975" w:type="dxa"/>
          </w:tcPr>
          <w:p w14:paraId="44CE3843" w14:textId="77777777" w:rsidR="00295E78" w:rsidRDefault="00000000">
            <w:r>
              <w:t>Fraction Addition and Subtraction</w:t>
            </w:r>
          </w:p>
        </w:tc>
        <w:tc>
          <w:tcPr>
            <w:tcW w:w="6196" w:type="dxa"/>
          </w:tcPr>
          <w:p w14:paraId="36512F4B" w14:textId="77777777" w:rsidR="00295E78" w:rsidRDefault="00000000">
            <w:r>
              <w:t>https://leetcode.com/problems/fraction-addition-and-subtraction/</w:t>
            </w:r>
          </w:p>
        </w:tc>
      </w:tr>
      <w:tr w:rsidR="00295E78" w14:paraId="3F517FAF" w14:textId="77777777" w:rsidTr="0079196B">
        <w:tc>
          <w:tcPr>
            <w:tcW w:w="685" w:type="dxa"/>
          </w:tcPr>
          <w:p w14:paraId="2A0D9DCC" w14:textId="77777777" w:rsidR="00295E78" w:rsidRDefault="00000000">
            <w:r>
              <w:t>329</w:t>
            </w:r>
          </w:p>
        </w:tc>
        <w:tc>
          <w:tcPr>
            <w:tcW w:w="1975" w:type="dxa"/>
          </w:tcPr>
          <w:p w14:paraId="676B759F" w14:textId="77777777" w:rsidR="00295E78" w:rsidRDefault="00000000">
            <w:r>
              <w:t>Valid Square</w:t>
            </w:r>
          </w:p>
        </w:tc>
        <w:tc>
          <w:tcPr>
            <w:tcW w:w="6196" w:type="dxa"/>
          </w:tcPr>
          <w:p w14:paraId="208C3ECA" w14:textId="77777777" w:rsidR="00295E78" w:rsidRDefault="00000000">
            <w:r>
              <w:t>https://leetcode.com/problems/valid-square/</w:t>
            </w:r>
          </w:p>
        </w:tc>
      </w:tr>
      <w:tr w:rsidR="00295E78" w14:paraId="4E50A55E" w14:textId="77777777" w:rsidTr="0079196B">
        <w:tc>
          <w:tcPr>
            <w:tcW w:w="685" w:type="dxa"/>
          </w:tcPr>
          <w:p w14:paraId="349C2E2C" w14:textId="77777777" w:rsidR="00295E78" w:rsidRDefault="00000000">
            <w:r>
              <w:t>330</w:t>
            </w:r>
          </w:p>
        </w:tc>
        <w:tc>
          <w:tcPr>
            <w:tcW w:w="1975" w:type="dxa"/>
          </w:tcPr>
          <w:p w14:paraId="66A42067" w14:textId="77777777" w:rsidR="00295E78" w:rsidRDefault="00000000">
            <w:r>
              <w:t>Construct String from Binary Tree</w:t>
            </w:r>
          </w:p>
        </w:tc>
        <w:tc>
          <w:tcPr>
            <w:tcW w:w="6196" w:type="dxa"/>
          </w:tcPr>
          <w:p w14:paraId="417C0821" w14:textId="77777777" w:rsidR="00295E78" w:rsidRDefault="00000000">
            <w:r>
              <w:t>https://leetcode.com/problems/construct-string-from-binary-tree/</w:t>
            </w:r>
          </w:p>
        </w:tc>
      </w:tr>
      <w:tr w:rsidR="00295E78" w14:paraId="4DCF0C8F" w14:textId="77777777" w:rsidTr="0079196B">
        <w:tc>
          <w:tcPr>
            <w:tcW w:w="685" w:type="dxa"/>
          </w:tcPr>
          <w:p w14:paraId="06E4D6A7" w14:textId="77777777" w:rsidR="00295E78" w:rsidRDefault="00000000">
            <w:r>
              <w:t>331</w:t>
            </w:r>
          </w:p>
        </w:tc>
        <w:tc>
          <w:tcPr>
            <w:tcW w:w="1975" w:type="dxa"/>
          </w:tcPr>
          <w:p w14:paraId="140B6D6F" w14:textId="77777777" w:rsidR="00295E78" w:rsidRDefault="00000000">
            <w:r>
              <w:t>Find Duplicate File in System</w:t>
            </w:r>
          </w:p>
        </w:tc>
        <w:tc>
          <w:tcPr>
            <w:tcW w:w="6196" w:type="dxa"/>
          </w:tcPr>
          <w:p w14:paraId="1571E79C" w14:textId="77777777" w:rsidR="00295E78" w:rsidRDefault="00000000">
            <w:r>
              <w:t>https://leetcode.com/problems/find-duplicate-file-in-system/</w:t>
            </w:r>
          </w:p>
        </w:tc>
      </w:tr>
      <w:tr w:rsidR="00295E78" w14:paraId="19317DD9" w14:textId="77777777" w:rsidTr="0079196B">
        <w:tc>
          <w:tcPr>
            <w:tcW w:w="685" w:type="dxa"/>
          </w:tcPr>
          <w:p w14:paraId="1B21AF54" w14:textId="77777777" w:rsidR="00295E78" w:rsidRDefault="00000000">
            <w:r>
              <w:t>332</w:t>
            </w:r>
          </w:p>
        </w:tc>
        <w:tc>
          <w:tcPr>
            <w:tcW w:w="1975" w:type="dxa"/>
          </w:tcPr>
          <w:p w14:paraId="764FFA23" w14:textId="77777777" w:rsidR="00295E78" w:rsidRDefault="00000000">
            <w:r>
              <w:t>Valid Triangle Number</w:t>
            </w:r>
          </w:p>
        </w:tc>
        <w:tc>
          <w:tcPr>
            <w:tcW w:w="6196" w:type="dxa"/>
          </w:tcPr>
          <w:p w14:paraId="753BFBA2" w14:textId="77777777" w:rsidR="00295E78" w:rsidRDefault="00000000">
            <w:r>
              <w:t>https://leetcode.com/problems/valid-triangle-number/</w:t>
            </w:r>
          </w:p>
        </w:tc>
      </w:tr>
      <w:tr w:rsidR="00295E78" w14:paraId="659920B4" w14:textId="77777777" w:rsidTr="0079196B">
        <w:tc>
          <w:tcPr>
            <w:tcW w:w="685" w:type="dxa"/>
          </w:tcPr>
          <w:p w14:paraId="1AB5BB63" w14:textId="77777777" w:rsidR="00295E78" w:rsidRDefault="00000000">
            <w:r>
              <w:t>333</w:t>
            </w:r>
          </w:p>
        </w:tc>
        <w:tc>
          <w:tcPr>
            <w:tcW w:w="1975" w:type="dxa"/>
          </w:tcPr>
          <w:p w14:paraId="48E2785E" w14:textId="77777777" w:rsidR="00295E78" w:rsidRDefault="00000000">
            <w:r>
              <w:t>Add Bold Tag in String</w:t>
            </w:r>
          </w:p>
        </w:tc>
        <w:tc>
          <w:tcPr>
            <w:tcW w:w="6196" w:type="dxa"/>
          </w:tcPr>
          <w:p w14:paraId="333078DA" w14:textId="77777777" w:rsidR="00295E78" w:rsidRDefault="00000000">
            <w:r>
              <w:t>https://leetcode.com/problems/add-bold-tag-in-string/</w:t>
            </w:r>
          </w:p>
        </w:tc>
      </w:tr>
      <w:tr w:rsidR="00295E78" w14:paraId="6F6CDB20" w14:textId="77777777" w:rsidTr="0079196B">
        <w:tc>
          <w:tcPr>
            <w:tcW w:w="685" w:type="dxa"/>
          </w:tcPr>
          <w:p w14:paraId="3E888D9B" w14:textId="77777777" w:rsidR="00295E78" w:rsidRDefault="00000000">
            <w:r>
              <w:t>334</w:t>
            </w:r>
          </w:p>
        </w:tc>
        <w:tc>
          <w:tcPr>
            <w:tcW w:w="1975" w:type="dxa"/>
          </w:tcPr>
          <w:p w14:paraId="17AD4296" w14:textId="77777777" w:rsidR="00295E78" w:rsidRDefault="00000000">
            <w:r>
              <w:t>Task Scheduler</w:t>
            </w:r>
          </w:p>
        </w:tc>
        <w:tc>
          <w:tcPr>
            <w:tcW w:w="6196" w:type="dxa"/>
          </w:tcPr>
          <w:p w14:paraId="6CE02EB6" w14:textId="77777777" w:rsidR="00295E78" w:rsidRDefault="00000000">
            <w:r>
              <w:t>https://leetcode.com/problems/task-scheduler/</w:t>
            </w:r>
          </w:p>
        </w:tc>
      </w:tr>
      <w:tr w:rsidR="00295E78" w14:paraId="4B050512" w14:textId="77777777" w:rsidTr="0079196B">
        <w:tc>
          <w:tcPr>
            <w:tcW w:w="685" w:type="dxa"/>
          </w:tcPr>
          <w:p w14:paraId="3E1F40C1" w14:textId="77777777" w:rsidR="00295E78" w:rsidRDefault="00000000">
            <w:r>
              <w:t>335</w:t>
            </w:r>
          </w:p>
        </w:tc>
        <w:tc>
          <w:tcPr>
            <w:tcW w:w="1975" w:type="dxa"/>
          </w:tcPr>
          <w:p w14:paraId="5003F5C4" w14:textId="77777777" w:rsidR="00295E78" w:rsidRDefault="00000000">
            <w:r>
              <w:t>Design Circular Queue</w:t>
            </w:r>
          </w:p>
        </w:tc>
        <w:tc>
          <w:tcPr>
            <w:tcW w:w="6196" w:type="dxa"/>
          </w:tcPr>
          <w:p w14:paraId="42F84F3F" w14:textId="77777777" w:rsidR="00295E78" w:rsidRDefault="00000000">
            <w:r>
              <w:t>https://leetcode.com/problems/design-circular-queue/</w:t>
            </w:r>
          </w:p>
        </w:tc>
      </w:tr>
      <w:tr w:rsidR="00295E78" w14:paraId="6F4FBBB5" w14:textId="77777777" w:rsidTr="0079196B">
        <w:tc>
          <w:tcPr>
            <w:tcW w:w="685" w:type="dxa"/>
          </w:tcPr>
          <w:p w14:paraId="1AA04D92" w14:textId="77777777" w:rsidR="00295E78" w:rsidRDefault="00000000">
            <w:r>
              <w:t>336</w:t>
            </w:r>
          </w:p>
        </w:tc>
        <w:tc>
          <w:tcPr>
            <w:tcW w:w="1975" w:type="dxa"/>
          </w:tcPr>
          <w:p w14:paraId="12CC9F33" w14:textId="77777777" w:rsidR="00295E78" w:rsidRDefault="00000000">
            <w:r>
              <w:t>Add One Row to Tree</w:t>
            </w:r>
          </w:p>
        </w:tc>
        <w:tc>
          <w:tcPr>
            <w:tcW w:w="6196" w:type="dxa"/>
          </w:tcPr>
          <w:p w14:paraId="4F04341A" w14:textId="77777777" w:rsidR="00295E78" w:rsidRDefault="00000000">
            <w:r>
              <w:t>https://leetcode.com/problems/add-one-row-to-tree/</w:t>
            </w:r>
          </w:p>
        </w:tc>
      </w:tr>
      <w:tr w:rsidR="00295E78" w14:paraId="617D3E96" w14:textId="77777777" w:rsidTr="0079196B">
        <w:tc>
          <w:tcPr>
            <w:tcW w:w="685" w:type="dxa"/>
          </w:tcPr>
          <w:p w14:paraId="60E10F08" w14:textId="77777777" w:rsidR="00295E78" w:rsidRDefault="00000000">
            <w:r>
              <w:t>337</w:t>
            </w:r>
          </w:p>
        </w:tc>
        <w:tc>
          <w:tcPr>
            <w:tcW w:w="1975" w:type="dxa"/>
          </w:tcPr>
          <w:p w14:paraId="350A7E8C" w14:textId="77777777" w:rsidR="00295E78" w:rsidRDefault="00000000">
            <w:r>
              <w:t>Maximum Distance in Arrays</w:t>
            </w:r>
          </w:p>
        </w:tc>
        <w:tc>
          <w:tcPr>
            <w:tcW w:w="6196" w:type="dxa"/>
          </w:tcPr>
          <w:p w14:paraId="6EA59620" w14:textId="77777777" w:rsidR="00295E78" w:rsidRDefault="00000000">
            <w:r>
              <w:t>https://leetcode.com/problems/maximum-distance-in-arrays/</w:t>
            </w:r>
          </w:p>
        </w:tc>
      </w:tr>
      <w:tr w:rsidR="00295E78" w14:paraId="45DFFFB4" w14:textId="77777777" w:rsidTr="0079196B">
        <w:tc>
          <w:tcPr>
            <w:tcW w:w="685" w:type="dxa"/>
          </w:tcPr>
          <w:p w14:paraId="1CD6EF2A" w14:textId="77777777" w:rsidR="00295E78" w:rsidRDefault="00000000">
            <w:r>
              <w:t>338</w:t>
            </w:r>
          </w:p>
        </w:tc>
        <w:tc>
          <w:tcPr>
            <w:tcW w:w="1975" w:type="dxa"/>
          </w:tcPr>
          <w:p w14:paraId="7CA1DC98" w14:textId="77777777" w:rsidR="00295E78" w:rsidRDefault="00000000">
            <w:r>
              <w:t>Minimum Factorization</w:t>
            </w:r>
          </w:p>
        </w:tc>
        <w:tc>
          <w:tcPr>
            <w:tcW w:w="6196" w:type="dxa"/>
          </w:tcPr>
          <w:p w14:paraId="6898B837" w14:textId="77777777" w:rsidR="00295E78" w:rsidRDefault="00000000">
            <w:r>
              <w:t>https://leetcode.com/problems/minimum-factorization/</w:t>
            </w:r>
          </w:p>
        </w:tc>
      </w:tr>
      <w:tr w:rsidR="00295E78" w14:paraId="5616F15F" w14:textId="77777777" w:rsidTr="0079196B">
        <w:tc>
          <w:tcPr>
            <w:tcW w:w="685" w:type="dxa"/>
          </w:tcPr>
          <w:p w14:paraId="3D61818B" w14:textId="77777777" w:rsidR="00295E78" w:rsidRDefault="00000000">
            <w:r>
              <w:t>339</w:t>
            </w:r>
          </w:p>
        </w:tc>
        <w:tc>
          <w:tcPr>
            <w:tcW w:w="1975" w:type="dxa"/>
          </w:tcPr>
          <w:p w14:paraId="60B39393" w14:textId="77777777" w:rsidR="00295E78" w:rsidRDefault="00000000">
            <w:r>
              <w:t>Sum of Square Numbers</w:t>
            </w:r>
          </w:p>
        </w:tc>
        <w:tc>
          <w:tcPr>
            <w:tcW w:w="6196" w:type="dxa"/>
          </w:tcPr>
          <w:p w14:paraId="643165B0" w14:textId="77777777" w:rsidR="00295E78" w:rsidRDefault="00000000">
            <w:r>
              <w:t>https://leetcode.com/problems/sum-of-square-numbers/</w:t>
            </w:r>
          </w:p>
        </w:tc>
      </w:tr>
      <w:tr w:rsidR="00295E78" w14:paraId="4D2A14A2" w14:textId="77777777" w:rsidTr="0079196B">
        <w:tc>
          <w:tcPr>
            <w:tcW w:w="685" w:type="dxa"/>
          </w:tcPr>
          <w:p w14:paraId="49369A95" w14:textId="77777777" w:rsidR="00295E78" w:rsidRDefault="00000000">
            <w:r>
              <w:t>340</w:t>
            </w:r>
          </w:p>
        </w:tc>
        <w:tc>
          <w:tcPr>
            <w:tcW w:w="1975" w:type="dxa"/>
          </w:tcPr>
          <w:p w14:paraId="4ED5347F" w14:textId="77777777" w:rsidR="00295E78" w:rsidRDefault="00000000">
            <w:r>
              <w:t>Find the Derangement of An Array</w:t>
            </w:r>
          </w:p>
        </w:tc>
        <w:tc>
          <w:tcPr>
            <w:tcW w:w="6196" w:type="dxa"/>
          </w:tcPr>
          <w:p w14:paraId="644BDB54" w14:textId="77777777" w:rsidR="00295E78" w:rsidRDefault="00000000">
            <w:r>
              <w:t>https://leetcode.com/problems/find-the-derangement-of-an-array/</w:t>
            </w:r>
          </w:p>
        </w:tc>
      </w:tr>
      <w:tr w:rsidR="00295E78" w14:paraId="00AA51CA" w14:textId="77777777" w:rsidTr="0079196B">
        <w:tc>
          <w:tcPr>
            <w:tcW w:w="685" w:type="dxa"/>
          </w:tcPr>
          <w:p w14:paraId="62667300" w14:textId="77777777" w:rsidR="00295E78" w:rsidRDefault="00000000">
            <w:r>
              <w:t>341</w:t>
            </w:r>
          </w:p>
        </w:tc>
        <w:tc>
          <w:tcPr>
            <w:tcW w:w="1975" w:type="dxa"/>
          </w:tcPr>
          <w:p w14:paraId="0F56B346" w14:textId="77777777" w:rsidR="00295E78" w:rsidRDefault="00000000">
            <w:r>
              <w:t>Design Log Storage System</w:t>
            </w:r>
          </w:p>
        </w:tc>
        <w:tc>
          <w:tcPr>
            <w:tcW w:w="6196" w:type="dxa"/>
          </w:tcPr>
          <w:p w14:paraId="0C2849F7" w14:textId="77777777" w:rsidR="00295E78" w:rsidRDefault="00000000">
            <w:r>
              <w:t>https://leetcode.com/problems/design-log-storage-system/</w:t>
            </w:r>
          </w:p>
        </w:tc>
      </w:tr>
      <w:tr w:rsidR="00295E78" w14:paraId="39544F63" w14:textId="77777777" w:rsidTr="0079196B">
        <w:tc>
          <w:tcPr>
            <w:tcW w:w="685" w:type="dxa"/>
          </w:tcPr>
          <w:p w14:paraId="211069AF" w14:textId="77777777" w:rsidR="00295E78" w:rsidRDefault="00000000">
            <w:r>
              <w:t>342</w:t>
            </w:r>
          </w:p>
        </w:tc>
        <w:tc>
          <w:tcPr>
            <w:tcW w:w="1975" w:type="dxa"/>
          </w:tcPr>
          <w:p w14:paraId="0DB31401" w14:textId="77777777" w:rsidR="00295E78" w:rsidRDefault="00000000">
            <w:r>
              <w:t>Exclusive Time of Functions</w:t>
            </w:r>
          </w:p>
        </w:tc>
        <w:tc>
          <w:tcPr>
            <w:tcW w:w="6196" w:type="dxa"/>
          </w:tcPr>
          <w:p w14:paraId="2A131689" w14:textId="77777777" w:rsidR="00295E78" w:rsidRDefault="00000000">
            <w:r>
              <w:t>https://leetcode.com/problems/exclusive-time-of-functions/</w:t>
            </w:r>
          </w:p>
        </w:tc>
      </w:tr>
      <w:tr w:rsidR="00295E78" w14:paraId="7004C8B9" w14:textId="77777777" w:rsidTr="0079196B">
        <w:tc>
          <w:tcPr>
            <w:tcW w:w="685" w:type="dxa"/>
          </w:tcPr>
          <w:p w14:paraId="72766157" w14:textId="77777777" w:rsidR="00295E78" w:rsidRDefault="00000000">
            <w:r>
              <w:t>343</w:t>
            </w:r>
          </w:p>
        </w:tc>
        <w:tc>
          <w:tcPr>
            <w:tcW w:w="1975" w:type="dxa"/>
          </w:tcPr>
          <w:p w14:paraId="42813CFE" w14:textId="77777777" w:rsidR="00295E78" w:rsidRDefault="00000000">
            <w:r>
              <w:t>Shopping Offers</w:t>
            </w:r>
          </w:p>
        </w:tc>
        <w:tc>
          <w:tcPr>
            <w:tcW w:w="6196" w:type="dxa"/>
          </w:tcPr>
          <w:p w14:paraId="730DB5CF" w14:textId="77777777" w:rsidR="00295E78" w:rsidRDefault="00000000">
            <w:r>
              <w:t>https://leetcode.com/problems/shopping-offers/</w:t>
            </w:r>
          </w:p>
        </w:tc>
      </w:tr>
      <w:tr w:rsidR="00295E78" w14:paraId="6AC6EF86" w14:textId="77777777" w:rsidTr="0079196B">
        <w:tc>
          <w:tcPr>
            <w:tcW w:w="685" w:type="dxa"/>
          </w:tcPr>
          <w:p w14:paraId="02954B3C" w14:textId="77777777" w:rsidR="00295E78" w:rsidRDefault="00000000">
            <w:r>
              <w:t>344</w:t>
            </w:r>
          </w:p>
        </w:tc>
        <w:tc>
          <w:tcPr>
            <w:tcW w:w="1975" w:type="dxa"/>
          </w:tcPr>
          <w:p w14:paraId="3473F12C" w14:textId="77777777" w:rsidR="00295E78" w:rsidRDefault="00000000">
            <w:r>
              <w:t>Solve the Equation</w:t>
            </w:r>
          </w:p>
        </w:tc>
        <w:tc>
          <w:tcPr>
            <w:tcW w:w="6196" w:type="dxa"/>
          </w:tcPr>
          <w:p w14:paraId="5EF7FD8D" w14:textId="77777777" w:rsidR="00295E78" w:rsidRDefault="00000000">
            <w:r>
              <w:t>https://leetcode.com/problems/solve-the-equation/</w:t>
            </w:r>
          </w:p>
        </w:tc>
      </w:tr>
      <w:tr w:rsidR="00295E78" w14:paraId="40E0F0FA" w14:textId="77777777" w:rsidTr="0079196B">
        <w:tc>
          <w:tcPr>
            <w:tcW w:w="685" w:type="dxa"/>
          </w:tcPr>
          <w:p w14:paraId="6CDFD7B2" w14:textId="77777777" w:rsidR="00295E78" w:rsidRDefault="00000000">
            <w:r>
              <w:t>345</w:t>
            </w:r>
          </w:p>
        </w:tc>
        <w:tc>
          <w:tcPr>
            <w:tcW w:w="1975" w:type="dxa"/>
          </w:tcPr>
          <w:p w14:paraId="6262B6C8" w14:textId="77777777" w:rsidR="00295E78" w:rsidRDefault="00000000">
            <w:r>
              <w:t>Design Circular Deque</w:t>
            </w:r>
          </w:p>
        </w:tc>
        <w:tc>
          <w:tcPr>
            <w:tcW w:w="6196" w:type="dxa"/>
          </w:tcPr>
          <w:p w14:paraId="000AFEE3" w14:textId="77777777" w:rsidR="00295E78" w:rsidRDefault="00000000">
            <w:r>
              <w:t>https://leetcode.com/problems/design-circular-deque/</w:t>
            </w:r>
          </w:p>
        </w:tc>
      </w:tr>
      <w:tr w:rsidR="00295E78" w14:paraId="582D54B7" w14:textId="77777777" w:rsidTr="0079196B">
        <w:tc>
          <w:tcPr>
            <w:tcW w:w="685" w:type="dxa"/>
          </w:tcPr>
          <w:p w14:paraId="10898E9A" w14:textId="77777777" w:rsidR="00295E78" w:rsidRDefault="00000000">
            <w:r>
              <w:t>346</w:t>
            </w:r>
          </w:p>
        </w:tc>
        <w:tc>
          <w:tcPr>
            <w:tcW w:w="1975" w:type="dxa"/>
          </w:tcPr>
          <w:p w14:paraId="08305AA7" w14:textId="77777777" w:rsidR="00295E78" w:rsidRDefault="00000000">
            <w:r>
              <w:t>Maximum Length of Pair Chain</w:t>
            </w:r>
          </w:p>
        </w:tc>
        <w:tc>
          <w:tcPr>
            <w:tcW w:w="6196" w:type="dxa"/>
          </w:tcPr>
          <w:p w14:paraId="42126EB1" w14:textId="77777777" w:rsidR="00295E78" w:rsidRDefault="00000000">
            <w:r>
              <w:t>https://leetcode.com/problems/maximum-length-of-pair-chain/</w:t>
            </w:r>
          </w:p>
        </w:tc>
      </w:tr>
      <w:tr w:rsidR="00295E78" w14:paraId="13902215" w14:textId="77777777" w:rsidTr="0079196B">
        <w:tc>
          <w:tcPr>
            <w:tcW w:w="685" w:type="dxa"/>
          </w:tcPr>
          <w:p w14:paraId="5E17D735" w14:textId="77777777" w:rsidR="00295E78" w:rsidRDefault="00000000">
            <w:r>
              <w:t>347</w:t>
            </w:r>
          </w:p>
        </w:tc>
        <w:tc>
          <w:tcPr>
            <w:tcW w:w="1975" w:type="dxa"/>
          </w:tcPr>
          <w:p w14:paraId="53A7E737" w14:textId="77777777" w:rsidR="00295E78" w:rsidRDefault="00000000">
            <w:r>
              <w:t>Palindromic Substrings</w:t>
            </w:r>
          </w:p>
        </w:tc>
        <w:tc>
          <w:tcPr>
            <w:tcW w:w="6196" w:type="dxa"/>
          </w:tcPr>
          <w:p w14:paraId="6B5E1673" w14:textId="77777777" w:rsidR="00295E78" w:rsidRDefault="00000000">
            <w:r>
              <w:t>https://leetcode.com/problems/palindromic-substrings/</w:t>
            </w:r>
          </w:p>
        </w:tc>
      </w:tr>
      <w:tr w:rsidR="00295E78" w14:paraId="22DB42FC" w14:textId="77777777" w:rsidTr="0079196B">
        <w:tc>
          <w:tcPr>
            <w:tcW w:w="685" w:type="dxa"/>
          </w:tcPr>
          <w:p w14:paraId="1B782D1D" w14:textId="77777777" w:rsidR="00295E78" w:rsidRDefault="00000000">
            <w:r>
              <w:t>348</w:t>
            </w:r>
          </w:p>
        </w:tc>
        <w:tc>
          <w:tcPr>
            <w:tcW w:w="1975" w:type="dxa"/>
          </w:tcPr>
          <w:p w14:paraId="6C676ED3" w14:textId="77777777" w:rsidR="00295E78" w:rsidRDefault="00000000">
            <w:r>
              <w:t>Replace Words</w:t>
            </w:r>
          </w:p>
        </w:tc>
        <w:tc>
          <w:tcPr>
            <w:tcW w:w="6196" w:type="dxa"/>
          </w:tcPr>
          <w:p w14:paraId="571384D2" w14:textId="77777777" w:rsidR="00295E78" w:rsidRDefault="00000000">
            <w:r>
              <w:t>https://leetcode.com/problems/replace-words/</w:t>
            </w:r>
          </w:p>
        </w:tc>
      </w:tr>
      <w:tr w:rsidR="00295E78" w14:paraId="24CC814B" w14:textId="77777777" w:rsidTr="0079196B">
        <w:tc>
          <w:tcPr>
            <w:tcW w:w="685" w:type="dxa"/>
          </w:tcPr>
          <w:p w14:paraId="50A57717" w14:textId="77777777" w:rsidR="00295E78" w:rsidRDefault="00000000">
            <w:r>
              <w:t>349</w:t>
            </w:r>
          </w:p>
        </w:tc>
        <w:tc>
          <w:tcPr>
            <w:tcW w:w="1975" w:type="dxa"/>
          </w:tcPr>
          <w:p w14:paraId="76D69A60" w14:textId="77777777" w:rsidR="00295E78" w:rsidRDefault="00000000">
            <w:r>
              <w:t>Dota2 Senate</w:t>
            </w:r>
          </w:p>
        </w:tc>
        <w:tc>
          <w:tcPr>
            <w:tcW w:w="6196" w:type="dxa"/>
          </w:tcPr>
          <w:p w14:paraId="21ED39BB" w14:textId="77777777" w:rsidR="00295E78" w:rsidRDefault="00000000">
            <w:r>
              <w:t>https://leetcode.com/problems/dota2-senate/</w:t>
            </w:r>
          </w:p>
        </w:tc>
      </w:tr>
      <w:tr w:rsidR="00295E78" w14:paraId="4B9AB268" w14:textId="77777777" w:rsidTr="0079196B">
        <w:tc>
          <w:tcPr>
            <w:tcW w:w="685" w:type="dxa"/>
          </w:tcPr>
          <w:p w14:paraId="5488E33A" w14:textId="77777777" w:rsidR="00295E78" w:rsidRDefault="00000000">
            <w:r>
              <w:t>350</w:t>
            </w:r>
          </w:p>
        </w:tc>
        <w:tc>
          <w:tcPr>
            <w:tcW w:w="1975" w:type="dxa"/>
          </w:tcPr>
          <w:p w14:paraId="2281FEC4" w14:textId="77777777" w:rsidR="00295E78" w:rsidRDefault="00000000">
            <w:r>
              <w:t>2 Keys Keyboard</w:t>
            </w:r>
          </w:p>
        </w:tc>
        <w:tc>
          <w:tcPr>
            <w:tcW w:w="6196" w:type="dxa"/>
          </w:tcPr>
          <w:p w14:paraId="70175EBF" w14:textId="77777777" w:rsidR="00295E78" w:rsidRDefault="00000000">
            <w:r>
              <w:t>https://leetcode.com/problems/2-keys-keyboard/</w:t>
            </w:r>
          </w:p>
        </w:tc>
      </w:tr>
      <w:tr w:rsidR="00295E78" w14:paraId="280451B8" w14:textId="77777777" w:rsidTr="0079196B">
        <w:tc>
          <w:tcPr>
            <w:tcW w:w="685" w:type="dxa"/>
          </w:tcPr>
          <w:p w14:paraId="08BB24B7" w14:textId="77777777" w:rsidR="00295E78" w:rsidRDefault="00000000">
            <w:r>
              <w:t>351</w:t>
            </w:r>
          </w:p>
        </w:tc>
        <w:tc>
          <w:tcPr>
            <w:tcW w:w="1975" w:type="dxa"/>
          </w:tcPr>
          <w:p w14:paraId="0E7C274C" w14:textId="77777777" w:rsidR="00295E78" w:rsidRDefault="00000000">
            <w:r>
              <w:t>4 Keys Keyboard</w:t>
            </w:r>
          </w:p>
        </w:tc>
        <w:tc>
          <w:tcPr>
            <w:tcW w:w="6196" w:type="dxa"/>
          </w:tcPr>
          <w:p w14:paraId="4BFC4588" w14:textId="77777777" w:rsidR="00295E78" w:rsidRDefault="00000000">
            <w:r>
              <w:t>https://leetcode.com/problems/4-keys-keyboard/</w:t>
            </w:r>
          </w:p>
        </w:tc>
      </w:tr>
      <w:tr w:rsidR="00295E78" w14:paraId="79C15124" w14:textId="77777777" w:rsidTr="0079196B">
        <w:tc>
          <w:tcPr>
            <w:tcW w:w="685" w:type="dxa"/>
          </w:tcPr>
          <w:p w14:paraId="48BFB51E" w14:textId="77777777" w:rsidR="00295E78" w:rsidRDefault="00000000">
            <w:r>
              <w:t>352</w:t>
            </w:r>
          </w:p>
        </w:tc>
        <w:tc>
          <w:tcPr>
            <w:tcW w:w="1975" w:type="dxa"/>
          </w:tcPr>
          <w:p w14:paraId="7D941F5B" w14:textId="77777777" w:rsidR="00295E78" w:rsidRDefault="00000000">
            <w:r>
              <w:t>Find Duplicate Subtrees</w:t>
            </w:r>
          </w:p>
        </w:tc>
        <w:tc>
          <w:tcPr>
            <w:tcW w:w="6196" w:type="dxa"/>
          </w:tcPr>
          <w:p w14:paraId="3683CFA2" w14:textId="77777777" w:rsidR="00295E78" w:rsidRDefault="00000000">
            <w:r>
              <w:t>https://leetcode.com/problems/find-duplicate-subtrees/</w:t>
            </w:r>
          </w:p>
        </w:tc>
      </w:tr>
      <w:tr w:rsidR="00295E78" w14:paraId="55193EA8" w14:textId="77777777" w:rsidTr="0079196B">
        <w:tc>
          <w:tcPr>
            <w:tcW w:w="685" w:type="dxa"/>
          </w:tcPr>
          <w:p w14:paraId="0852C360" w14:textId="77777777" w:rsidR="00295E78" w:rsidRDefault="00000000">
            <w:r>
              <w:t>353</w:t>
            </w:r>
          </w:p>
        </w:tc>
        <w:tc>
          <w:tcPr>
            <w:tcW w:w="1975" w:type="dxa"/>
          </w:tcPr>
          <w:p w14:paraId="6A1DDF90" w14:textId="77777777" w:rsidR="00295E78" w:rsidRDefault="00000000">
            <w:r>
              <w:t>Maximum Binary Tree</w:t>
            </w:r>
          </w:p>
        </w:tc>
        <w:tc>
          <w:tcPr>
            <w:tcW w:w="6196" w:type="dxa"/>
          </w:tcPr>
          <w:p w14:paraId="17167F2A" w14:textId="77777777" w:rsidR="00295E78" w:rsidRDefault="00000000">
            <w:r>
              <w:t>https://leetcode.com/problems/maximum-binary-tree/</w:t>
            </w:r>
          </w:p>
        </w:tc>
      </w:tr>
      <w:tr w:rsidR="00295E78" w14:paraId="6A70399D" w14:textId="77777777" w:rsidTr="0079196B">
        <w:tc>
          <w:tcPr>
            <w:tcW w:w="685" w:type="dxa"/>
          </w:tcPr>
          <w:p w14:paraId="4485890D" w14:textId="77777777" w:rsidR="00295E78" w:rsidRDefault="00000000">
            <w:r>
              <w:t>354</w:t>
            </w:r>
          </w:p>
        </w:tc>
        <w:tc>
          <w:tcPr>
            <w:tcW w:w="1975" w:type="dxa"/>
          </w:tcPr>
          <w:p w14:paraId="51E77F47" w14:textId="77777777" w:rsidR="00295E78" w:rsidRDefault="00000000">
            <w:r>
              <w:t>Print Binary Tree</w:t>
            </w:r>
          </w:p>
        </w:tc>
        <w:tc>
          <w:tcPr>
            <w:tcW w:w="6196" w:type="dxa"/>
          </w:tcPr>
          <w:p w14:paraId="390AB28A" w14:textId="77777777" w:rsidR="00295E78" w:rsidRDefault="00000000">
            <w:r>
              <w:t>https://leetcode.com/problems/print-binary-tree/</w:t>
            </w:r>
          </w:p>
        </w:tc>
      </w:tr>
      <w:tr w:rsidR="00295E78" w14:paraId="61C0F97D" w14:textId="77777777" w:rsidTr="0079196B">
        <w:tc>
          <w:tcPr>
            <w:tcW w:w="685" w:type="dxa"/>
          </w:tcPr>
          <w:p w14:paraId="6E5F21EF" w14:textId="77777777" w:rsidR="00295E78" w:rsidRDefault="00000000">
            <w:r>
              <w:t>355</w:t>
            </w:r>
          </w:p>
        </w:tc>
        <w:tc>
          <w:tcPr>
            <w:tcW w:w="1975" w:type="dxa"/>
          </w:tcPr>
          <w:p w14:paraId="52A5CF39" w14:textId="77777777" w:rsidR="00295E78" w:rsidRDefault="00000000">
            <w:r>
              <w:t>Find K Closest Elements</w:t>
            </w:r>
          </w:p>
        </w:tc>
        <w:tc>
          <w:tcPr>
            <w:tcW w:w="6196" w:type="dxa"/>
          </w:tcPr>
          <w:p w14:paraId="3E0BB239" w14:textId="77777777" w:rsidR="00295E78" w:rsidRDefault="00000000">
            <w:r>
              <w:t>https://leetcode.com/problems/find-k-closest-elements/</w:t>
            </w:r>
          </w:p>
        </w:tc>
      </w:tr>
      <w:tr w:rsidR="00295E78" w14:paraId="0CBF1C4F" w14:textId="77777777" w:rsidTr="0079196B">
        <w:tc>
          <w:tcPr>
            <w:tcW w:w="685" w:type="dxa"/>
          </w:tcPr>
          <w:p w14:paraId="433026DF" w14:textId="77777777" w:rsidR="00295E78" w:rsidRDefault="00000000">
            <w:r>
              <w:t>356</w:t>
            </w:r>
          </w:p>
        </w:tc>
        <w:tc>
          <w:tcPr>
            <w:tcW w:w="1975" w:type="dxa"/>
          </w:tcPr>
          <w:p w14:paraId="29501985" w14:textId="77777777" w:rsidR="00295E78" w:rsidRDefault="00000000">
            <w:r>
              <w:t>Split Array into Consecutive Subsequences</w:t>
            </w:r>
          </w:p>
        </w:tc>
        <w:tc>
          <w:tcPr>
            <w:tcW w:w="6196" w:type="dxa"/>
          </w:tcPr>
          <w:p w14:paraId="00EFDB5C" w14:textId="77777777" w:rsidR="00295E78" w:rsidRDefault="00000000">
            <w:r>
              <w:t>https://leetcode.com/problems/split-array-into-consecutive-subsequences/</w:t>
            </w:r>
          </w:p>
        </w:tc>
      </w:tr>
      <w:tr w:rsidR="00295E78" w14:paraId="30A74B80" w14:textId="77777777" w:rsidTr="0079196B">
        <w:tc>
          <w:tcPr>
            <w:tcW w:w="685" w:type="dxa"/>
          </w:tcPr>
          <w:p w14:paraId="1AADCBE8" w14:textId="77777777" w:rsidR="00295E78" w:rsidRDefault="00000000">
            <w:r>
              <w:t>357</w:t>
            </w:r>
          </w:p>
        </w:tc>
        <w:tc>
          <w:tcPr>
            <w:tcW w:w="1975" w:type="dxa"/>
          </w:tcPr>
          <w:p w14:paraId="18745405" w14:textId="77777777" w:rsidR="00295E78" w:rsidRDefault="00000000">
            <w:r>
              <w:t>Maximum Width of Binary Tree</w:t>
            </w:r>
          </w:p>
        </w:tc>
        <w:tc>
          <w:tcPr>
            <w:tcW w:w="6196" w:type="dxa"/>
          </w:tcPr>
          <w:p w14:paraId="41C7FFA6" w14:textId="77777777" w:rsidR="00295E78" w:rsidRDefault="00000000">
            <w:r>
              <w:t>https://leetcode.com/problems/maximum-width-of-binary-tree/</w:t>
            </w:r>
          </w:p>
        </w:tc>
      </w:tr>
      <w:tr w:rsidR="00295E78" w14:paraId="03F4F569" w14:textId="77777777" w:rsidTr="0079196B">
        <w:tc>
          <w:tcPr>
            <w:tcW w:w="685" w:type="dxa"/>
          </w:tcPr>
          <w:p w14:paraId="1D083489" w14:textId="77777777" w:rsidR="00295E78" w:rsidRDefault="00000000">
            <w:r>
              <w:t>358</w:t>
            </w:r>
          </w:p>
        </w:tc>
        <w:tc>
          <w:tcPr>
            <w:tcW w:w="1975" w:type="dxa"/>
          </w:tcPr>
          <w:p w14:paraId="5ED426BD" w14:textId="77777777" w:rsidR="00295E78" w:rsidRDefault="00000000">
            <w:r>
              <w:t>Equal Tree Partition</w:t>
            </w:r>
          </w:p>
        </w:tc>
        <w:tc>
          <w:tcPr>
            <w:tcW w:w="6196" w:type="dxa"/>
          </w:tcPr>
          <w:p w14:paraId="0BDEF8A1" w14:textId="77777777" w:rsidR="00295E78" w:rsidRDefault="00000000">
            <w:r>
              <w:t>https://leetcode.com/problems/equal-tree-partition/</w:t>
            </w:r>
          </w:p>
        </w:tc>
      </w:tr>
      <w:tr w:rsidR="00295E78" w14:paraId="4BC354D8" w14:textId="77777777" w:rsidTr="0079196B">
        <w:tc>
          <w:tcPr>
            <w:tcW w:w="685" w:type="dxa"/>
          </w:tcPr>
          <w:p w14:paraId="6777641B" w14:textId="77777777" w:rsidR="00295E78" w:rsidRDefault="00000000">
            <w:r>
              <w:t>359</w:t>
            </w:r>
          </w:p>
        </w:tc>
        <w:tc>
          <w:tcPr>
            <w:tcW w:w="1975" w:type="dxa"/>
          </w:tcPr>
          <w:p w14:paraId="6A484B07" w14:textId="77777777" w:rsidR="00295E78" w:rsidRDefault="00000000">
            <w:r>
              <w:t>Non-decreasing Array</w:t>
            </w:r>
          </w:p>
        </w:tc>
        <w:tc>
          <w:tcPr>
            <w:tcW w:w="6196" w:type="dxa"/>
          </w:tcPr>
          <w:p w14:paraId="727348F8" w14:textId="77777777" w:rsidR="00295E78" w:rsidRDefault="00000000">
            <w:r>
              <w:t>https://leetcode.com/problems/non-decreasing-array/</w:t>
            </w:r>
          </w:p>
        </w:tc>
      </w:tr>
      <w:tr w:rsidR="00295E78" w14:paraId="050FFD7F" w14:textId="77777777" w:rsidTr="0079196B">
        <w:tc>
          <w:tcPr>
            <w:tcW w:w="685" w:type="dxa"/>
          </w:tcPr>
          <w:p w14:paraId="1F9ABAF6" w14:textId="77777777" w:rsidR="00295E78" w:rsidRDefault="00000000">
            <w:r>
              <w:t>360</w:t>
            </w:r>
          </w:p>
        </w:tc>
        <w:tc>
          <w:tcPr>
            <w:tcW w:w="1975" w:type="dxa"/>
          </w:tcPr>
          <w:p w14:paraId="0E0336B4" w14:textId="77777777" w:rsidR="00295E78" w:rsidRDefault="00000000">
            <w:r>
              <w:t>Path Sum IV</w:t>
            </w:r>
          </w:p>
        </w:tc>
        <w:tc>
          <w:tcPr>
            <w:tcW w:w="6196" w:type="dxa"/>
          </w:tcPr>
          <w:p w14:paraId="2C5647DF" w14:textId="77777777" w:rsidR="00295E78" w:rsidRDefault="00000000">
            <w:r>
              <w:t>https://leetcode.com/problems/path-sum-iv/</w:t>
            </w:r>
          </w:p>
        </w:tc>
      </w:tr>
      <w:tr w:rsidR="00295E78" w14:paraId="3923D845" w14:textId="77777777" w:rsidTr="0079196B">
        <w:tc>
          <w:tcPr>
            <w:tcW w:w="685" w:type="dxa"/>
          </w:tcPr>
          <w:p w14:paraId="517CAF8D" w14:textId="77777777" w:rsidR="00295E78" w:rsidRDefault="00000000">
            <w:r>
              <w:t>361</w:t>
            </w:r>
          </w:p>
        </w:tc>
        <w:tc>
          <w:tcPr>
            <w:tcW w:w="1975" w:type="dxa"/>
          </w:tcPr>
          <w:p w14:paraId="376799D4" w14:textId="77777777" w:rsidR="00295E78" w:rsidRDefault="00000000">
            <w:r>
              <w:t>Beautiful Arrangement II</w:t>
            </w:r>
          </w:p>
        </w:tc>
        <w:tc>
          <w:tcPr>
            <w:tcW w:w="6196" w:type="dxa"/>
          </w:tcPr>
          <w:p w14:paraId="1C85192F" w14:textId="77777777" w:rsidR="00295E78" w:rsidRDefault="00000000">
            <w:r>
              <w:t>https://leetcode.com/problems/beautiful-arrangement-ii/</w:t>
            </w:r>
          </w:p>
        </w:tc>
      </w:tr>
      <w:tr w:rsidR="00295E78" w14:paraId="4266C00F" w14:textId="77777777" w:rsidTr="0079196B">
        <w:tc>
          <w:tcPr>
            <w:tcW w:w="685" w:type="dxa"/>
          </w:tcPr>
          <w:p w14:paraId="2F2CB1C0" w14:textId="77777777" w:rsidR="00295E78" w:rsidRDefault="00000000">
            <w:r>
              <w:t>362</w:t>
            </w:r>
          </w:p>
        </w:tc>
        <w:tc>
          <w:tcPr>
            <w:tcW w:w="1975" w:type="dxa"/>
          </w:tcPr>
          <w:p w14:paraId="60ABCEB1" w14:textId="77777777" w:rsidR="00295E78" w:rsidRDefault="00000000">
            <w:r>
              <w:t>Trim a Binary Search Tree</w:t>
            </w:r>
          </w:p>
        </w:tc>
        <w:tc>
          <w:tcPr>
            <w:tcW w:w="6196" w:type="dxa"/>
          </w:tcPr>
          <w:p w14:paraId="3A254221" w14:textId="77777777" w:rsidR="00295E78" w:rsidRDefault="00000000">
            <w:r>
              <w:t>https://leetcode.com/problems/trim-a-binary-search-tree/</w:t>
            </w:r>
          </w:p>
        </w:tc>
      </w:tr>
      <w:tr w:rsidR="00295E78" w14:paraId="35F3555D" w14:textId="77777777" w:rsidTr="0079196B">
        <w:tc>
          <w:tcPr>
            <w:tcW w:w="685" w:type="dxa"/>
          </w:tcPr>
          <w:p w14:paraId="7AE2D1A4" w14:textId="77777777" w:rsidR="00295E78" w:rsidRDefault="00000000">
            <w:r>
              <w:t>363</w:t>
            </w:r>
          </w:p>
        </w:tc>
        <w:tc>
          <w:tcPr>
            <w:tcW w:w="1975" w:type="dxa"/>
          </w:tcPr>
          <w:p w14:paraId="6A918ABE" w14:textId="77777777" w:rsidR="00295E78" w:rsidRDefault="00000000">
            <w:r>
              <w:t>Maximum Swap</w:t>
            </w:r>
          </w:p>
        </w:tc>
        <w:tc>
          <w:tcPr>
            <w:tcW w:w="6196" w:type="dxa"/>
          </w:tcPr>
          <w:p w14:paraId="6C849920" w14:textId="77777777" w:rsidR="00295E78" w:rsidRDefault="00000000">
            <w:r>
              <w:t>https://leetcode.com/problems/maximum-swap/</w:t>
            </w:r>
          </w:p>
        </w:tc>
      </w:tr>
      <w:tr w:rsidR="00295E78" w14:paraId="0CF390BB" w14:textId="77777777" w:rsidTr="0079196B">
        <w:tc>
          <w:tcPr>
            <w:tcW w:w="685" w:type="dxa"/>
          </w:tcPr>
          <w:p w14:paraId="531EAAA0" w14:textId="77777777" w:rsidR="00295E78" w:rsidRDefault="00000000">
            <w:r>
              <w:t>364</w:t>
            </w:r>
          </w:p>
        </w:tc>
        <w:tc>
          <w:tcPr>
            <w:tcW w:w="1975" w:type="dxa"/>
          </w:tcPr>
          <w:p w14:paraId="5A848DCC" w14:textId="77777777" w:rsidR="00295E78" w:rsidRDefault="00000000">
            <w:r>
              <w:t>Bulb Switcher II</w:t>
            </w:r>
          </w:p>
        </w:tc>
        <w:tc>
          <w:tcPr>
            <w:tcW w:w="6196" w:type="dxa"/>
          </w:tcPr>
          <w:p w14:paraId="2A40A480" w14:textId="77777777" w:rsidR="00295E78" w:rsidRDefault="00000000">
            <w:r>
              <w:t>https://leetcode.com/problems/bulb-switcher-ii/</w:t>
            </w:r>
          </w:p>
        </w:tc>
      </w:tr>
      <w:tr w:rsidR="00295E78" w14:paraId="12214C5A" w14:textId="77777777" w:rsidTr="0079196B">
        <w:tc>
          <w:tcPr>
            <w:tcW w:w="685" w:type="dxa"/>
          </w:tcPr>
          <w:p w14:paraId="7703FB52" w14:textId="77777777" w:rsidR="00295E78" w:rsidRDefault="00000000">
            <w:r>
              <w:t>365</w:t>
            </w:r>
          </w:p>
        </w:tc>
        <w:tc>
          <w:tcPr>
            <w:tcW w:w="1975" w:type="dxa"/>
          </w:tcPr>
          <w:p w14:paraId="6ECD6B21" w14:textId="77777777" w:rsidR="00295E78" w:rsidRDefault="00000000">
            <w:r>
              <w:t>Number of Longest Increasing Subsequence</w:t>
            </w:r>
          </w:p>
        </w:tc>
        <w:tc>
          <w:tcPr>
            <w:tcW w:w="6196" w:type="dxa"/>
          </w:tcPr>
          <w:p w14:paraId="5993B205" w14:textId="77777777" w:rsidR="00295E78" w:rsidRDefault="00000000">
            <w:r>
              <w:t>https://leetcode.com/problems/number-of-longest-increasing-subsequence/</w:t>
            </w:r>
          </w:p>
        </w:tc>
      </w:tr>
      <w:tr w:rsidR="00295E78" w14:paraId="5996B9A8" w14:textId="77777777" w:rsidTr="0079196B">
        <w:tc>
          <w:tcPr>
            <w:tcW w:w="685" w:type="dxa"/>
          </w:tcPr>
          <w:p w14:paraId="227AC6B4" w14:textId="77777777" w:rsidR="00295E78" w:rsidRDefault="00000000">
            <w:r>
              <w:t>366</w:t>
            </w:r>
          </w:p>
        </w:tc>
        <w:tc>
          <w:tcPr>
            <w:tcW w:w="1975" w:type="dxa"/>
          </w:tcPr>
          <w:p w14:paraId="5B25AF18" w14:textId="77777777" w:rsidR="00295E78" w:rsidRDefault="00000000">
            <w:r>
              <w:t>Implement Magic Dictionary</w:t>
            </w:r>
          </w:p>
        </w:tc>
        <w:tc>
          <w:tcPr>
            <w:tcW w:w="6196" w:type="dxa"/>
          </w:tcPr>
          <w:p w14:paraId="4FBB2567" w14:textId="77777777" w:rsidR="00295E78" w:rsidRDefault="00000000">
            <w:r>
              <w:t>https://leetcode.com/problems/implement-magic-dictionary/</w:t>
            </w:r>
          </w:p>
        </w:tc>
      </w:tr>
      <w:tr w:rsidR="00295E78" w14:paraId="4D8C31A1" w14:textId="77777777" w:rsidTr="0079196B">
        <w:tc>
          <w:tcPr>
            <w:tcW w:w="685" w:type="dxa"/>
          </w:tcPr>
          <w:p w14:paraId="065D48B0" w14:textId="77777777" w:rsidR="00295E78" w:rsidRDefault="00000000">
            <w:r>
              <w:t>367</w:t>
            </w:r>
          </w:p>
        </w:tc>
        <w:tc>
          <w:tcPr>
            <w:tcW w:w="1975" w:type="dxa"/>
          </w:tcPr>
          <w:p w14:paraId="43BA3592" w14:textId="77777777" w:rsidR="00295E78" w:rsidRDefault="00000000">
            <w:r>
              <w:t>Map Sum Pairs</w:t>
            </w:r>
          </w:p>
        </w:tc>
        <w:tc>
          <w:tcPr>
            <w:tcW w:w="6196" w:type="dxa"/>
          </w:tcPr>
          <w:p w14:paraId="59A5ED44" w14:textId="77777777" w:rsidR="00295E78" w:rsidRDefault="00000000">
            <w:r>
              <w:t>https://leetcode.com/problems/map-sum-pairs/</w:t>
            </w:r>
          </w:p>
        </w:tc>
      </w:tr>
      <w:tr w:rsidR="00295E78" w14:paraId="6F08698C" w14:textId="77777777" w:rsidTr="0079196B">
        <w:tc>
          <w:tcPr>
            <w:tcW w:w="685" w:type="dxa"/>
          </w:tcPr>
          <w:p w14:paraId="1658C4DC" w14:textId="77777777" w:rsidR="00295E78" w:rsidRDefault="00000000">
            <w:r>
              <w:t>368</w:t>
            </w:r>
          </w:p>
        </w:tc>
        <w:tc>
          <w:tcPr>
            <w:tcW w:w="1975" w:type="dxa"/>
          </w:tcPr>
          <w:p w14:paraId="6684D774" w14:textId="77777777" w:rsidR="00295E78" w:rsidRDefault="00000000">
            <w:r>
              <w:t>Valid Parenthesis String</w:t>
            </w:r>
          </w:p>
        </w:tc>
        <w:tc>
          <w:tcPr>
            <w:tcW w:w="6196" w:type="dxa"/>
          </w:tcPr>
          <w:p w14:paraId="114A6B70" w14:textId="77777777" w:rsidR="00295E78" w:rsidRDefault="00000000">
            <w:r>
              <w:t>https://leetcode.com/problems/valid-parenthesis-string/</w:t>
            </w:r>
          </w:p>
        </w:tc>
      </w:tr>
      <w:tr w:rsidR="00295E78" w14:paraId="6242FC9D" w14:textId="77777777" w:rsidTr="0079196B">
        <w:tc>
          <w:tcPr>
            <w:tcW w:w="685" w:type="dxa"/>
          </w:tcPr>
          <w:p w14:paraId="30C6131A" w14:textId="77777777" w:rsidR="00295E78" w:rsidRDefault="00000000">
            <w:r>
              <w:t>369</w:t>
            </w:r>
          </w:p>
        </w:tc>
        <w:tc>
          <w:tcPr>
            <w:tcW w:w="1975" w:type="dxa"/>
          </w:tcPr>
          <w:p w14:paraId="39D78E02" w14:textId="77777777" w:rsidR="00295E78" w:rsidRDefault="00000000">
            <w:r>
              <w:t>Next Closest Time</w:t>
            </w:r>
          </w:p>
        </w:tc>
        <w:tc>
          <w:tcPr>
            <w:tcW w:w="6196" w:type="dxa"/>
          </w:tcPr>
          <w:p w14:paraId="1D6FBA18" w14:textId="77777777" w:rsidR="00295E78" w:rsidRDefault="00000000">
            <w:r>
              <w:t>https://leetcode.com/problems/next-closest-time/</w:t>
            </w:r>
          </w:p>
        </w:tc>
      </w:tr>
      <w:tr w:rsidR="00295E78" w14:paraId="52A7637B" w14:textId="77777777" w:rsidTr="0079196B">
        <w:tc>
          <w:tcPr>
            <w:tcW w:w="685" w:type="dxa"/>
          </w:tcPr>
          <w:p w14:paraId="3EE20154" w14:textId="77777777" w:rsidR="00295E78" w:rsidRDefault="00000000">
            <w:r>
              <w:t>370</w:t>
            </w:r>
          </w:p>
        </w:tc>
        <w:tc>
          <w:tcPr>
            <w:tcW w:w="1975" w:type="dxa"/>
          </w:tcPr>
          <w:p w14:paraId="7F59DBBD" w14:textId="77777777" w:rsidR="00295E78" w:rsidRDefault="00000000">
            <w:r>
              <w:t>Redundant Connection</w:t>
            </w:r>
          </w:p>
        </w:tc>
        <w:tc>
          <w:tcPr>
            <w:tcW w:w="6196" w:type="dxa"/>
          </w:tcPr>
          <w:p w14:paraId="354FD4E7" w14:textId="77777777" w:rsidR="00295E78" w:rsidRDefault="00000000">
            <w:r>
              <w:t>https://leetcode.com/problems/redundant-connection/</w:t>
            </w:r>
          </w:p>
        </w:tc>
      </w:tr>
      <w:tr w:rsidR="00295E78" w14:paraId="238DB279" w14:textId="77777777" w:rsidTr="0079196B">
        <w:tc>
          <w:tcPr>
            <w:tcW w:w="685" w:type="dxa"/>
          </w:tcPr>
          <w:p w14:paraId="7AA03D0C" w14:textId="77777777" w:rsidR="00295E78" w:rsidRDefault="00000000">
            <w:r>
              <w:t>371</w:t>
            </w:r>
          </w:p>
        </w:tc>
        <w:tc>
          <w:tcPr>
            <w:tcW w:w="1975" w:type="dxa"/>
          </w:tcPr>
          <w:p w14:paraId="7052ED9E" w14:textId="77777777" w:rsidR="00295E78" w:rsidRDefault="00000000">
            <w:r>
              <w:t>Repeated String Match</w:t>
            </w:r>
          </w:p>
        </w:tc>
        <w:tc>
          <w:tcPr>
            <w:tcW w:w="6196" w:type="dxa"/>
          </w:tcPr>
          <w:p w14:paraId="3872B4C5" w14:textId="77777777" w:rsidR="00295E78" w:rsidRDefault="00000000">
            <w:r>
              <w:t>https://leetcode.com/problems/repeated-string-match/</w:t>
            </w:r>
          </w:p>
        </w:tc>
      </w:tr>
      <w:tr w:rsidR="00295E78" w14:paraId="37B18D36" w14:textId="77777777" w:rsidTr="0079196B">
        <w:tc>
          <w:tcPr>
            <w:tcW w:w="685" w:type="dxa"/>
          </w:tcPr>
          <w:p w14:paraId="0E049BAF" w14:textId="77777777" w:rsidR="00295E78" w:rsidRDefault="00000000">
            <w:r>
              <w:t>372</w:t>
            </w:r>
          </w:p>
        </w:tc>
        <w:tc>
          <w:tcPr>
            <w:tcW w:w="1975" w:type="dxa"/>
          </w:tcPr>
          <w:p w14:paraId="61D5463D" w14:textId="77777777" w:rsidR="00295E78" w:rsidRDefault="00000000">
            <w:r>
              <w:t>Longest Univalue Path</w:t>
            </w:r>
          </w:p>
        </w:tc>
        <w:tc>
          <w:tcPr>
            <w:tcW w:w="6196" w:type="dxa"/>
          </w:tcPr>
          <w:p w14:paraId="4DF47ECE" w14:textId="77777777" w:rsidR="00295E78" w:rsidRDefault="00000000">
            <w:r>
              <w:t>https://leetcode.com/problems/longest-univalue-path/</w:t>
            </w:r>
          </w:p>
        </w:tc>
      </w:tr>
      <w:tr w:rsidR="00295E78" w14:paraId="6C378A85" w14:textId="77777777" w:rsidTr="0079196B">
        <w:tc>
          <w:tcPr>
            <w:tcW w:w="685" w:type="dxa"/>
          </w:tcPr>
          <w:p w14:paraId="31832B6E" w14:textId="77777777" w:rsidR="00295E78" w:rsidRDefault="00000000">
            <w:r>
              <w:t>373</w:t>
            </w:r>
          </w:p>
        </w:tc>
        <w:tc>
          <w:tcPr>
            <w:tcW w:w="1975" w:type="dxa"/>
          </w:tcPr>
          <w:p w14:paraId="1025FA7F" w14:textId="77777777" w:rsidR="00295E78" w:rsidRDefault="00000000">
            <w:r>
              <w:t>Knight Probability in Chessboard</w:t>
            </w:r>
          </w:p>
        </w:tc>
        <w:tc>
          <w:tcPr>
            <w:tcW w:w="6196" w:type="dxa"/>
          </w:tcPr>
          <w:p w14:paraId="1C07A451" w14:textId="77777777" w:rsidR="00295E78" w:rsidRDefault="00000000">
            <w:r>
              <w:t>https://leetcode.com/problems/knight-probability-in-chessboard/</w:t>
            </w:r>
          </w:p>
        </w:tc>
      </w:tr>
      <w:tr w:rsidR="00295E78" w14:paraId="2B188C01" w14:textId="77777777" w:rsidTr="0079196B">
        <w:tc>
          <w:tcPr>
            <w:tcW w:w="685" w:type="dxa"/>
          </w:tcPr>
          <w:p w14:paraId="29C9FB04" w14:textId="77777777" w:rsidR="00295E78" w:rsidRDefault="00000000">
            <w:r>
              <w:t>374</w:t>
            </w:r>
          </w:p>
        </w:tc>
        <w:tc>
          <w:tcPr>
            <w:tcW w:w="1975" w:type="dxa"/>
          </w:tcPr>
          <w:p w14:paraId="44AF951B" w14:textId="77777777" w:rsidR="00295E78" w:rsidRDefault="00000000">
            <w:r>
              <w:t>Employee Importance</w:t>
            </w:r>
          </w:p>
        </w:tc>
        <w:tc>
          <w:tcPr>
            <w:tcW w:w="6196" w:type="dxa"/>
          </w:tcPr>
          <w:p w14:paraId="1EF7FFAE" w14:textId="77777777" w:rsidR="00295E78" w:rsidRDefault="00000000">
            <w:r>
              <w:t>https://leetcode.com/problems/employee-importance/</w:t>
            </w:r>
          </w:p>
        </w:tc>
      </w:tr>
      <w:tr w:rsidR="00295E78" w14:paraId="0B89B664" w14:textId="77777777" w:rsidTr="0079196B">
        <w:tc>
          <w:tcPr>
            <w:tcW w:w="685" w:type="dxa"/>
          </w:tcPr>
          <w:p w14:paraId="67BFDB60" w14:textId="77777777" w:rsidR="00295E78" w:rsidRDefault="00000000">
            <w:r>
              <w:t>375</w:t>
            </w:r>
          </w:p>
        </w:tc>
        <w:tc>
          <w:tcPr>
            <w:tcW w:w="1975" w:type="dxa"/>
          </w:tcPr>
          <w:p w14:paraId="464FE9FC" w14:textId="77777777" w:rsidR="00295E78" w:rsidRDefault="00000000">
            <w:r>
              <w:t>Top K Frequent Words</w:t>
            </w:r>
          </w:p>
        </w:tc>
        <w:tc>
          <w:tcPr>
            <w:tcW w:w="6196" w:type="dxa"/>
          </w:tcPr>
          <w:p w14:paraId="02D048E9" w14:textId="77777777" w:rsidR="00295E78" w:rsidRDefault="00000000">
            <w:r>
              <w:t>https://leetcode.com/problems/top-k-frequent-words/</w:t>
            </w:r>
          </w:p>
        </w:tc>
      </w:tr>
      <w:tr w:rsidR="00295E78" w14:paraId="769BF6C3" w14:textId="77777777" w:rsidTr="0079196B">
        <w:tc>
          <w:tcPr>
            <w:tcW w:w="685" w:type="dxa"/>
          </w:tcPr>
          <w:p w14:paraId="3D26C018" w14:textId="77777777" w:rsidR="00295E78" w:rsidRDefault="00000000">
            <w:r>
              <w:t>376</w:t>
            </w:r>
          </w:p>
        </w:tc>
        <w:tc>
          <w:tcPr>
            <w:tcW w:w="1975" w:type="dxa"/>
          </w:tcPr>
          <w:p w14:paraId="12A4382C" w14:textId="77777777" w:rsidR="00295E78" w:rsidRDefault="00000000">
            <w:r>
              <w:t>Number of Distinct Islands</w:t>
            </w:r>
          </w:p>
        </w:tc>
        <w:tc>
          <w:tcPr>
            <w:tcW w:w="6196" w:type="dxa"/>
          </w:tcPr>
          <w:p w14:paraId="410BA3E9" w14:textId="77777777" w:rsidR="00295E78" w:rsidRDefault="00000000">
            <w:r>
              <w:t>https://leetcode.com/problems/number-of-distinct-islands/</w:t>
            </w:r>
          </w:p>
        </w:tc>
      </w:tr>
      <w:tr w:rsidR="00295E78" w14:paraId="520CEC93" w14:textId="77777777" w:rsidTr="0079196B">
        <w:tc>
          <w:tcPr>
            <w:tcW w:w="685" w:type="dxa"/>
          </w:tcPr>
          <w:p w14:paraId="58567DDD" w14:textId="77777777" w:rsidR="00295E78" w:rsidRDefault="00000000">
            <w:r>
              <w:t>377</w:t>
            </w:r>
          </w:p>
        </w:tc>
        <w:tc>
          <w:tcPr>
            <w:tcW w:w="1975" w:type="dxa"/>
          </w:tcPr>
          <w:p w14:paraId="09277E33" w14:textId="77777777" w:rsidR="00295E78" w:rsidRDefault="00000000">
            <w:r>
              <w:t>Max Area of Island</w:t>
            </w:r>
          </w:p>
        </w:tc>
        <w:tc>
          <w:tcPr>
            <w:tcW w:w="6196" w:type="dxa"/>
          </w:tcPr>
          <w:p w14:paraId="4B21281E" w14:textId="77777777" w:rsidR="00295E78" w:rsidRDefault="00000000">
            <w:r>
              <w:t>https://leetcode.com/problems/max-area-of-island/</w:t>
            </w:r>
          </w:p>
        </w:tc>
      </w:tr>
      <w:tr w:rsidR="00295E78" w14:paraId="10A8C04E" w14:textId="77777777" w:rsidTr="0079196B">
        <w:tc>
          <w:tcPr>
            <w:tcW w:w="685" w:type="dxa"/>
          </w:tcPr>
          <w:p w14:paraId="54DCAFE6" w14:textId="77777777" w:rsidR="00295E78" w:rsidRDefault="00000000">
            <w:r>
              <w:t>378</w:t>
            </w:r>
          </w:p>
        </w:tc>
        <w:tc>
          <w:tcPr>
            <w:tcW w:w="1975" w:type="dxa"/>
          </w:tcPr>
          <w:p w14:paraId="3154E4FF" w14:textId="77777777" w:rsidR="00295E78" w:rsidRDefault="00000000">
            <w:r>
              <w:t>Partition to K Equal Sum Subsets</w:t>
            </w:r>
          </w:p>
        </w:tc>
        <w:tc>
          <w:tcPr>
            <w:tcW w:w="6196" w:type="dxa"/>
          </w:tcPr>
          <w:p w14:paraId="20E1C755" w14:textId="77777777" w:rsidR="00295E78" w:rsidRDefault="00000000">
            <w:r>
              <w:t>https://leetcode.com/problems/partition-to-k-equal-sum-subsets/</w:t>
            </w:r>
          </w:p>
        </w:tc>
      </w:tr>
      <w:tr w:rsidR="00295E78" w14:paraId="73CE677E" w14:textId="77777777" w:rsidTr="0079196B">
        <w:tc>
          <w:tcPr>
            <w:tcW w:w="685" w:type="dxa"/>
          </w:tcPr>
          <w:p w14:paraId="34E61B32" w14:textId="77777777" w:rsidR="00295E78" w:rsidRDefault="00000000">
            <w:r>
              <w:t>379</w:t>
            </w:r>
          </w:p>
        </w:tc>
        <w:tc>
          <w:tcPr>
            <w:tcW w:w="1975" w:type="dxa"/>
          </w:tcPr>
          <w:p w14:paraId="7AAE231B" w14:textId="77777777" w:rsidR="00295E78" w:rsidRDefault="00000000">
            <w:r>
              <w:t>Insert into a Binary Search Tree</w:t>
            </w:r>
          </w:p>
        </w:tc>
        <w:tc>
          <w:tcPr>
            <w:tcW w:w="6196" w:type="dxa"/>
          </w:tcPr>
          <w:p w14:paraId="0585A9C4" w14:textId="77777777" w:rsidR="00295E78" w:rsidRDefault="00000000">
            <w:r>
              <w:t>https://leetcode.com/problems/insert-into-a-binary-search-tree/</w:t>
            </w:r>
          </w:p>
        </w:tc>
      </w:tr>
      <w:tr w:rsidR="00295E78" w14:paraId="1FA221D5" w14:textId="77777777" w:rsidTr="0079196B">
        <w:tc>
          <w:tcPr>
            <w:tcW w:w="685" w:type="dxa"/>
          </w:tcPr>
          <w:p w14:paraId="50653BD1" w14:textId="77777777" w:rsidR="00295E78" w:rsidRDefault="00000000">
            <w:r>
              <w:t>380</w:t>
            </w:r>
          </w:p>
        </w:tc>
        <w:tc>
          <w:tcPr>
            <w:tcW w:w="1975" w:type="dxa"/>
          </w:tcPr>
          <w:p w14:paraId="56B4A242" w14:textId="77777777" w:rsidR="00295E78" w:rsidRDefault="00000000">
            <w:r>
              <w:t>Search in a Sorted Array of Unknown Size</w:t>
            </w:r>
          </w:p>
        </w:tc>
        <w:tc>
          <w:tcPr>
            <w:tcW w:w="6196" w:type="dxa"/>
          </w:tcPr>
          <w:p w14:paraId="6AC195F1" w14:textId="77777777" w:rsidR="00295E78" w:rsidRDefault="00000000">
            <w:r>
              <w:t>https://leetcode.com/problems/search-in-a-sorted-array-of-unknown-size/</w:t>
            </w:r>
          </w:p>
        </w:tc>
      </w:tr>
      <w:tr w:rsidR="00295E78" w14:paraId="0D2474D6" w14:textId="77777777" w:rsidTr="0079196B">
        <w:tc>
          <w:tcPr>
            <w:tcW w:w="685" w:type="dxa"/>
          </w:tcPr>
          <w:p w14:paraId="29F8B5B5" w14:textId="77777777" w:rsidR="00295E78" w:rsidRDefault="00000000">
            <w:r>
              <w:t>381</w:t>
            </w:r>
          </w:p>
        </w:tc>
        <w:tc>
          <w:tcPr>
            <w:tcW w:w="1975" w:type="dxa"/>
          </w:tcPr>
          <w:p w14:paraId="455FA59D" w14:textId="77777777" w:rsidR="00295E78" w:rsidRDefault="00000000">
            <w:r>
              <w:t>Design Linked List</w:t>
            </w:r>
          </w:p>
        </w:tc>
        <w:tc>
          <w:tcPr>
            <w:tcW w:w="6196" w:type="dxa"/>
          </w:tcPr>
          <w:p w14:paraId="01614F1B" w14:textId="77777777" w:rsidR="00295E78" w:rsidRDefault="00000000">
            <w:r>
              <w:t>https://leetcode.com/problems/design-linked-list/</w:t>
            </w:r>
          </w:p>
        </w:tc>
      </w:tr>
      <w:tr w:rsidR="00295E78" w14:paraId="4B4783FE" w14:textId="77777777" w:rsidTr="0079196B">
        <w:tc>
          <w:tcPr>
            <w:tcW w:w="685" w:type="dxa"/>
          </w:tcPr>
          <w:p w14:paraId="4AA2E7CC" w14:textId="77777777" w:rsidR="00295E78" w:rsidRDefault="00000000">
            <w:r>
              <w:t>382</w:t>
            </w:r>
          </w:p>
        </w:tc>
        <w:tc>
          <w:tcPr>
            <w:tcW w:w="1975" w:type="dxa"/>
          </w:tcPr>
          <w:p w14:paraId="66A348F9" w14:textId="77777777" w:rsidR="00295E78" w:rsidRDefault="00000000">
            <w:r>
              <w:t>Insert into a Sorted Circular Linked List</w:t>
            </w:r>
          </w:p>
        </w:tc>
        <w:tc>
          <w:tcPr>
            <w:tcW w:w="6196" w:type="dxa"/>
          </w:tcPr>
          <w:p w14:paraId="2133621C" w14:textId="77777777" w:rsidR="00295E78" w:rsidRDefault="00000000">
            <w:r>
              <w:t>https://leetcode.com/problems/insert-into-a-sorted-circular-linked-list/</w:t>
            </w:r>
          </w:p>
        </w:tc>
      </w:tr>
      <w:tr w:rsidR="00295E78" w14:paraId="32401AA0" w14:textId="77777777" w:rsidTr="0079196B">
        <w:tc>
          <w:tcPr>
            <w:tcW w:w="685" w:type="dxa"/>
          </w:tcPr>
          <w:p w14:paraId="119F8D7B" w14:textId="77777777" w:rsidR="00295E78" w:rsidRDefault="00000000">
            <w:r>
              <w:t>383</w:t>
            </w:r>
          </w:p>
        </w:tc>
        <w:tc>
          <w:tcPr>
            <w:tcW w:w="1975" w:type="dxa"/>
          </w:tcPr>
          <w:p w14:paraId="310351DF" w14:textId="77777777" w:rsidR="00295E78" w:rsidRDefault="00000000">
            <w:r>
              <w:t>Minimum ASCII Delete Sum for Two Strings</w:t>
            </w:r>
          </w:p>
        </w:tc>
        <w:tc>
          <w:tcPr>
            <w:tcW w:w="6196" w:type="dxa"/>
          </w:tcPr>
          <w:p w14:paraId="6768959A" w14:textId="77777777" w:rsidR="00295E78" w:rsidRDefault="00000000">
            <w:r>
              <w:t>https://leetcode.com/problems/minimum-ascii-delete-sum-for-two-strings/</w:t>
            </w:r>
          </w:p>
        </w:tc>
      </w:tr>
      <w:tr w:rsidR="00295E78" w14:paraId="19782C19" w14:textId="77777777" w:rsidTr="0079196B">
        <w:tc>
          <w:tcPr>
            <w:tcW w:w="685" w:type="dxa"/>
          </w:tcPr>
          <w:p w14:paraId="604A3242" w14:textId="77777777" w:rsidR="00295E78" w:rsidRDefault="00000000">
            <w:r>
              <w:t>384</w:t>
            </w:r>
          </w:p>
        </w:tc>
        <w:tc>
          <w:tcPr>
            <w:tcW w:w="1975" w:type="dxa"/>
          </w:tcPr>
          <w:p w14:paraId="1976E86B" w14:textId="77777777" w:rsidR="00295E78" w:rsidRDefault="00000000">
            <w:r>
              <w:t>Subarray Product Less Than K</w:t>
            </w:r>
          </w:p>
        </w:tc>
        <w:tc>
          <w:tcPr>
            <w:tcW w:w="6196" w:type="dxa"/>
          </w:tcPr>
          <w:p w14:paraId="01BF0D91" w14:textId="77777777" w:rsidR="00295E78" w:rsidRDefault="00000000">
            <w:r>
              <w:t>https://leetcode.com/problems/subarray-product-less-than-k/</w:t>
            </w:r>
          </w:p>
        </w:tc>
      </w:tr>
      <w:tr w:rsidR="00295E78" w14:paraId="57757966" w14:textId="77777777" w:rsidTr="0079196B">
        <w:tc>
          <w:tcPr>
            <w:tcW w:w="685" w:type="dxa"/>
          </w:tcPr>
          <w:p w14:paraId="32408C4F" w14:textId="77777777" w:rsidR="00295E78" w:rsidRDefault="00000000">
            <w:r>
              <w:t>385</w:t>
            </w:r>
          </w:p>
        </w:tc>
        <w:tc>
          <w:tcPr>
            <w:tcW w:w="1975" w:type="dxa"/>
          </w:tcPr>
          <w:p w14:paraId="71537947" w14:textId="77777777" w:rsidR="00295E78" w:rsidRDefault="00000000">
            <w:r>
              <w:t>Best Time to Buy and Sell Stock with Transaction Fee</w:t>
            </w:r>
          </w:p>
        </w:tc>
        <w:tc>
          <w:tcPr>
            <w:tcW w:w="6196" w:type="dxa"/>
          </w:tcPr>
          <w:p w14:paraId="2A609D0B" w14:textId="77777777" w:rsidR="00295E78" w:rsidRDefault="00000000">
            <w:r>
              <w:t>https://leetcode.com/problems/best-time-to-buy-and-sell-stock-with-transaction-fee/</w:t>
            </w:r>
          </w:p>
        </w:tc>
      </w:tr>
      <w:tr w:rsidR="00295E78" w14:paraId="11A9D166" w14:textId="77777777" w:rsidTr="0079196B">
        <w:tc>
          <w:tcPr>
            <w:tcW w:w="685" w:type="dxa"/>
          </w:tcPr>
          <w:p w14:paraId="50BF260E" w14:textId="77777777" w:rsidR="00295E78" w:rsidRDefault="00000000">
            <w:r>
              <w:t>386</w:t>
            </w:r>
          </w:p>
        </w:tc>
        <w:tc>
          <w:tcPr>
            <w:tcW w:w="1975" w:type="dxa"/>
          </w:tcPr>
          <w:p w14:paraId="5023C56C" w14:textId="77777777" w:rsidR="00295E78" w:rsidRDefault="00000000">
            <w:r>
              <w:t>Maximum Length of Repeated Subarray</w:t>
            </w:r>
          </w:p>
        </w:tc>
        <w:tc>
          <w:tcPr>
            <w:tcW w:w="6196" w:type="dxa"/>
          </w:tcPr>
          <w:p w14:paraId="07598E04" w14:textId="77777777" w:rsidR="00295E78" w:rsidRDefault="00000000">
            <w:r>
              <w:t>https://leetcode.com/problems/maximum-length-of-repeated-subarray/</w:t>
            </w:r>
          </w:p>
        </w:tc>
      </w:tr>
      <w:tr w:rsidR="00295E78" w14:paraId="7C0F78A7" w14:textId="77777777" w:rsidTr="0079196B">
        <w:tc>
          <w:tcPr>
            <w:tcW w:w="685" w:type="dxa"/>
          </w:tcPr>
          <w:p w14:paraId="3AD2F465" w14:textId="77777777" w:rsidR="00295E78" w:rsidRDefault="00000000">
            <w:r>
              <w:t>387</w:t>
            </w:r>
          </w:p>
        </w:tc>
        <w:tc>
          <w:tcPr>
            <w:tcW w:w="1975" w:type="dxa"/>
          </w:tcPr>
          <w:p w14:paraId="49F6A553" w14:textId="77777777" w:rsidR="00295E78" w:rsidRDefault="00000000">
            <w:r>
              <w:t>Longest Word in Dictionary</w:t>
            </w:r>
          </w:p>
        </w:tc>
        <w:tc>
          <w:tcPr>
            <w:tcW w:w="6196" w:type="dxa"/>
          </w:tcPr>
          <w:p w14:paraId="16314ACE" w14:textId="77777777" w:rsidR="00295E78" w:rsidRDefault="00000000">
            <w:r>
              <w:t>https://leetcode.com/problems/longest-word-in-dictionary/</w:t>
            </w:r>
          </w:p>
        </w:tc>
      </w:tr>
      <w:tr w:rsidR="00295E78" w14:paraId="53321F5B" w14:textId="77777777" w:rsidTr="0079196B">
        <w:tc>
          <w:tcPr>
            <w:tcW w:w="685" w:type="dxa"/>
          </w:tcPr>
          <w:p w14:paraId="7894AB3B" w14:textId="77777777" w:rsidR="00295E78" w:rsidRDefault="00000000">
            <w:r>
              <w:t>388</w:t>
            </w:r>
          </w:p>
        </w:tc>
        <w:tc>
          <w:tcPr>
            <w:tcW w:w="1975" w:type="dxa"/>
          </w:tcPr>
          <w:p w14:paraId="7A79ED57" w14:textId="77777777" w:rsidR="00295E78" w:rsidRDefault="00000000">
            <w:r>
              <w:t>Accounts Merge</w:t>
            </w:r>
          </w:p>
        </w:tc>
        <w:tc>
          <w:tcPr>
            <w:tcW w:w="6196" w:type="dxa"/>
          </w:tcPr>
          <w:p w14:paraId="32932D00" w14:textId="77777777" w:rsidR="00295E78" w:rsidRDefault="00000000">
            <w:r>
              <w:t>https://leetcode.com/problems/accounts-merge/</w:t>
            </w:r>
          </w:p>
        </w:tc>
      </w:tr>
      <w:tr w:rsidR="00295E78" w14:paraId="71C99549" w14:textId="77777777" w:rsidTr="0079196B">
        <w:tc>
          <w:tcPr>
            <w:tcW w:w="685" w:type="dxa"/>
          </w:tcPr>
          <w:p w14:paraId="44E9D567" w14:textId="77777777" w:rsidR="00295E78" w:rsidRDefault="00000000">
            <w:r>
              <w:t>389</w:t>
            </w:r>
          </w:p>
        </w:tc>
        <w:tc>
          <w:tcPr>
            <w:tcW w:w="1975" w:type="dxa"/>
          </w:tcPr>
          <w:p w14:paraId="59ACA71C" w14:textId="77777777" w:rsidR="00295E78" w:rsidRDefault="00000000">
            <w:r>
              <w:t>Remove Comments</w:t>
            </w:r>
          </w:p>
        </w:tc>
        <w:tc>
          <w:tcPr>
            <w:tcW w:w="6196" w:type="dxa"/>
          </w:tcPr>
          <w:p w14:paraId="4F93BD14" w14:textId="77777777" w:rsidR="00295E78" w:rsidRDefault="00000000">
            <w:r>
              <w:t>https://leetcode.com/problems/remove-comments/</w:t>
            </w:r>
          </w:p>
        </w:tc>
      </w:tr>
      <w:tr w:rsidR="00295E78" w14:paraId="6F7495FC" w14:textId="77777777" w:rsidTr="0079196B">
        <w:tc>
          <w:tcPr>
            <w:tcW w:w="685" w:type="dxa"/>
          </w:tcPr>
          <w:p w14:paraId="5D70F65F" w14:textId="77777777" w:rsidR="00295E78" w:rsidRDefault="00000000">
            <w:r>
              <w:t>390</w:t>
            </w:r>
          </w:p>
        </w:tc>
        <w:tc>
          <w:tcPr>
            <w:tcW w:w="1975" w:type="dxa"/>
          </w:tcPr>
          <w:p w14:paraId="51A8873B" w14:textId="77777777" w:rsidR="00295E78" w:rsidRDefault="00000000">
            <w:r>
              <w:t>Candy Crush</w:t>
            </w:r>
          </w:p>
        </w:tc>
        <w:tc>
          <w:tcPr>
            <w:tcW w:w="6196" w:type="dxa"/>
          </w:tcPr>
          <w:p w14:paraId="4958D1C7" w14:textId="77777777" w:rsidR="00295E78" w:rsidRDefault="00000000">
            <w:r>
              <w:t>https://leetcode.com/problems/candy-crush/</w:t>
            </w:r>
          </w:p>
        </w:tc>
      </w:tr>
      <w:tr w:rsidR="00295E78" w14:paraId="56FEABF5" w14:textId="77777777" w:rsidTr="0079196B">
        <w:tc>
          <w:tcPr>
            <w:tcW w:w="685" w:type="dxa"/>
          </w:tcPr>
          <w:p w14:paraId="66AAC474" w14:textId="77777777" w:rsidR="00295E78" w:rsidRDefault="00000000">
            <w:r>
              <w:t>391</w:t>
            </w:r>
          </w:p>
        </w:tc>
        <w:tc>
          <w:tcPr>
            <w:tcW w:w="1975" w:type="dxa"/>
          </w:tcPr>
          <w:p w14:paraId="403F8329" w14:textId="77777777" w:rsidR="00295E78" w:rsidRDefault="00000000">
            <w:r>
              <w:t>Split Linked List in Parts</w:t>
            </w:r>
          </w:p>
        </w:tc>
        <w:tc>
          <w:tcPr>
            <w:tcW w:w="6196" w:type="dxa"/>
          </w:tcPr>
          <w:p w14:paraId="5F97A0BF" w14:textId="77777777" w:rsidR="00295E78" w:rsidRDefault="00000000">
            <w:r>
              <w:t>https://leetcode.com/problems/split-linked-list-in-parts/</w:t>
            </w:r>
          </w:p>
        </w:tc>
      </w:tr>
      <w:tr w:rsidR="00295E78" w14:paraId="4328264D" w14:textId="77777777" w:rsidTr="0079196B">
        <w:tc>
          <w:tcPr>
            <w:tcW w:w="685" w:type="dxa"/>
          </w:tcPr>
          <w:p w14:paraId="0317B76A" w14:textId="77777777" w:rsidR="00295E78" w:rsidRDefault="00000000">
            <w:r>
              <w:t>392</w:t>
            </w:r>
          </w:p>
        </w:tc>
        <w:tc>
          <w:tcPr>
            <w:tcW w:w="1975" w:type="dxa"/>
          </w:tcPr>
          <w:p w14:paraId="3FE41614" w14:textId="77777777" w:rsidR="00295E78" w:rsidRDefault="00000000">
            <w:r>
              <w:t>My Calendar I</w:t>
            </w:r>
          </w:p>
        </w:tc>
        <w:tc>
          <w:tcPr>
            <w:tcW w:w="6196" w:type="dxa"/>
          </w:tcPr>
          <w:p w14:paraId="2C2FDC6E" w14:textId="77777777" w:rsidR="00295E78" w:rsidRDefault="00000000">
            <w:r>
              <w:t>https://leetcode.com/problems/my-calendar-i/</w:t>
            </w:r>
          </w:p>
        </w:tc>
      </w:tr>
      <w:tr w:rsidR="00295E78" w14:paraId="7E3C8161" w14:textId="77777777" w:rsidTr="0079196B">
        <w:tc>
          <w:tcPr>
            <w:tcW w:w="685" w:type="dxa"/>
          </w:tcPr>
          <w:p w14:paraId="7652369B" w14:textId="77777777" w:rsidR="00295E78" w:rsidRDefault="00000000">
            <w:r>
              <w:t>393</w:t>
            </w:r>
          </w:p>
        </w:tc>
        <w:tc>
          <w:tcPr>
            <w:tcW w:w="1975" w:type="dxa"/>
          </w:tcPr>
          <w:p w14:paraId="4B05C1F5" w14:textId="77777777" w:rsidR="00295E78" w:rsidRDefault="00000000">
            <w:r>
              <w:t>My Calendar II</w:t>
            </w:r>
          </w:p>
        </w:tc>
        <w:tc>
          <w:tcPr>
            <w:tcW w:w="6196" w:type="dxa"/>
          </w:tcPr>
          <w:p w14:paraId="36EEB257" w14:textId="77777777" w:rsidR="00295E78" w:rsidRDefault="00000000">
            <w:r>
              <w:t>https://leetcode.com/problems/my-calendar-ii/</w:t>
            </w:r>
          </w:p>
        </w:tc>
      </w:tr>
      <w:tr w:rsidR="00295E78" w14:paraId="670E7E1E" w14:textId="77777777" w:rsidTr="0079196B">
        <w:tc>
          <w:tcPr>
            <w:tcW w:w="685" w:type="dxa"/>
          </w:tcPr>
          <w:p w14:paraId="723C54E8" w14:textId="77777777" w:rsidR="00295E78" w:rsidRDefault="00000000">
            <w:r>
              <w:t>394</w:t>
            </w:r>
          </w:p>
        </w:tc>
        <w:tc>
          <w:tcPr>
            <w:tcW w:w="1975" w:type="dxa"/>
          </w:tcPr>
          <w:p w14:paraId="0F922D10" w14:textId="77777777" w:rsidR="00295E78" w:rsidRDefault="00000000">
            <w:r>
              <w:t>Asteroid Collision</w:t>
            </w:r>
          </w:p>
        </w:tc>
        <w:tc>
          <w:tcPr>
            <w:tcW w:w="6196" w:type="dxa"/>
          </w:tcPr>
          <w:p w14:paraId="75D77E20" w14:textId="77777777" w:rsidR="00295E78" w:rsidRDefault="00000000">
            <w:r>
              <w:t>https://leetcode.com/problems/asteroid-collision/</w:t>
            </w:r>
          </w:p>
        </w:tc>
      </w:tr>
      <w:tr w:rsidR="00295E78" w14:paraId="552866BB" w14:textId="77777777" w:rsidTr="0079196B">
        <w:tc>
          <w:tcPr>
            <w:tcW w:w="685" w:type="dxa"/>
          </w:tcPr>
          <w:p w14:paraId="320945B4" w14:textId="77777777" w:rsidR="00295E78" w:rsidRDefault="00000000">
            <w:r>
              <w:t>395</w:t>
            </w:r>
          </w:p>
        </w:tc>
        <w:tc>
          <w:tcPr>
            <w:tcW w:w="1975" w:type="dxa"/>
          </w:tcPr>
          <w:p w14:paraId="28C3C716" w14:textId="77777777" w:rsidR="00295E78" w:rsidRDefault="00000000">
            <w:r>
              <w:t>Sentence Similarity II</w:t>
            </w:r>
          </w:p>
        </w:tc>
        <w:tc>
          <w:tcPr>
            <w:tcW w:w="6196" w:type="dxa"/>
          </w:tcPr>
          <w:p w14:paraId="79B94F69" w14:textId="77777777" w:rsidR="00295E78" w:rsidRDefault="00000000">
            <w:r>
              <w:t>https://leetcode.com/problems/sentence-similarity-ii/</w:t>
            </w:r>
          </w:p>
        </w:tc>
      </w:tr>
      <w:tr w:rsidR="00295E78" w14:paraId="608345EC" w14:textId="77777777" w:rsidTr="0079196B">
        <w:tc>
          <w:tcPr>
            <w:tcW w:w="685" w:type="dxa"/>
          </w:tcPr>
          <w:p w14:paraId="09F9E9E1" w14:textId="77777777" w:rsidR="00295E78" w:rsidRDefault="00000000">
            <w:r>
              <w:t>396</w:t>
            </w:r>
          </w:p>
        </w:tc>
        <w:tc>
          <w:tcPr>
            <w:tcW w:w="1975" w:type="dxa"/>
          </w:tcPr>
          <w:p w14:paraId="538E1D53" w14:textId="77777777" w:rsidR="00295E78" w:rsidRDefault="00000000">
            <w:r>
              <w:t>Monotone Increasing Digits</w:t>
            </w:r>
          </w:p>
        </w:tc>
        <w:tc>
          <w:tcPr>
            <w:tcW w:w="6196" w:type="dxa"/>
          </w:tcPr>
          <w:p w14:paraId="0E07E906" w14:textId="77777777" w:rsidR="00295E78" w:rsidRDefault="00000000">
            <w:r>
              <w:t>https://leetcode.com/problems/monotone-increasing-digits/</w:t>
            </w:r>
          </w:p>
        </w:tc>
      </w:tr>
      <w:tr w:rsidR="00295E78" w14:paraId="25A1A8A6" w14:textId="77777777" w:rsidTr="0079196B">
        <w:tc>
          <w:tcPr>
            <w:tcW w:w="685" w:type="dxa"/>
          </w:tcPr>
          <w:p w14:paraId="271E5829" w14:textId="77777777" w:rsidR="00295E78" w:rsidRDefault="00000000">
            <w:r>
              <w:t>397</w:t>
            </w:r>
          </w:p>
        </w:tc>
        <w:tc>
          <w:tcPr>
            <w:tcW w:w="1975" w:type="dxa"/>
          </w:tcPr>
          <w:p w14:paraId="5228E62C" w14:textId="77777777" w:rsidR="00295E78" w:rsidRDefault="00000000">
            <w:r>
              <w:t>Daily Temperatures</w:t>
            </w:r>
          </w:p>
        </w:tc>
        <w:tc>
          <w:tcPr>
            <w:tcW w:w="6196" w:type="dxa"/>
          </w:tcPr>
          <w:p w14:paraId="0613188E" w14:textId="77777777" w:rsidR="00295E78" w:rsidRDefault="00000000">
            <w:r>
              <w:t>https://leetcode.com/problems/daily-temperatures/</w:t>
            </w:r>
          </w:p>
        </w:tc>
      </w:tr>
      <w:tr w:rsidR="00295E78" w14:paraId="390DFE78" w14:textId="77777777" w:rsidTr="0079196B">
        <w:tc>
          <w:tcPr>
            <w:tcW w:w="685" w:type="dxa"/>
          </w:tcPr>
          <w:p w14:paraId="45CFB076" w14:textId="77777777" w:rsidR="00295E78" w:rsidRDefault="00000000">
            <w:r>
              <w:t>398</w:t>
            </w:r>
          </w:p>
        </w:tc>
        <w:tc>
          <w:tcPr>
            <w:tcW w:w="1975" w:type="dxa"/>
          </w:tcPr>
          <w:p w14:paraId="4BB175A2" w14:textId="77777777" w:rsidR="00295E78" w:rsidRDefault="00000000">
            <w:r>
              <w:t>Delete and Earn</w:t>
            </w:r>
          </w:p>
        </w:tc>
        <w:tc>
          <w:tcPr>
            <w:tcW w:w="6196" w:type="dxa"/>
          </w:tcPr>
          <w:p w14:paraId="71FAAEBA" w14:textId="77777777" w:rsidR="00295E78" w:rsidRDefault="00000000">
            <w:r>
              <w:t>https://leetcode.com/problems/delete-and-earn/</w:t>
            </w:r>
          </w:p>
        </w:tc>
      </w:tr>
      <w:tr w:rsidR="00295E78" w14:paraId="7DF11B96" w14:textId="77777777" w:rsidTr="0079196B">
        <w:tc>
          <w:tcPr>
            <w:tcW w:w="685" w:type="dxa"/>
          </w:tcPr>
          <w:p w14:paraId="68E826D2" w14:textId="77777777" w:rsidR="00295E78" w:rsidRDefault="00000000">
            <w:r>
              <w:t>399</w:t>
            </w:r>
          </w:p>
        </w:tc>
        <w:tc>
          <w:tcPr>
            <w:tcW w:w="1975" w:type="dxa"/>
          </w:tcPr>
          <w:p w14:paraId="2D262F57" w14:textId="77777777" w:rsidR="00295E78" w:rsidRDefault="00000000">
            <w:r>
              <w:t>Closest Leaf in a Binary Tree</w:t>
            </w:r>
          </w:p>
        </w:tc>
        <w:tc>
          <w:tcPr>
            <w:tcW w:w="6196" w:type="dxa"/>
          </w:tcPr>
          <w:p w14:paraId="2CF2E969" w14:textId="77777777" w:rsidR="00295E78" w:rsidRDefault="00000000">
            <w:r>
              <w:t>https://leetcode.com/problems/closest-leaf-in-a-binary-tree/</w:t>
            </w:r>
          </w:p>
        </w:tc>
      </w:tr>
      <w:tr w:rsidR="00295E78" w14:paraId="1386C4B7" w14:textId="77777777" w:rsidTr="0079196B">
        <w:tc>
          <w:tcPr>
            <w:tcW w:w="685" w:type="dxa"/>
          </w:tcPr>
          <w:p w14:paraId="25BC3D68" w14:textId="77777777" w:rsidR="00295E78" w:rsidRDefault="00000000">
            <w:r>
              <w:t>400</w:t>
            </w:r>
          </w:p>
        </w:tc>
        <w:tc>
          <w:tcPr>
            <w:tcW w:w="1975" w:type="dxa"/>
          </w:tcPr>
          <w:p w14:paraId="418C989F" w14:textId="77777777" w:rsidR="00295E78" w:rsidRDefault="00000000">
            <w:r>
              <w:t>Network Delay Time</w:t>
            </w:r>
          </w:p>
        </w:tc>
        <w:tc>
          <w:tcPr>
            <w:tcW w:w="6196" w:type="dxa"/>
          </w:tcPr>
          <w:p w14:paraId="49C7DD6F" w14:textId="77777777" w:rsidR="00295E78" w:rsidRDefault="00000000">
            <w:r>
              <w:t>https://leetcode.com/problems/network-delay-time/</w:t>
            </w:r>
          </w:p>
        </w:tc>
      </w:tr>
      <w:tr w:rsidR="00295E78" w14:paraId="4D2A1FC6" w14:textId="77777777" w:rsidTr="0079196B">
        <w:tc>
          <w:tcPr>
            <w:tcW w:w="685" w:type="dxa"/>
          </w:tcPr>
          <w:p w14:paraId="34356EB5" w14:textId="77777777" w:rsidR="00295E78" w:rsidRDefault="00000000">
            <w:r>
              <w:t>401</w:t>
            </w:r>
          </w:p>
        </w:tc>
        <w:tc>
          <w:tcPr>
            <w:tcW w:w="1975" w:type="dxa"/>
          </w:tcPr>
          <w:p w14:paraId="00E4E183" w14:textId="77777777" w:rsidR="00295E78" w:rsidRDefault="00000000">
            <w:r>
              <w:t>Number Of Corner Rectangles</w:t>
            </w:r>
          </w:p>
        </w:tc>
        <w:tc>
          <w:tcPr>
            <w:tcW w:w="6196" w:type="dxa"/>
          </w:tcPr>
          <w:p w14:paraId="67AC0434" w14:textId="77777777" w:rsidR="00295E78" w:rsidRDefault="00000000">
            <w:r>
              <w:t>https://leetcode.com/problems/number-of-corner-rectangles/</w:t>
            </w:r>
          </w:p>
        </w:tc>
      </w:tr>
      <w:tr w:rsidR="00295E78" w14:paraId="7430C012" w14:textId="77777777" w:rsidTr="0079196B">
        <w:tc>
          <w:tcPr>
            <w:tcW w:w="685" w:type="dxa"/>
          </w:tcPr>
          <w:p w14:paraId="6411CEE9" w14:textId="77777777" w:rsidR="00295E78" w:rsidRDefault="00000000">
            <w:r>
              <w:t>402</w:t>
            </w:r>
          </w:p>
        </w:tc>
        <w:tc>
          <w:tcPr>
            <w:tcW w:w="1975" w:type="dxa"/>
          </w:tcPr>
          <w:p w14:paraId="1A3BB4A3" w14:textId="77777777" w:rsidR="00295E78" w:rsidRDefault="00000000">
            <w:r>
              <w:t>IP to CIDR</w:t>
            </w:r>
          </w:p>
        </w:tc>
        <w:tc>
          <w:tcPr>
            <w:tcW w:w="6196" w:type="dxa"/>
          </w:tcPr>
          <w:p w14:paraId="7F8D8B95" w14:textId="77777777" w:rsidR="00295E78" w:rsidRDefault="00000000">
            <w:r>
              <w:t>https://leetcode.com/problems/ip-to-cidr/</w:t>
            </w:r>
          </w:p>
        </w:tc>
      </w:tr>
      <w:tr w:rsidR="00295E78" w14:paraId="7BBEDE8E" w14:textId="77777777" w:rsidTr="0079196B">
        <w:tc>
          <w:tcPr>
            <w:tcW w:w="685" w:type="dxa"/>
          </w:tcPr>
          <w:p w14:paraId="0D4576F1" w14:textId="77777777" w:rsidR="00295E78" w:rsidRDefault="00000000">
            <w:r>
              <w:t>403</w:t>
            </w:r>
          </w:p>
        </w:tc>
        <w:tc>
          <w:tcPr>
            <w:tcW w:w="1975" w:type="dxa"/>
          </w:tcPr>
          <w:p w14:paraId="3CF0AD87" w14:textId="77777777" w:rsidR="00295E78" w:rsidRDefault="00000000">
            <w:r>
              <w:t>Open the Lock</w:t>
            </w:r>
          </w:p>
        </w:tc>
        <w:tc>
          <w:tcPr>
            <w:tcW w:w="6196" w:type="dxa"/>
          </w:tcPr>
          <w:p w14:paraId="783DF3CC" w14:textId="77777777" w:rsidR="00295E78" w:rsidRDefault="00000000">
            <w:r>
              <w:t>https://leetcode.com/problems/open-the-lock/</w:t>
            </w:r>
          </w:p>
        </w:tc>
      </w:tr>
      <w:tr w:rsidR="00295E78" w14:paraId="042086F0" w14:textId="77777777" w:rsidTr="0079196B">
        <w:tc>
          <w:tcPr>
            <w:tcW w:w="685" w:type="dxa"/>
          </w:tcPr>
          <w:p w14:paraId="646CDAC1" w14:textId="77777777" w:rsidR="00295E78" w:rsidRDefault="00000000">
            <w:r>
              <w:t>404</w:t>
            </w:r>
          </w:p>
        </w:tc>
        <w:tc>
          <w:tcPr>
            <w:tcW w:w="1975" w:type="dxa"/>
          </w:tcPr>
          <w:p w14:paraId="3F1110FB" w14:textId="77777777" w:rsidR="00295E78" w:rsidRDefault="00000000">
            <w:r>
              <w:t>Reach a Number</w:t>
            </w:r>
          </w:p>
        </w:tc>
        <w:tc>
          <w:tcPr>
            <w:tcW w:w="6196" w:type="dxa"/>
          </w:tcPr>
          <w:p w14:paraId="0CC5321F" w14:textId="77777777" w:rsidR="00295E78" w:rsidRDefault="00000000">
            <w:r>
              <w:t>https://leetcode.com/problems/reach-a-number/</w:t>
            </w:r>
          </w:p>
        </w:tc>
      </w:tr>
      <w:tr w:rsidR="00295E78" w14:paraId="74CB129B" w14:textId="77777777" w:rsidTr="0079196B">
        <w:tc>
          <w:tcPr>
            <w:tcW w:w="685" w:type="dxa"/>
          </w:tcPr>
          <w:p w14:paraId="6EE55716" w14:textId="77777777" w:rsidR="00295E78" w:rsidRDefault="00000000">
            <w:r>
              <w:t>405</w:t>
            </w:r>
          </w:p>
        </w:tc>
        <w:tc>
          <w:tcPr>
            <w:tcW w:w="1975" w:type="dxa"/>
          </w:tcPr>
          <w:p w14:paraId="6F4AE625" w14:textId="77777777" w:rsidR="00295E78" w:rsidRDefault="00000000">
            <w:r>
              <w:t>Pour Water</w:t>
            </w:r>
          </w:p>
        </w:tc>
        <w:tc>
          <w:tcPr>
            <w:tcW w:w="6196" w:type="dxa"/>
          </w:tcPr>
          <w:p w14:paraId="276BFCB9" w14:textId="77777777" w:rsidR="00295E78" w:rsidRDefault="00000000">
            <w:r>
              <w:t>https://leetcode.com/problems/pour-water/</w:t>
            </w:r>
          </w:p>
        </w:tc>
      </w:tr>
      <w:tr w:rsidR="00295E78" w14:paraId="6EDAD43D" w14:textId="77777777" w:rsidTr="0079196B">
        <w:tc>
          <w:tcPr>
            <w:tcW w:w="685" w:type="dxa"/>
          </w:tcPr>
          <w:p w14:paraId="2D95B680" w14:textId="77777777" w:rsidR="00295E78" w:rsidRDefault="00000000">
            <w:r>
              <w:t>406</w:t>
            </w:r>
          </w:p>
        </w:tc>
        <w:tc>
          <w:tcPr>
            <w:tcW w:w="1975" w:type="dxa"/>
          </w:tcPr>
          <w:p w14:paraId="63871F72" w14:textId="77777777" w:rsidR="00295E78" w:rsidRDefault="00000000">
            <w:r>
              <w:t>Pyramid Transition Matrix</w:t>
            </w:r>
          </w:p>
        </w:tc>
        <w:tc>
          <w:tcPr>
            <w:tcW w:w="6196" w:type="dxa"/>
          </w:tcPr>
          <w:p w14:paraId="51CE352D" w14:textId="77777777" w:rsidR="00295E78" w:rsidRDefault="00000000">
            <w:r>
              <w:t>https://leetcode.com/problems/pyramid-transition-matrix/</w:t>
            </w:r>
          </w:p>
        </w:tc>
      </w:tr>
      <w:tr w:rsidR="00295E78" w14:paraId="36EA68AF" w14:textId="77777777" w:rsidTr="0079196B">
        <w:tc>
          <w:tcPr>
            <w:tcW w:w="685" w:type="dxa"/>
          </w:tcPr>
          <w:p w14:paraId="5C0D20A5" w14:textId="77777777" w:rsidR="00295E78" w:rsidRDefault="00000000">
            <w:r>
              <w:t>407</w:t>
            </w:r>
          </w:p>
        </w:tc>
        <w:tc>
          <w:tcPr>
            <w:tcW w:w="1975" w:type="dxa"/>
          </w:tcPr>
          <w:p w14:paraId="7EAA36C6" w14:textId="77777777" w:rsidR="00295E78" w:rsidRDefault="00000000">
            <w:r>
              <w:t>Bold Words in String</w:t>
            </w:r>
          </w:p>
        </w:tc>
        <w:tc>
          <w:tcPr>
            <w:tcW w:w="6196" w:type="dxa"/>
          </w:tcPr>
          <w:p w14:paraId="63044C27" w14:textId="77777777" w:rsidR="00295E78" w:rsidRDefault="00000000">
            <w:r>
              <w:t>https://leetcode.com/problems/bold-words-in-string/</w:t>
            </w:r>
          </w:p>
        </w:tc>
      </w:tr>
      <w:tr w:rsidR="00295E78" w14:paraId="63EC4BB1" w14:textId="77777777" w:rsidTr="0079196B">
        <w:tc>
          <w:tcPr>
            <w:tcW w:w="685" w:type="dxa"/>
          </w:tcPr>
          <w:p w14:paraId="59BEC65B" w14:textId="77777777" w:rsidR="00295E78" w:rsidRDefault="00000000">
            <w:r>
              <w:t>408</w:t>
            </w:r>
          </w:p>
        </w:tc>
        <w:tc>
          <w:tcPr>
            <w:tcW w:w="1975" w:type="dxa"/>
          </w:tcPr>
          <w:p w14:paraId="06CC8786" w14:textId="77777777" w:rsidR="00295E78" w:rsidRDefault="00000000">
            <w:r>
              <w:t>Partition Labels</w:t>
            </w:r>
          </w:p>
        </w:tc>
        <w:tc>
          <w:tcPr>
            <w:tcW w:w="6196" w:type="dxa"/>
          </w:tcPr>
          <w:p w14:paraId="6F77D9D2" w14:textId="77777777" w:rsidR="00295E78" w:rsidRDefault="00000000">
            <w:r>
              <w:t>https://leetcode.com/problems/partition-labels/</w:t>
            </w:r>
          </w:p>
        </w:tc>
      </w:tr>
      <w:tr w:rsidR="00295E78" w14:paraId="6A6B23A7" w14:textId="77777777" w:rsidTr="0079196B">
        <w:tc>
          <w:tcPr>
            <w:tcW w:w="685" w:type="dxa"/>
          </w:tcPr>
          <w:p w14:paraId="7B20AF9F" w14:textId="77777777" w:rsidR="00295E78" w:rsidRDefault="00000000">
            <w:r>
              <w:t>409</w:t>
            </w:r>
          </w:p>
        </w:tc>
        <w:tc>
          <w:tcPr>
            <w:tcW w:w="1975" w:type="dxa"/>
          </w:tcPr>
          <w:p w14:paraId="2FFE5D4D" w14:textId="77777777" w:rsidR="00295E78" w:rsidRDefault="00000000">
            <w:r>
              <w:t>Largest Plus Sign</w:t>
            </w:r>
          </w:p>
        </w:tc>
        <w:tc>
          <w:tcPr>
            <w:tcW w:w="6196" w:type="dxa"/>
          </w:tcPr>
          <w:p w14:paraId="4C4E143C" w14:textId="77777777" w:rsidR="00295E78" w:rsidRDefault="00000000">
            <w:r>
              <w:t>https://leetcode.com/problems/largest-plus-sign/</w:t>
            </w:r>
          </w:p>
        </w:tc>
      </w:tr>
      <w:tr w:rsidR="00295E78" w14:paraId="6CFE7841" w14:textId="77777777" w:rsidTr="0079196B">
        <w:tc>
          <w:tcPr>
            <w:tcW w:w="685" w:type="dxa"/>
          </w:tcPr>
          <w:p w14:paraId="2B43A00D" w14:textId="77777777" w:rsidR="00295E78" w:rsidRDefault="00000000">
            <w:r>
              <w:t>410</w:t>
            </w:r>
          </w:p>
        </w:tc>
        <w:tc>
          <w:tcPr>
            <w:tcW w:w="1975" w:type="dxa"/>
          </w:tcPr>
          <w:p w14:paraId="5C5FD927" w14:textId="77777777" w:rsidR="00295E78" w:rsidRDefault="00000000">
            <w:r>
              <w:t>Reorganize String</w:t>
            </w:r>
          </w:p>
        </w:tc>
        <w:tc>
          <w:tcPr>
            <w:tcW w:w="6196" w:type="dxa"/>
          </w:tcPr>
          <w:p w14:paraId="641AA37A" w14:textId="77777777" w:rsidR="00295E78" w:rsidRDefault="00000000">
            <w:r>
              <w:t>https://leetcode.com/problems/reorganize-string/</w:t>
            </w:r>
          </w:p>
        </w:tc>
      </w:tr>
      <w:tr w:rsidR="00295E78" w14:paraId="30810411" w14:textId="77777777" w:rsidTr="0079196B">
        <w:tc>
          <w:tcPr>
            <w:tcW w:w="685" w:type="dxa"/>
          </w:tcPr>
          <w:p w14:paraId="795835E5" w14:textId="77777777" w:rsidR="00295E78" w:rsidRDefault="00000000">
            <w:r>
              <w:t>411</w:t>
            </w:r>
          </w:p>
        </w:tc>
        <w:tc>
          <w:tcPr>
            <w:tcW w:w="1975" w:type="dxa"/>
          </w:tcPr>
          <w:p w14:paraId="48187BC4" w14:textId="77777777" w:rsidR="00295E78" w:rsidRDefault="00000000">
            <w:r>
              <w:t>Max Chunks To Make Sorted</w:t>
            </w:r>
          </w:p>
        </w:tc>
        <w:tc>
          <w:tcPr>
            <w:tcW w:w="6196" w:type="dxa"/>
          </w:tcPr>
          <w:p w14:paraId="6E50E57E" w14:textId="77777777" w:rsidR="00295E78" w:rsidRDefault="00000000">
            <w:r>
              <w:t>https://leetcode.com/problems/max-chunks-to-make-sorted/</w:t>
            </w:r>
          </w:p>
        </w:tc>
      </w:tr>
      <w:tr w:rsidR="00295E78" w14:paraId="4D8FF85E" w14:textId="77777777" w:rsidTr="0079196B">
        <w:tc>
          <w:tcPr>
            <w:tcW w:w="685" w:type="dxa"/>
          </w:tcPr>
          <w:p w14:paraId="6085CC3A" w14:textId="77777777" w:rsidR="00295E78" w:rsidRDefault="00000000">
            <w:r>
              <w:t>412</w:t>
            </w:r>
          </w:p>
        </w:tc>
        <w:tc>
          <w:tcPr>
            <w:tcW w:w="1975" w:type="dxa"/>
          </w:tcPr>
          <w:p w14:paraId="07F8B4ED" w14:textId="77777777" w:rsidR="00295E78" w:rsidRDefault="00000000">
            <w:r>
              <w:t>Global and Local Inversions</w:t>
            </w:r>
          </w:p>
        </w:tc>
        <w:tc>
          <w:tcPr>
            <w:tcW w:w="6196" w:type="dxa"/>
          </w:tcPr>
          <w:p w14:paraId="6B419221" w14:textId="77777777" w:rsidR="00295E78" w:rsidRDefault="00000000">
            <w:r>
              <w:t>https://leetcode.com/problems/global-and-local-inversions/</w:t>
            </w:r>
          </w:p>
        </w:tc>
      </w:tr>
      <w:tr w:rsidR="00295E78" w14:paraId="45EE01E2" w14:textId="77777777" w:rsidTr="0079196B">
        <w:tc>
          <w:tcPr>
            <w:tcW w:w="685" w:type="dxa"/>
          </w:tcPr>
          <w:p w14:paraId="27381C12" w14:textId="77777777" w:rsidR="00295E78" w:rsidRDefault="00000000">
            <w:r>
              <w:t>413</w:t>
            </w:r>
          </w:p>
        </w:tc>
        <w:tc>
          <w:tcPr>
            <w:tcW w:w="1975" w:type="dxa"/>
          </w:tcPr>
          <w:p w14:paraId="2E99A3ED" w14:textId="77777777" w:rsidR="00295E78" w:rsidRDefault="00000000">
            <w:r>
              <w:t>Split BST</w:t>
            </w:r>
          </w:p>
        </w:tc>
        <w:tc>
          <w:tcPr>
            <w:tcW w:w="6196" w:type="dxa"/>
          </w:tcPr>
          <w:p w14:paraId="57327637" w14:textId="77777777" w:rsidR="00295E78" w:rsidRDefault="00000000">
            <w:r>
              <w:t>https://leetcode.com/problems/split-bst/</w:t>
            </w:r>
          </w:p>
        </w:tc>
      </w:tr>
      <w:tr w:rsidR="00295E78" w14:paraId="73E8EF8C" w14:textId="77777777" w:rsidTr="0079196B">
        <w:tc>
          <w:tcPr>
            <w:tcW w:w="685" w:type="dxa"/>
          </w:tcPr>
          <w:p w14:paraId="56CB1623" w14:textId="77777777" w:rsidR="00295E78" w:rsidRDefault="00000000">
            <w:r>
              <w:t>414</w:t>
            </w:r>
          </w:p>
        </w:tc>
        <w:tc>
          <w:tcPr>
            <w:tcW w:w="1975" w:type="dxa"/>
          </w:tcPr>
          <w:p w14:paraId="481D3127" w14:textId="77777777" w:rsidR="00295E78" w:rsidRDefault="00000000">
            <w:r>
              <w:t>Swap Adjacent in LR String</w:t>
            </w:r>
          </w:p>
        </w:tc>
        <w:tc>
          <w:tcPr>
            <w:tcW w:w="6196" w:type="dxa"/>
          </w:tcPr>
          <w:p w14:paraId="22F38959" w14:textId="77777777" w:rsidR="00295E78" w:rsidRDefault="00000000">
            <w:r>
              <w:t>https://leetcode.com/problems/swap-adjacent-in-lr-string/</w:t>
            </w:r>
          </w:p>
        </w:tc>
      </w:tr>
      <w:tr w:rsidR="00295E78" w14:paraId="54D07CD6" w14:textId="77777777" w:rsidTr="0079196B">
        <w:tc>
          <w:tcPr>
            <w:tcW w:w="685" w:type="dxa"/>
          </w:tcPr>
          <w:p w14:paraId="4A3AD45B" w14:textId="77777777" w:rsidR="00295E78" w:rsidRDefault="00000000">
            <w:r>
              <w:t>415</w:t>
            </w:r>
          </w:p>
        </w:tc>
        <w:tc>
          <w:tcPr>
            <w:tcW w:w="1975" w:type="dxa"/>
          </w:tcPr>
          <w:p w14:paraId="4DF182B2" w14:textId="77777777" w:rsidR="00295E78" w:rsidRDefault="00000000">
            <w:r>
              <w:t>K-th Symbol in Grammar</w:t>
            </w:r>
          </w:p>
        </w:tc>
        <w:tc>
          <w:tcPr>
            <w:tcW w:w="6196" w:type="dxa"/>
          </w:tcPr>
          <w:p w14:paraId="452FC61F" w14:textId="77777777" w:rsidR="00295E78" w:rsidRDefault="00000000">
            <w:r>
              <w:t>https://leetcode.com/problems/k-th-symbol-in-grammar/</w:t>
            </w:r>
          </w:p>
        </w:tc>
      </w:tr>
      <w:tr w:rsidR="00295E78" w14:paraId="4A93826A" w14:textId="77777777" w:rsidTr="0079196B">
        <w:tc>
          <w:tcPr>
            <w:tcW w:w="685" w:type="dxa"/>
          </w:tcPr>
          <w:p w14:paraId="5D51F4F5" w14:textId="77777777" w:rsidR="00295E78" w:rsidRDefault="00000000">
            <w:r>
              <w:t>416</w:t>
            </w:r>
          </w:p>
        </w:tc>
        <w:tc>
          <w:tcPr>
            <w:tcW w:w="1975" w:type="dxa"/>
          </w:tcPr>
          <w:p w14:paraId="2C2F4554" w14:textId="77777777" w:rsidR="00295E78" w:rsidRDefault="00000000">
            <w:r>
              <w:t>Rabbits in Forest</w:t>
            </w:r>
          </w:p>
        </w:tc>
        <w:tc>
          <w:tcPr>
            <w:tcW w:w="6196" w:type="dxa"/>
          </w:tcPr>
          <w:p w14:paraId="2C8377B1" w14:textId="77777777" w:rsidR="00295E78" w:rsidRDefault="00000000">
            <w:r>
              <w:t>https://leetcode.com/problems/rabbits-in-forest/</w:t>
            </w:r>
          </w:p>
        </w:tc>
      </w:tr>
      <w:tr w:rsidR="00295E78" w14:paraId="316BD352" w14:textId="77777777" w:rsidTr="0079196B">
        <w:tc>
          <w:tcPr>
            <w:tcW w:w="685" w:type="dxa"/>
          </w:tcPr>
          <w:p w14:paraId="17FEF06E" w14:textId="77777777" w:rsidR="00295E78" w:rsidRDefault="00000000">
            <w:r>
              <w:t>417</w:t>
            </w:r>
          </w:p>
        </w:tc>
        <w:tc>
          <w:tcPr>
            <w:tcW w:w="1975" w:type="dxa"/>
          </w:tcPr>
          <w:p w14:paraId="2A5A7039" w14:textId="77777777" w:rsidR="00295E78" w:rsidRDefault="00000000">
            <w:r>
              <w:t>Letter Case Permutation</w:t>
            </w:r>
          </w:p>
        </w:tc>
        <w:tc>
          <w:tcPr>
            <w:tcW w:w="6196" w:type="dxa"/>
          </w:tcPr>
          <w:p w14:paraId="6A900063" w14:textId="77777777" w:rsidR="00295E78" w:rsidRDefault="00000000">
            <w:r>
              <w:t>https://leetcode.com/problems/letter-case-permutation/</w:t>
            </w:r>
          </w:p>
        </w:tc>
      </w:tr>
      <w:tr w:rsidR="00295E78" w14:paraId="43897CC9" w14:textId="77777777" w:rsidTr="0079196B">
        <w:tc>
          <w:tcPr>
            <w:tcW w:w="685" w:type="dxa"/>
          </w:tcPr>
          <w:p w14:paraId="1096C636" w14:textId="77777777" w:rsidR="00295E78" w:rsidRDefault="00000000">
            <w:r>
              <w:t>418</w:t>
            </w:r>
          </w:p>
        </w:tc>
        <w:tc>
          <w:tcPr>
            <w:tcW w:w="1975" w:type="dxa"/>
          </w:tcPr>
          <w:p w14:paraId="033EBBCB" w14:textId="77777777" w:rsidR="00295E78" w:rsidRDefault="00000000">
            <w:r>
              <w:t>Is Graph Bipartite?</w:t>
            </w:r>
          </w:p>
        </w:tc>
        <w:tc>
          <w:tcPr>
            <w:tcW w:w="6196" w:type="dxa"/>
          </w:tcPr>
          <w:p w14:paraId="18B71ABD" w14:textId="77777777" w:rsidR="00295E78" w:rsidRDefault="00000000">
            <w:r>
              <w:t>https://leetcode.com/problems/is-graph-bipartite/</w:t>
            </w:r>
          </w:p>
        </w:tc>
      </w:tr>
      <w:tr w:rsidR="00295E78" w14:paraId="003DCF67" w14:textId="77777777" w:rsidTr="0079196B">
        <w:tc>
          <w:tcPr>
            <w:tcW w:w="685" w:type="dxa"/>
          </w:tcPr>
          <w:p w14:paraId="0C84F760" w14:textId="77777777" w:rsidR="00295E78" w:rsidRDefault="00000000">
            <w:r>
              <w:t>419</w:t>
            </w:r>
          </w:p>
        </w:tc>
        <w:tc>
          <w:tcPr>
            <w:tcW w:w="1975" w:type="dxa"/>
          </w:tcPr>
          <w:p w14:paraId="6412D4DF" w14:textId="77777777" w:rsidR="00295E78" w:rsidRDefault="00000000">
            <w:r>
              <w:t>K-th Smallest Prime Fraction</w:t>
            </w:r>
          </w:p>
        </w:tc>
        <w:tc>
          <w:tcPr>
            <w:tcW w:w="6196" w:type="dxa"/>
          </w:tcPr>
          <w:p w14:paraId="417D554A" w14:textId="77777777" w:rsidR="00295E78" w:rsidRDefault="00000000">
            <w:r>
              <w:t>https://leetcode.com/problems/k-th-smallest-prime-fraction/</w:t>
            </w:r>
          </w:p>
        </w:tc>
      </w:tr>
      <w:tr w:rsidR="00295E78" w14:paraId="527BC876" w14:textId="77777777" w:rsidTr="0079196B">
        <w:tc>
          <w:tcPr>
            <w:tcW w:w="685" w:type="dxa"/>
          </w:tcPr>
          <w:p w14:paraId="5E4A5BE3" w14:textId="77777777" w:rsidR="00295E78" w:rsidRDefault="00000000">
            <w:r>
              <w:t>420</w:t>
            </w:r>
          </w:p>
        </w:tc>
        <w:tc>
          <w:tcPr>
            <w:tcW w:w="1975" w:type="dxa"/>
          </w:tcPr>
          <w:p w14:paraId="65B3F984" w14:textId="77777777" w:rsidR="00295E78" w:rsidRDefault="00000000">
            <w:r>
              <w:t>Cheapest Flights Within K Stops</w:t>
            </w:r>
          </w:p>
        </w:tc>
        <w:tc>
          <w:tcPr>
            <w:tcW w:w="6196" w:type="dxa"/>
          </w:tcPr>
          <w:p w14:paraId="44783450" w14:textId="77777777" w:rsidR="00295E78" w:rsidRDefault="00000000">
            <w:r>
              <w:t>https://leetcode.com/problems/cheapest-flights-within-k-stops/</w:t>
            </w:r>
          </w:p>
        </w:tc>
      </w:tr>
      <w:tr w:rsidR="00295E78" w14:paraId="67A8DBD1" w14:textId="77777777" w:rsidTr="0079196B">
        <w:tc>
          <w:tcPr>
            <w:tcW w:w="685" w:type="dxa"/>
          </w:tcPr>
          <w:p w14:paraId="71C64A2E" w14:textId="77777777" w:rsidR="00295E78" w:rsidRDefault="00000000">
            <w:r>
              <w:t>421</w:t>
            </w:r>
          </w:p>
        </w:tc>
        <w:tc>
          <w:tcPr>
            <w:tcW w:w="1975" w:type="dxa"/>
          </w:tcPr>
          <w:p w14:paraId="5F18B574" w14:textId="77777777" w:rsidR="00295E78" w:rsidRDefault="00000000">
            <w:r>
              <w:t>Rotated Digits</w:t>
            </w:r>
          </w:p>
        </w:tc>
        <w:tc>
          <w:tcPr>
            <w:tcW w:w="6196" w:type="dxa"/>
          </w:tcPr>
          <w:p w14:paraId="51F60EF6" w14:textId="77777777" w:rsidR="00295E78" w:rsidRDefault="00000000">
            <w:r>
              <w:t>https://leetcode.com/problems/rotated-digits/</w:t>
            </w:r>
          </w:p>
        </w:tc>
      </w:tr>
      <w:tr w:rsidR="00295E78" w14:paraId="715836FE" w14:textId="77777777" w:rsidTr="0079196B">
        <w:tc>
          <w:tcPr>
            <w:tcW w:w="685" w:type="dxa"/>
          </w:tcPr>
          <w:p w14:paraId="5405C2B5" w14:textId="77777777" w:rsidR="00295E78" w:rsidRDefault="00000000">
            <w:r>
              <w:t>422</w:t>
            </w:r>
          </w:p>
        </w:tc>
        <w:tc>
          <w:tcPr>
            <w:tcW w:w="1975" w:type="dxa"/>
          </w:tcPr>
          <w:p w14:paraId="7C0B752A" w14:textId="77777777" w:rsidR="00295E78" w:rsidRDefault="00000000">
            <w:r>
              <w:t>Escape The Ghosts</w:t>
            </w:r>
          </w:p>
        </w:tc>
        <w:tc>
          <w:tcPr>
            <w:tcW w:w="6196" w:type="dxa"/>
          </w:tcPr>
          <w:p w14:paraId="5E9ABD2C" w14:textId="77777777" w:rsidR="00295E78" w:rsidRDefault="00000000">
            <w:r>
              <w:t>https://leetcode.com/problems/escape-the-ghosts/</w:t>
            </w:r>
          </w:p>
        </w:tc>
      </w:tr>
      <w:tr w:rsidR="00295E78" w14:paraId="40B640A2" w14:textId="77777777" w:rsidTr="0079196B">
        <w:tc>
          <w:tcPr>
            <w:tcW w:w="685" w:type="dxa"/>
          </w:tcPr>
          <w:p w14:paraId="6042B1B2" w14:textId="77777777" w:rsidR="00295E78" w:rsidRDefault="00000000">
            <w:r>
              <w:t>423</w:t>
            </w:r>
          </w:p>
        </w:tc>
        <w:tc>
          <w:tcPr>
            <w:tcW w:w="1975" w:type="dxa"/>
          </w:tcPr>
          <w:p w14:paraId="79A7EA94" w14:textId="77777777" w:rsidR="00295E78" w:rsidRDefault="00000000">
            <w:r>
              <w:t>Domino and Tromino Tiling</w:t>
            </w:r>
          </w:p>
        </w:tc>
        <w:tc>
          <w:tcPr>
            <w:tcW w:w="6196" w:type="dxa"/>
          </w:tcPr>
          <w:p w14:paraId="39DF25B4" w14:textId="77777777" w:rsidR="00295E78" w:rsidRDefault="00000000">
            <w:r>
              <w:t>https://leetcode.com/problems/domino-and-tromino-tiling/</w:t>
            </w:r>
          </w:p>
        </w:tc>
      </w:tr>
      <w:tr w:rsidR="00295E78" w14:paraId="394D5E28" w14:textId="77777777" w:rsidTr="0079196B">
        <w:tc>
          <w:tcPr>
            <w:tcW w:w="685" w:type="dxa"/>
          </w:tcPr>
          <w:p w14:paraId="2ADA6351" w14:textId="77777777" w:rsidR="00295E78" w:rsidRDefault="00000000">
            <w:r>
              <w:t>424</w:t>
            </w:r>
          </w:p>
        </w:tc>
        <w:tc>
          <w:tcPr>
            <w:tcW w:w="1975" w:type="dxa"/>
          </w:tcPr>
          <w:p w14:paraId="1720D373" w14:textId="77777777" w:rsidR="00295E78" w:rsidRDefault="00000000">
            <w:r>
              <w:t>Custom Sort String</w:t>
            </w:r>
          </w:p>
        </w:tc>
        <w:tc>
          <w:tcPr>
            <w:tcW w:w="6196" w:type="dxa"/>
          </w:tcPr>
          <w:p w14:paraId="615C9F05" w14:textId="77777777" w:rsidR="00295E78" w:rsidRDefault="00000000">
            <w:r>
              <w:t>https://leetcode.com/problems/custom-sort-string/</w:t>
            </w:r>
          </w:p>
        </w:tc>
      </w:tr>
      <w:tr w:rsidR="00295E78" w14:paraId="36555F3C" w14:textId="77777777" w:rsidTr="0079196B">
        <w:tc>
          <w:tcPr>
            <w:tcW w:w="685" w:type="dxa"/>
          </w:tcPr>
          <w:p w14:paraId="6821E81D" w14:textId="77777777" w:rsidR="00295E78" w:rsidRDefault="00000000">
            <w:r>
              <w:t>425</w:t>
            </w:r>
          </w:p>
        </w:tc>
        <w:tc>
          <w:tcPr>
            <w:tcW w:w="1975" w:type="dxa"/>
          </w:tcPr>
          <w:p w14:paraId="77D29A97" w14:textId="77777777" w:rsidR="00295E78" w:rsidRDefault="00000000">
            <w:r>
              <w:t>Number of Matching Subsequences</w:t>
            </w:r>
          </w:p>
        </w:tc>
        <w:tc>
          <w:tcPr>
            <w:tcW w:w="6196" w:type="dxa"/>
          </w:tcPr>
          <w:p w14:paraId="65818EEF" w14:textId="77777777" w:rsidR="00295E78" w:rsidRDefault="00000000">
            <w:r>
              <w:t>https://leetcode.com/problems/number-of-matching-subsequences/</w:t>
            </w:r>
          </w:p>
        </w:tc>
      </w:tr>
      <w:tr w:rsidR="00295E78" w14:paraId="3389BE0A" w14:textId="77777777" w:rsidTr="0079196B">
        <w:tc>
          <w:tcPr>
            <w:tcW w:w="685" w:type="dxa"/>
          </w:tcPr>
          <w:p w14:paraId="043356AB" w14:textId="77777777" w:rsidR="00295E78" w:rsidRDefault="00000000">
            <w:r>
              <w:t>426</w:t>
            </w:r>
          </w:p>
        </w:tc>
        <w:tc>
          <w:tcPr>
            <w:tcW w:w="1975" w:type="dxa"/>
          </w:tcPr>
          <w:p w14:paraId="409097BE" w14:textId="77777777" w:rsidR="00295E78" w:rsidRDefault="00000000">
            <w:r>
              <w:t>Valid Tic-Tac-Toe State</w:t>
            </w:r>
          </w:p>
        </w:tc>
        <w:tc>
          <w:tcPr>
            <w:tcW w:w="6196" w:type="dxa"/>
          </w:tcPr>
          <w:p w14:paraId="061A21A7" w14:textId="77777777" w:rsidR="00295E78" w:rsidRDefault="00000000">
            <w:r>
              <w:t>https://leetcode.com/problems/valid-tic-tac-toe-state/</w:t>
            </w:r>
          </w:p>
        </w:tc>
      </w:tr>
      <w:tr w:rsidR="00295E78" w14:paraId="6D601CDA" w14:textId="77777777" w:rsidTr="0079196B">
        <w:tc>
          <w:tcPr>
            <w:tcW w:w="685" w:type="dxa"/>
          </w:tcPr>
          <w:p w14:paraId="464C4C37" w14:textId="77777777" w:rsidR="00295E78" w:rsidRDefault="00000000">
            <w:r>
              <w:t>427</w:t>
            </w:r>
          </w:p>
        </w:tc>
        <w:tc>
          <w:tcPr>
            <w:tcW w:w="1975" w:type="dxa"/>
          </w:tcPr>
          <w:p w14:paraId="7814B7DD" w14:textId="77777777" w:rsidR="00295E78" w:rsidRDefault="00000000">
            <w:r>
              <w:t>Number of Subarrays with Bounded Maximum</w:t>
            </w:r>
          </w:p>
        </w:tc>
        <w:tc>
          <w:tcPr>
            <w:tcW w:w="6196" w:type="dxa"/>
          </w:tcPr>
          <w:p w14:paraId="4DDE89FA" w14:textId="77777777" w:rsidR="00295E78" w:rsidRDefault="00000000">
            <w:r>
              <w:t>https://leetcode.com/problems/number-of-subarrays-with-bounded-maximum/</w:t>
            </w:r>
          </w:p>
        </w:tc>
      </w:tr>
      <w:tr w:rsidR="00295E78" w14:paraId="4EFA9406" w14:textId="77777777" w:rsidTr="0079196B">
        <w:tc>
          <w:tcPr>
            <w:tcW w:w="685" w:type="dxa"/>
          </w:tcPr>
          <w:p w14:paraId="1B3FB9A7" w14:textId="77777777" w:rsidR="00295E78" w:rsidRDefault="00000000">
            <w:r>
              <w:t>428</w:t>
            </w:r>
          </w:p>
        </w:tc>
        <w:tc>
          <w:tcPr>
            <w:tcW w:w="1975" w:type="dxa"/>
          </w:tcPr>
          <w:p w14:paraId="76C20937" w14:textId="77777777" w:rsidR="00295E78" w:rsidRDefault="00000000">
            <w:r>
              <w:t>All Paths From Source to Target</w:t>
            </w:r>
          </w:p>
        </w:tc>
        <w:tc>
          <w:tcPr>
            <w:tcW w:w="6196" w:type="dxa"/>
          </w:tcPr>
          <w:p w14:paraId="0CE8831C" w14:textId="77777777" w:rsidR="00295E78" w:rsidRDefault="00000000">
            <w:r>
              <w:t>https://leetcode.com/problems/all-paths-from-source-to-target/</w:t>
            </w:r>
          </w:p>
        </w:tc>
      </w:tr>
      <w:tr w:rsidR="00295E78" w14:paraId="6EC43737" w14:textId="77777777" w:rsidTr="0079196B">
        <w:tc>
          <w:tcPr>
            <w:tcW w:w="685" w:type="dxa"/>
          </w:tcPr>
          <w:p w14:paraId="7E0D95A0" w14:textId="77777777" w:rsidR="00295E78" w:rsidRDefault="00000000">
            <w:r>
              <w:t>429</w:t>
            </w:r>
          </w:p>
        </w:tc>
        <w:tc>
          <w:tcPr>
            <w:tcW w:w="1975" w:type="dxa"/>
          </w:tcPr>
          <w:p w14:paraId="6A320718" w14:textId="77777777" w:rsidR="00295E78" w:rsidRDefault="00000000">
            <w:r>
              <w:t>Champagne Tower</w:t>
            </w:r>
          </w:p>
        </w:tc>
        <w:tc>
          <w:tcPr>
            <w:tcW w:w="6196" w:type="dxa"/>
          </w:tcPr>
          <w:p w14:paraId="1C471A2F" w14:textId="77777777" w:rsidR="00295E78" w:rsidRDefault="00000000">
            <w:r>
              <w:t>https://leetcode.com/problems/champagne-tower/</w:t>
            </w:r>
          </w:p>
        </w:tc>
      </w:tr>
      <w:tr w:rsidR="00295E78" w14:paraId="4A5CD67D" w14:textId="77777777" w:rsidTr="0079196B">
        <w:tc>
          <w:tcPr>
            <w:tcW w:w="685" w:type="dxa"/>
          </w:tcPr>
          <w:p w14:paraId="78873762" w14:textId="77777777" w:rsidR="00295E78" w:rsidRDefault="00000000">
            <w:r>
              <w:t>430</w:t>
            </w:r>
          </w:p>
        </w:tc>
        <w:tc>
          <w:tcPr>
            <w:tcW w:w="1975" w:type="dxa"/>
          </w:tcPr>
          <w:p w14:paraId="766494EC" w14:textId="77777777" w:rsidR="00295E78" w:rsidRDefault="00000000">
            <w:r>
              <w:t>Find Eventual Safe States</w:t>
            </w:r>
          </w:p>
        </w:tc>
        <w:tc>
          <w:tcPr>
            <w:tcW w:w="6196" w:type="dxa"/>
          </w:tcPr>
          <w:p w14:paraId="0BB21859" w14:textId="77777777" w:rsidR="00295E78" w:rsidRDefault="00000000">
            <w:r>
              <w:t>https://leetcode.com/problems/find-eventual-safe-states/</w:t>
            </w:r>
          </w:p>
        </w:tc>
      </w:tr>
      <w:tr w:rsidR="00295E78" w14:paraId="56D10389" w14:textId="77777777" w:rsidTr="0079196B">
        <w:tc>
          <w:tcPr>
            <w:tcW w:w="685" w:type="dxa"/>
          </w:tcPr>
          <w:p w14:paraId="669D502D" w14:textId="77777777" w:rsidR="00295E78" w:rsidRDefault="00000000">
            <w:r>
              <w:t>431</w:t>
            </w:r>
          </w:p>
        </w:tc>
        <w:tc>
          <w:tcPr>
            <w:tcW w:w="1975" w:type="dxa"/>
          </w:tcPr>
          <w:p w14:paraId="3C19B53A" w14:textId="77777777" w:rsidR="00295E78" w:rsidRDefault="00000000">
            <w:r>
              <w:t>Max Increase to Keep City Skyline</w:t>
            </w:r>
          </w:p>
        </w:tc>
        <w:tc>
          <w:tcPr>
            <w:tcW w:w="6196" w:type="dxa"/>
          </w:tcPr>
          <w:p w14:paraId="414A349B" w14:textId="77777777" w:rsidR="00295E78" w:rsidRDefault="00000000">
            <w:r>
              <w:t>https://leetcode.com/problems/max-increase-to-keep-city-skyline/</w:t>
            </w:r>
          </w:p>
        </w:tc>
      </w:tr>
      <w:tr w:rsidR="00295E78" w14:paraId="2C060FCF" w14:textId="77777777" w:rsidTr="0079196B">
        <w:tc>
          <w:tcPr>
            <w:tcW w:w="685" w:type="dxa"/>
          </w:tcPr>
          <w:p w14:paraId="2B8187D2" w14:textId="77777777" w:rsidR="00295E78" w:rsidRDefault="00000000">
            <w:r>
              <w:t>432</w:t>
            </w:r>
          </w:p>
        </w:tc>
        <w:tc>
          <w:tcPr>
            <w:tcW w:w="1975" w:type="dxa"/>
          </w:tcPr>
          <w:p w14:paraId="23445018" w14:textId="77777777" w:rsidR="00295E78" w:rsidRDefault="00000000">
            <w:r>
              <w:t>Soup Servings</w:t>
            </w:r>
          </w:p>
        </w:tc>
        <w:tc>
          <w:tcPr>
            <w:tcW w:w="6196" w:type="dxa"/>
          </w:tcPr>
          <w:p w14:paraId="0EC1632B" w14:textId="77777777" w:rsidR="00295E78" w:rsidRDefault="00000000">
            <w:r>
              <w:t>https://leetcode.com/problems/soup-servings/</w:t>
            </w:r>
          </w:p>
        </w:tc>
      </w:tr>
      <w:tr w:rsidR="00295E78" w14:paraId="2F383577" w14:textId="77777777" w:rsidTr="0079196B">
        <w:tc>
          <w:tcPr>
            <w:tcW w:w="685" w:type="dxa"/>
          </w:tcPr>
          <w:p w14:paraId="7F9951F6" w14:textId="77777777" w:rsidR="00295E78" w:rsidRDefault="00000000">
            <w:r>
              <w:t>433</w:t>
            </w:r>
          </w:p>
        </w:tc>
        <w:tc>
          <w:tcPr>
            <w:tcW w:w="1975" w:type="dxa"/>
          </w:tcPr>
          <w:p w14:paraId="37EA3B6F" w14:textId="77777777" w:rsidR="00295E78" w:rsidRDefault="00000000">
            <w:r>
              <w:t>Expressive Words</w:t>
            </w:r>
          </w:p>
        </w:tc>
        <w:tc>
          <w:tcPr>
            <w:tcW w:w="6196" w:type="dxa"/>
          </w:tcPr>
          <w:p w14:paraId="2FF6EEE9" w14:textId="77777777" w:rsidR="00295E78" w:rsidRDefault="00000000">
            <w:r>
              <w:t>https://leetcode.com/problems/expressive-words/</w:t>
            </w:r>
          </w:p>
        </w:tc>
      </w:tr>
      <w:tr w:rsidR="00295E78" w14:paraId="3E2B9436" w14:textId="77777777" w:rsidTr="0079196B">
        <w:tc>
          <w:tcPr>
            <w:tcW w:w="685" w:type="dxa"/>
          </w:tcPr>
          <w:p w14:paraId="1A67E163" w14:textId="77777777" w:rsidR="00295E78" w:rsidRDefault="00000000">
            <w:r>
              <w:t>434</w:t>
            </w:r>
          </w:p>
        </w:tc>
        <w:tc>
          <w:tcPr>
            <w:tcW w:w="1975" w:type="dxa"/>
          </w:tcPr>
          <w:p w14:paraId="1E3E4D90" w14:textId="77777777" w:rsidR="00295E78" w:rsidRDefault="00000000">
            <w:r>
              <w:t>Subdomain Visit Count</w:t>
            </w:r>
          </w:p>
        </w:tc>
        <w:tc>
          <w:tcPr>
            <w:tcW w:w="6196" w:type="dxa"/>
          </w:tcPr>
          <w:p w14:paraId="57324270" w14:textId="77777777" w:rsidR="00295E78" w:rsidRDefault="00000000">
            <w:r>
              <w:t>https://leetcode.com/problems/subdomain-visit-count/</w:t>
            </w:r>
          </w:p>
        </w:tc>
      </w:tr>
      <w:tr w:rsidR="00295E78" w14:paraId="0A8C0808" w14:textId="77777777" w:rsidTr="0079196B">
        <w:tc>
          <w:tcPr>
            <w:tcW w:w="685" w:type="dxa"/>
          </w:tcPr>
          <w:p w14:paraId="28E1A712" w14:textId="77777777" w:rsidR="00295E78" w:rsidRDefault="00000000">
            <w:r>
              <w:t>435</w:t>
            </w:r>
          </w:p>
        </w:tc>
        <w:tc>
          <w:tcPr>
            <w:tcW w:w="1975" w:type="dxa"/>
          </w:tcPr>
          <w:p w14:paraId="73D33401" w14:textId="77777777" w:rsidR="00295E78" w:rsidRDefault="00000000">
            <w:r>
              <w:t>Largest Sum of Averages</w:t>
            </w:r>
          </w:p>
        </w:tc>
        <w:tc>
          <w:tcPr>
            <w:tcW w:w="6196" w:type="dxa"/>
          </w:tcPr>
          <w:p w14:paraId="087EFBBC" w14:textId="77777777" w:rsidR="00295E78" w:rsidRDefault="00000000">
            <w:r>
              <w:t>https://leetcode.com/problems/largest-sum-of-averages/</w:t>
            </w:r>
          </w:p>
        </w:tc>
      </w:tr>
      <w:tr w:rsidR="00295E78" w14:paraId="0DD25124" w14:textId="77777777" w:rsidTr="0079196B">
        <w:tc>
          <w:tcPr>
            <w:tcW w:w="685" w:type="dxa"/>
          </w:tcPr>
          <w:p w14:paraId="391CDF3E" w14:textId="77777777" w:rsidR="00295E78" w:rsidRDefault="00000000">
            <w:r>
              <w:t>436</w:t>
            </w:r>
          </w:p>
        </w:tc>
        <w:tc>
          <w:tcPr>
            <w:tcW w:w="1975" w:type="dxa"/>
          </w:tcPr>
          <w:p w14:paraId="23AD1A2D" w14:textId="77777777" w:rsidR="00295E78" w:rsidRDefault="00000000">
            <w:r>
              <w:t>Binary Tree Pruning</w:t>
            </w:r>
          </w:p>
        </w:tc>
        <w:tc>
          <w:tcPr>
            <w:tcW w:w="6196" w:type="dxa"/>
          </w:tcPr>
          <w:p w14:paraId="42D20338" w14:textId="77777777" w:rsidR="00295E78" w:rsidRDefault="00000000">
            <w:r>
              <w:t>https://leetcode.com/problems/binary-tree-pruning/</w:t>
            </w:r>
          </w:p>
        </w:tc>
      </w:tr>
      <w:tr w:rsidR="00295E78" w14:paraId="48C45525" w14:textId="77777777" w:rsidTr="0079196B">
        <w:tc>
          <w:tcPr>
            <w:tcW w:w="685" w:type="dxa"/>
          </w:tcPr>
          <w:p w14:paraId="587F84BA" w14:textId="77777777" w:rsidR="00295E78" w:rsidRDefault="00000000">
            <w:r>
              <w:t>437</w:t>
            </w:r>
          </w:p>
        </w:tc>
        <w:tc>
          <w:tcPr>
            <w:tcW w:w="1975" w:type="dxa"/>
          </w:tcPr>
          <w:p w14:paraId="2F13CBAF" w14:textId="77777777" w:rsidR="00295E78" w:rsidRDefault="00000000">
            <w:r>
              <w:t>Ambiguous Coordinates</w:t>
            </w:r>
          </w:p>
        </w:tc>
        <w:tc>
          <w:tcPr>
            <w:tcW w:w="6196" w:type="dxa"/>
          </w:tcPr>
          <w:p w14:paraId="2579B292" w14:textId="77777777" w:rsidR="00295E78" w:rsidRDefault="00000000">
            <w:r>
              <w:t>https://leetcode.com/problems/ambiguous-coordinates/</w:t>
            </w:r>
          </w:p>
        </w:tc>
      </w:tr>
      <w:tr w:rsidR="00295E78" w14:paraId="41F085E6" w14:textId="77777777" w:rsidTr="0079196B">
        <w:tc>
          <w:tcPr>
            <w:tcW w:w="685" w:type="dxa"/>
          </w:tcPr>
          <w:p w14:paraId="2F033892" w14:textId="77777777" w:rsidR="00295E78" w:rsidRDefault="00000000">
            <w:r>
              <w:t>438</w:t>
            </w:r>
          </w:p>
        </w:tc>
        <w:tc>
          <w:tcPr>
            <w:tcW w:w="1975" w:type="dxa"/>
          </w:tcPr>
          <w:p w14:paraId="299E017F" w14:textId="77777777" w:rsidR="00295E78" w:rsidRDefault="00000000">
            <w:r>
              <w:t>Linked List Components</w:t>
            </w:r>
          </w:p>
        </w:tc>
        <w:tc>
          <w:tcPr>
            <w:tcW w:w="6196" w:type="dxa"/>
          </w:tcPr>
          <w:p w14:paraId="2DAC316A" w14:textId="77777777" w:rsidR="00295E78" w:rsidRDefault="00000000">
            <w:r>
              <w:t>https://leetcode.com/problems/linked-list-components/</w:t>
            </w:r>
          </w:p>
        </w:tc>
      </w:tr>
      <w:tr w:rsidR="00295E78" w14:paraId="3BB08C62" w14:textId="77777777" w:rsidTr="0079196B">
        <w:tc>
          <w:tcPr>
            <w:tcW w:w="685" w:type="dxa"/>
          </w:tcPr>
          <w:p w14:paraId="434DB2F4" w14:textId="77777777" w:rsidR="00295E78" w:rsidRDefault="00000000">
            <w:r>
              <w:t>439</w:t>
            </w:r>
          </w:p>
        </w:tc>
        <w:tc>
          <w:tcPr>
            <w:tcW w:w="1975" w:type="dxa"/>
          </w:tcPr>
          <w:p w14:paraId="16D711C9" w14:textId="77777777" w:rsidR="00295E78" w:rsidRDefault="00000000">
            <w:r>
              <w:t>Short Encoding of Words</w:t>
            </w:r>
          </w:p>
        </w:tc>
        <w:tc>
          <w:tcPr>
            <w:tcW w:w="6196" w:type="dxa"/>
          </w:tcPr>
          <w:p w14:paraId="53D20903" w14:textId="77777777" w:rsidR="00295E78" w:rsidRDefault="00000000">
            <w:r>
              <w:t>https://leetcode.com/problems/short-encoding-of-words/</w:t>
            </w:r>
          </w:p>
        </w:tc>
      </w:tr>
      <w:tr w:rsidR="00295E78" w14:paraId="0076D292" w14:textId="77777777" w:rsidTr="0079196B">
        <w:tc>
          <w:tcPr>
            <w:tcW w:w="685" w:type="dxa"/>
          </w:tcPr>
          <w:p w14:paraId="7F0672B3" w14:textId="77777777" w:rsidR="00295E78" w:rsidRDefault="00000000">
            <w:r>
              <w:t>440</w:t>
            </w:r>
          </w:p>
        </w:tc>
        <w:tc>
          <w:tcPr>
            <w:tcW w:w="1975" w:type="dxa"/>
          </w:tcPr>
          <w:p w14:paraId="356B3AD5" w14:textId="77777777" w:rsidR="00295E78" w:rsidRDefault="00000000">
            <w:r>
              <w:t>Card Flipping Game</w:t>
            </w:r>
          </w:p>
        </w:tc>
        <w:tc>
          <w:tcPr>
            <w:tcW w:w="6196" w:type="dxa"/>
          </w:tcPr>
          <w:p w14:paraId="6DBCD651" w14:textId="77777777" w:rsidR="00295E78" w:rsidRDefault="00000000">
            <w:r>
              <w:t>https://leetcode.com/problems/card-flipping-game/</w:t>
            </w:r>
          </w:p>
        </w:tc>
      </w:tr>
      <w:tr w:rsidR="00295E78" w14:paraId="46D19D97" w14:textId="77777777" w:rsidTr="0079196B">
        <w:tc>
          <w:tcPr>
            <w:tcW w:w="685" w:type="dxa"/>
          </w:tcPr>
          <w:p w14:paraId="6978E94D" w14:textId="77777777" w:rsidR="00295E78" w:rsidRDefault="00000000">
            <w:r>
              <w:t>441</w:t>
            </w:r>
          </w:p>
        </w:tc>
        <w:tc>
          <w:tcPr>
            <w:tcW w:w="1975" w:type="dxa"/>
          </w:tcPr>
          <w:p w14:paraId="5E9B2D00" w14:textId="77777777" w:rsidR="00295E78" w:rsidRDefault="00000000">
            <w:r>
              <w:t>Binary Trees With Factors</w:t>
            </w:r>
          </w:p>
        </w:tc>
        <w:tc>
          <w:tcPr>
            <w:tcW w:w="6196" w:type="dxa"/>
          </w:tcPr>
          <w:p w14:paraId="021A523D" w14:textId="77777777" w:rsidR="00295E78" w:rsidRDefault="00000000">
            <w:r>
              <w:t>https://leetcode.com/problems/binary-trees-with-factors/</w:t>
            </w:r>
          </w:p>
        </w:tc>
      </w:tr>
      <w:tr w:rsidR="00295E78" w14:paraId="6FEB2805" w14:textId="77777777" w:rsidTr="0079196B">
        <w:tc>
          <w:tcPr>
            <w:tcW w:w="685" w:type="dxa"/>
          </w:tcPr>
          <w:p w14:paraId="729782DF" w14:textId="77777777" w:rsidR="00295E78" w:rsidRDefault="00000000">
            <w:r>
              <w:t>442</w:t>
            </w:r>
          </w:p>
        </w:tc>
        <w:tc>
          <w:tcPr>
            <w:tcW w:w="1975" w:type="dxa"/>
          </w:tcPr>
          <w:p w14:paraId="39848DC3" w14:textId="77777777" w:rsidR="00295E78" w:rsidRDefault="00000000">
            <w:r>
              <w:t>Friends Of Appropriate Ages</w:t>
            </w:r>
          </w:p>
        </w:tc>
        <w:tc>
          <w:tcPr>
            <w:tcW w:w="6196" w:type="dxa"/>
          </w:tcPr>
          <w:p w14:paraId="2D3F4948" w14:textId="77777777" w:rsidR="00295E78" w:rsidRDefault="00000000">
            <w:r>
              <w:t>https://leetcode.com/problems/friends-of-appropriate-ages/</w:t>
            </w:r>
          </w:p>
        </w:tc>
      </w:tr>
      <w:tr w:rsidR="00295E78" w14:paraId="3C4AD9FA" w14:textId="77777777" w:rsidTr="0079196B">
        <w:tc>
          <w:tcPr>
            <w:tcW w:w="685" w:type="dxa"/>
          </w:tcPr>
          <w:p w14:paraId="2B6B31FE" w14:textId="77777777" w:rsidR="00295E78" w:rsidRDefault="00000000">
            <w:r>
              <w:t>443</w:t>
            </w:r>
          </w:p>
        </w:tc>
        <w:tc>
          <w:tcPr>
            <w:tcW w:w="1975" w:type="dxa"/>
          </w:tcPr>
          <w:p w14:paraId="4A699F96" w14:textId="77777777" w:rsidR="00295E78" w:rsidRDefault="00000000">
            <w:r>
              <w:t>Most Profit Assigning Work</w:t>
            </w:r>
          </w:p>
        </w:tc>
        <w:tc>
          <w:tcPr>
            <w:tcW w:w="6196" w:type="dxa"/>
          </w:tcPr>
          <w:p w14:paraId="511C0DD1" w14:textId="77777777" w:rsidR="00295E78" w:rsidRDefault="00000000">
            <w:r>
              <w:t>https://leetcode.com/problems/most-profit-assigning-work/</w:t>
            </w:r>
          </w:p>
        </w:tc>
      </w:tr>
      <w:tr w:rsidR="00295E78" w14:paraId="1B8AC995" w14:textId="77777777" w:rsidTr="0079196B">
        <w:tc>
          <w:tcPr>
            <w:tcW w:w="685" w:type="dxa"/>
          </w:tcPr>
          <w:p w14:paraId="1E991780" w14:textId="77777777" w:rsidR="00295E78" w:rsidRDefault="00000000">
            <w:r>
              <w:t>444</w:t>
            </w:r>
          </w:p>
        </w:tc>
        <w:tc>
          <w:tcPr>
            <w:tcW w:w="1975" w:type="dxa"/>
          </w:tcPr>
          <w:p w14:paraId="72274E82" w14:textId="77777777" w:rsidR="00295E78" w:rsidRDefault="00000000">
            <w:r>
              <w:t>Masking Personal Information</w:t>
            </w:r>
          </w:p>
        </w:tc>
        <w:tc>
          <w:tcPr>
            <w:tcW w:w="6196" w:type="dxa"/>
          </w:tcPr>
          <w:p w14:paraId="68FBB63A" w14:textId="77777777" w:rsidR="00295E78" w:rsidRDefault="00000000">
            <w:r>
              <w:t>https://leetcode.com/problems/masking-personal-information/</w:t>
            </w:r>
          </w:p>
        </w:tc>
      </w:tr>
      <w:tr w:rsidR="00295E78" w14:paraId="1A0CC0CE" w14:textId="77777777" w:rsidTr="0079196B">
        <w:tc>
          <w:tcPr>
            <w:tcW w:w="685" w:type="dxa"/>
          </w:tcPr>
          <w:p w14:paraId="36640BEE" w14:textId="77777777" w:rsidR="00295E78" w:rsidRDefault="00000000">
            <w:r>
              <w:t>445</w:t>
            </w:r>
          </w:p>
        </w:tc>
        <w:tc>
          <w:tcPr>
            <w:tcW w:w="1975" w:type="dxa"/>
          </w:tcPr>
          <w:p w14:paraId="372A8925" w14:textId="77777777" w:rsidR="00295E78" w:rsidRDefault="00000000">
            <w:r>
              <w:t>Find And Replace in String</w:t>
            </w:r>
          </w:p>
        </w:tc>
        <w:tc>
          <w:tcPr>
            <w:tcW w:w="6196" w:type="dxa"/>
          </w:tcPr>
          <w:p w14:paraId="75DC288E" w14:textId="77777777" w:rsidR="00295E78" w:rsidRDefault="00000000">
            <w:r>
              <w:t>https://leetcode.com/problems/find-and-replace-in-string/</w:t>
            </w:r>
          </w:p>
        </w:tc>
      </w:tr>
      <w:tr w:rsidR="00295E78" w14:paraId="304E06C2" w14:textId="77777777" w:rsidTr="0079196B">
        <w:tc>
          <w:tcPr>
            <w:tcW w:w="685" w:type="dxa"/>
          </w:tcPr>
          <w:p w14:paraId="764D63FE" w14:textId="77777777" w:rsidR="00295E78" w:rsidRDefault="00000000">
            <w:r>
              <w:t>446</w:t>
            </w:r>
          </w:p>
        </w:tc>
        <w:tc>
          <w:tcPr>
            <w:tcW w:w="1975" w:type="dxa"/>
          </w:tcPr>
          <w:p w14:paraId="1201FA37" w14:textId="77777777" w:rsidR="00295E78" w:rsidRDefault="00000000">
            <w:r>
              <w:t>Image Overlap</w:t>
            </w:r>
          </w:p>
        </w:tc>
        <w:tc>
          <w:tcPr>
            <w:tcW w:w="6196" w:type="dxa"/>
          </w:tcPr>
          <w:p w14:paraId="70E8DC08" w14:textId="77777777" w:rsidR="00295E78" w:rsidRDefault="00000000">
            <w:r>
              <w:t>https://leetcode.com/problems/image-overlap/</w:t>
            </w:r>
          </w:p>
        </w:tc>
      </w:tr>
      <w:tr w:rsidR="00295E78" w14:paraId="2C872E0A" w14:textId="77777777" w:rsidTr="0079196B">
        <w:tc>
          <w:tcPr>
            <w:tcW w:w="685" w:type="dxa"/>
          </w:tcPr>
          <w:p w14:paraId="3C661106" w14:textId="77777777" w:rsidR="00295E78" w:rsidRDefault="00000000">
            <w:r>
              <w:t>447</w:t>
            </w:r>
          </w:p>
        </w:tc>
        <w:tc>
          <w:tcPr>
            <w:tcW w:w="1975" w:type="dxa"/>
          </w:tcPr>
          <w:p w14:paraId="32A7F723" w14:textId="77777777" w:rsidR="00295E78" w:rsidRDefault="00000000">
            <w:r>
              <w:t>New 21 Game</w:t>
            </w:r>
          </w:p>
        </w:tc>
        <w:tc>
          <w:tcPr>
            <w:tcW w:w="6196" w:type="dxa"/>
          </w:tcPr>
          <w:p w14:paraId="70C0B907" w14:textId="77777777" w:rsidR="00295E78" w:rsidRDefault="00000000">
            <w:r>
              <w:t>https://leetcode.com/problems/new-21-game/</w:t>
            </w:r>
          </w:p>
        </w:tc>
      </w:tr>
      <w:tr w:rsidR="00295E78" w14:paraId="16579297" w14:textId="77777777" w:rsidTr="0079196B">
        <w:tc>
          <w:tcPr>
            <w:tcW w:w="685" w:type="dxa"/>
          </w:tcPr>
          <w:p w14:paraId="58FE1012" w14:textId="77777777" w:rsidR="00295E78" w:rsidRDefault="00000000">
            <w:r>
              <w:t>448</w:t>
            </w:r>
          </w:p>
        </w:tc>
        <w:tc>
          <w:tcPr>
            <w:tcW w:w="1975" w:type="dxa"/>
          </w:tcPr>
          <w:p w14:paraId="25BB6599" w14:textId="77777777" w:rsidR="00295E78" w:rsidRDefault="00000000">
            <w:r>
              <w:t>Push Dominoes</w:t>
            </w:r>
          </w:p>
        </w:tc>
        <w:tc>
          <w:tcPr>
            <w:tcW w:w="6196" w:type="dxa"/>
          </w:tcPr>
          <w:p w14:paraId="21355701" w14:textId="77777777" w:rsidR="00295E78" w:rsidRDefault="00000000">
            <w:r>
              <w:t>https://leetcode.com/problems/push-dominoes/</w:t>
            </w:r>
          </w:p>
        </w:tc>
      </w:tr>
      <w:tr w:rsidR="00295E78" w14:paraId="038B30B8" w14:textId="77777777" w:rsidTr="0079196B">
        <w:tc>
          <w:tcPr>
            <w:tcW w:w="685" w:type="dxa"/>
          </w:tcPr>
          <w:p w14:paraId="389F5A70" w14:textId="77777777" w:rsidR="00295E78" w:rsidRDefault="00000000">
            <w:r>
              <w:t>449</w:t>
            </w:r>
          </w:p>
        </w:tc>
        <w:tc>
          <w:tcPr>
            <w:tcW w:w="1975" w:type="dxa"/>
          </w:tcPr>
          <w:p w14:paraId="545D3B46" w14:textId="77777777" w:rsidR="00295E78" w:rsidRDefault="00000000">
            <w:r>
              <w:t>Magic Squares In Grid</w:t>
            </w:r>
          </w:p>
        </w:tc>
        <w:tc>
          <w:tcPr>
            <w:tcW w:w="6196" w:type="dxa"/>
          </w:tcPr>
          <w:p w14:paraId="17B7DC4D" w14:textId="77777777" w:rsidR="00295E78" w:rsidRDefault="00000000">
            <w:r>
              <w:t>https://leetcode.com/problems/magic-squares-in-grid/</w:t>
            </w:r>
          </w:p>
        </w:tc>
      </w:tr>
      <w:tr w:rsidR="00295E78" w14:paraId="35700561" w14:textId="77777777" w:rsidTr="0079196B">
        <w:tc>
          <w:tcPr>
            <w:tcW w:w="685" w:type="dxa"/>
          </w:tcPr>
          <w:p w14:paraId="0DD8C5E8" w14:textId="77777777" w:rsidR="00295E78" w:rsidRDefault="00000000">
            <w:r>
              <w:t>450</w:t>
            </w:r>
          </w:p>
        </w:tc>
        <w:tc>
          <w:tcPr>
            <w:tcW w:w="1975" w:type="dxa"/>
          </w:tcPr>
          <w:p w14:paraId="502D1E8F" w14:textId="77777777" w:rsidR="00295E78" w:rsidRDefault="00000000">
            <w:r>
              <w:t>Keys and Rooms</w:t>
            </w:r>
          </w:p>
        </w:tc>
        <w:tc>
          <w:tcPr>
            <w:tcW w:w="6196" w:type="dxa"/>
          </w:tcPr>
          <w:p w14:paraId="6DFA4683" w14:textId="77777777" w:rsidR="00295E78" w:rsidRDefault="00000000">
            <w:r>
              <w:t>https://leetcode.com/problems/keys-and-rooms/</w:t>
            </w:r>
          </w:p>
        </w:tc>
      </w:tr>
      <w:tr w:rsidR="00295E78" w14:paraId="24B6F024" w14:textId="77777777" w:rsidTr="0079196B">
        <w:tc>
          <w:tcPr>
            <w:tcW w:w="685" w:type="dxa"/>
          </w:tcPr>
          <w:p w14:paraId="258B2265" w14:textId="77777777" w:rsidR="00295E78" w:rsidRDefault="00000000">
            <w:r>
              <w:t>451</w:t>
            </w:r>
          </w:p>
        </w:tc>
        <w:tc>
          <w:tcPr>
            <w:tcW w:w="1975" w:type="dxa"/>
          </w:tcPr>
          <w:p w14:paraId="65B35375" w14:textId="77777777" w:rsidR="00295E78" w:rsidRDefault="00000000">
            <w:r>
              <w:t>Split Array into Fibonacci Sequence</w:t>
            </w:r>
          </w:p>
        </w:tc>
        <w:tc>
          <w:tcPr>
            <w:tcW w:w="6196" w:type="dxa"/>
          </w:tcPr>
          <w:p w14:paraId="2B959662" w14:textId="77777777" w:rsidR="00295E78" w:rsidRDefault="00000000">
            <w:r>
              <w:t>https://leetcode.com/problems/split-array-into-fibonacci-sequence/</w:t>
            </w:r>
          </w:p>
        </w:tc>
      </w:tr>
      <w:tr w:rsidR="00295E78" w14:paraId="6EFA3531" w14:textId="77777777" w:rsidTr="0079196B">
        <w:tc>
          <w:tcPr>
            <w:tcW w:w="685" w:type="dxa"/>
          </w:tcPr>
          <w:p w14:paraId="192753F2" w14:textId="77777777" w:rsidR="00295E78" w:rsidRDefault="00000000">
            <w:r>
              <w:t>452</w:t>
            </w:r>
          </w:p>
        </w:tc>
        <w:tc>
          <w:tcPr>
            <w:tcW w:w="1975" w:type="dxa"/>
          </w:tcPr>
          <w:p w14:paraId="14CC2D9A" w14:textId="77777777" w:rsidR="00295E78" w:rsidRDefault="00000000">
            <w:r>
              <w:t>Longest Mountain in Array</w:t>
            </w:r>
          </w:p>
        </w:tc>
        <w:tc>
          <w:tcPr>
            <w:tcW w:w="6196" w:type="dxa"/>
          </w:tcPr>
          <w:p w14:paraId="77FE39BE" w14:textId="77777777" w:rsidR="00295E78" w:rsidRDefault="00000000">
            <w:r>
              <w:t>https://leetcode.com/problems/longest-mountain-in-array/</w:t>
            </w:r>
          </w:p>
        </w:tc>
      </w:tr>
      <w:tr w:rsidR="00295E78" w14:paraId="0E220943" w14:textId="77777777" w:rsidTr="0079196B">
        <w:tc>
          <w:tcPr>
            <w:tcW w:w="685" w:type="dxa"/>
          </w:tcPr>
          <w:p w14:paraId="0FD78CB8" w14:textId="77777777" w:rsidR="00295E78" w:rsidRDefault="00000000">
            <w:r>
              <w:t>453</w:t>
            </w:r>
          </w:p>
        </w:tc>
        <w:tc>
          <w:tcPr>
            <w:tcW w:w="1975" w:type="dxa"/>
          </w:tcPr>
          <w:p w14:paraId="5B3E2251" w14:textId="77777777" w:rsidR="00295E78" w:rsidRDefault="00000000">
            <w:r>
              <w:t>Hand of Straights</w:t>
            </w:r>
          </w:p>
        </w:tc>
        <w:tc>
          <w:tcPr>
            <w:tcW w:w="6196" w:type="dxa"/>
          </w:tcPr>
          <w:p w14:paraId="79B77575" w14:textId="77777777" w:rsidR="00295E78" w:rsidRDefault="00000000">
            <w:r>
              <w:t>https://leetcode.com/problems/hand-of-straights/</w:t>
            </w:r>
          </w:p>
        </w:tc>
      </w:tr>
      <w:tr w:rsidR="00295E78" w14:paraId="40AD5275" w14:textId="77777777" w:rsidTr="0079196B">
        <w:tc>
          <w:tcPr>
            <w:tcW w:w="685" w:type="dxa"/>
          </w:tcPr>
          <w:p w14:paraId="4AC9F747" w14:textId="77777777" w:rsidR="00295E78" w:rsidRDefault="00000000">
            <w:r>
              <w:t>454</w:t>
            </w:r>
          </w:p>
        </w:tc>
        <w:tc>
          <w:tcPr>
            <w:tcW w:w="1975" w:type="dxa"/>
          </w:tcPr>
          <w:p w14:paraId="41203184" w14:textId="77777777" w:rsidR="00295E78" w:rsidRDefault="00000000">
            <w:r>
              <w:t>Shifting Letters</w:t>
            </w:r>
          </w:p>
        </w:tc>
        <w:tc>
          <w:tcPr>
            <w:tcW w:w="6196" w:type="dxa"/>
          </w:tcPr>
          <w:p w14:paraId="0B185CD0" w14:textId="77777777" w:rsidR="00295E78" w:rsidRDefault="00000000">
            <w:r>
              <w:t>https://leetcode.com/problems/shifting-letters/</w:t>
            </w:r>
          </w:p>
        </w:tc>
      </w:tr>
      <w:tr w:rsidR="00295E78" w14:paraId="0D72E165" w14:textId="77777777" w:rsidTr="0079196B">
        <w:tc>
          <w:tcPr>
            <w:tcW w:w="685" w:type="dxa"/>
          </w:tcPr>
          <w:p w14:paraId="54412380" w14:textId="77777777" w:rsidR="00295E78" w:rsidRDefault="00000000">
            <w:r>
              <w:t>455</w:t>
            </w:r>
          </w:p>
        </w:tc>
        <w:tc>
          <w:tcPr>
            <w:tcW w:w="1975" w:type="dxa"/>
          </w:tcPr>
          <w:p w14:paraId="61FBCCE6" w14:textId="77777777" w:rsidR="00295E78" w:rsidRDefault="00000000">
            <w:r>
              <w:t>Maximize Distance to Closest Person</w:t>
            </w:r>
          </w:p>
        </w:tc>
        <w:tc>
          <w:tcPr>
            <w:tcW w:w="6196" w:type="dxa"/>
          </w:tcPr>
          <w:p w14:paraId="13F086DF" w14:textId="77777777" w:rsidR="00295E78" w:rsidRDefault="00000000">
            <w:r>
              <w:t>https://leetcode.com/problems/maximize-distance-to-closest-person/</w:t>
            </w:r>
          </w:p>
        </w:tc>
      </w:tr>
      <w:tr w:rsidR="00295E78" w14:paraId="0ABE43B4" w14:textId="77777777" w:rsidTr="0079196B">
        <w:tc>
          <w:tcPr>
            <w:tcW w:w="685" w:type="dxa"/>
          </w:tcPr>
          <w:p w14:paraId="0B3DA501" w14:textId="77777777" w:rsidR="00295E78" w:rsidRDefault="00000000">
            <w:r>
              <w:t>456</w:t>
            </w:r>
          </w:p>
        </w:tc>
        <w:tc>
          <w:tcPr>
            <w:tcW w:w="1975" w:type="dxa"/>
          </w:tcPr>
          <w:p w14:paraId="56EFCB83" w14:textId="77777777" w:rsidR="00295E78" w:rsidRDefault="00000000">
            <w:r>
              <w:t>Loud and Rich</w:t>
            </w:r>
          </w:p>
        </w:tc>
        <w:tc>
          <w:tcPr>
            <w:tcW w:w="6196" w:type="dxa"/>
          </w:tcPr>
          <w:p w14:paraId="485F4A9D" w14:textId="77777777" w:rsidR="00295E78" w:rsidRDefault="00000000">
            <w:r>
              <w:t>https://leetcode.com/problems/loud-and-rich/</w:t>
            </w:r>
          </w:p>
        </w:tc>
      </w:tr>
      <w:tr w:rsidR="00295E78" w14:paraId="077A48A3" w14:textId="77777777" w:rsidTr="0079196B">
        <w:tc>
          <w:tcPr>
            <w:tcW w:w="685" w:type="dxa"/>
          </w:tcPr>
          <w:p w14:paraId="4037FBA0" w14:textId="77777777" w:rsidR="00295E78" w:rsidRDefault="00000000">
            <w:r>
              <w:t>457</w:t>
            </w:r>
          </w:p>
        </w:tc>
        <w:tc>
          <w:tcPr>
            <w:tcW w:w="1975" w:type="dxa"/>
          </w:tcPr>
          <w:p w14:paraId="3EBCFB8C" w14:textId="77777777" w:rsidR="00295E78" w:rsidRDefault="00000000">
            <w:r>
              <w:t>Peak Index in a Mountain Array</w:t>
            </w:r>
          </w:p>
        </w:tc>
        <w:tc>
          <w:tcPr>
            <w:tcW w:w="6196" w:type="dxa"/>
          </w:tcPr>
          <w:p w14:paraId="730AFC34" w14:textId="77777777" w:rsidR="00295E78" w:rsidRDefault="00000000">
            <w:r>
              <w:t>https://leetcode.com/problems/peak-index-in-a-mountain-array/</w:t>
            </w:r>
          </w:p>
        </w:tc>
      </w:tr>
      <w:tr w:rsidR="00295E78" w14:paraId="2A9C1339" w14:textId="77777777" w:rsidTr="0079196B">
        <w:tc>
          <w:tcPr>
            <w:tcW w:w="685" w:type="dxa"/>
          </w:tcPr>
          <w:p w14:paraId="79413E7F" w14:textId="77777777" w:rsidR="00295E78" w:rsidRDefault="00000000">
            <w:r>
              <w:t>458</w:t>
            </w:r>
          </w:p>
        </w:tc>
        <w:tc>
          <w:tcPr>
            <w:tcW w:w="1975" w:type="dxa"/>
          </w:tcPr>
          <w:p w14:paraId="5707918F" w14:textId="77777777" w:rsidR="00295E78" w:rsidRDefault="00000000">
            <w:r>
              <w:t>Car Fleet</w:t>
            </w:r>
          </w:p>
        </w:tc>
        <w:tc>
          <w:tcPr>
            <w:tcW w:w="6196" w:type="dxa"/>
          </w:tcPr>
          <w:p w14:paraId="58680BDD" w14:textId="77777777" w:rsidR="00295E78" w:rsidRDefault="00000000">
            <w:r>
              <w:t>https://leetcode.com/problems/car-fleet/</w:t>
            </w:r>
          </w:p>
        </w:tc>
      </w:tr>
      <w:tr w:rsidR="00295E78" w14:paraId="53B26B45" w14:textId="77777777" w:rsidTr="0079196B">
        <w:tc>
          <w:tcPr>
            <w:tcW w:w="685" w:type="dxa"/>
          </w:tcPr>
          <w:p w14:paraId="409A47CD" w14:textId="77777777" w:rsidR="00295E78" w:rsidRDefault="00000000">
            <w:r>
              <w:t>459</w:t>
            </w:r>
          </w:p>
        </w:tc>
        <w:tc>
          <w:tcPr>
            <w:tcW w:w="1975" w:type="dxa"/>
          </w:tcPr>
          <w:p w14:paraId="79C151FF" w14:textId="77777777" w:rsidR="00295E78" w:rsidRDefault="00000000">
            <w:r>
              <w:t>Exam Room</w:t>
            </w:r>
          </w:p>
        </w:tc>
        <w:tc>
          <w:tcPr>
            <w:tcW w:w="6196" w:type="dxa"/>
          </w:tcPr>
          <w:p w14:paraId="08738B44" w14:textId="77777777" w:rsidR="00295E78" w:rsidRDefault="00000000">
            <w:r>
              <w:t>https://leetcode.com/problems/exam-room/</w:t>
            </w:r>
          </w:p>
        </w:tc>
      </w:tr>
      <w:tr w:rsidR="00295E78" w14:paraId="537C84F9" w14:textId="77777777" w:rsidTr="0079196B">
        <w:tc>
          <w:tcPr>
            <w:tcW w:w="685" w:type="dxa"/>
          </w:tcPr>
          <w:p w14:paraId="7ECA1F69" w14:textId="77777777" w:rsidR="00295E78" w:rsidRDefault="00000000">
            <w:r>
              <w:t>460</w:t>
            </w:r>
          </w:p>
        </w:tc>
        <w:tc>
          <w:tcPr>
            <w:tcW w:w="1975" w:type="dxa"/>
          </w:tcPr>
          <w:p w14:paraId="2B240E2F" w14:textId="77777777" w:rsidR="00295E78" w:rsidRDefault="00000000">
            <w:r>
              <w:t>Score of Parentheses</w:t>
            </w:r>
          </w:p>
        </w:tc>
        <w:tc>
          <w:tcPr>
            <w:tcW w:w="6196" w:type="dxa"/>
          </w:tcPr>
          <w:p w14:paraId="2140F179" w14:textId="77777777" w:rsidR="00295E78" w:rsidRDefault="00000000">
            <w:r>
              <w:t>https://leetcode.com/problems/score-of-parentheses/</w:t>
            </w:r>
          </w:p>
        </w:tc>
      </w:tr>
      <w:tr w:rsidR="00295E78" w14:paraId="3184E92B" w14:textId="77777777" w:rsidTr="0079196B">
        <w:tc>
          <w:tcPr>
            <w:tcW w:w="685" w:type="dxa"/>
          </w:tcPr>
          <w:p w14:paraId="6B063260" w14:textId="77777777" w:rsidR="00295E78" w:rsidRDefault="00000000">
            <w:r>
              <w:t>461</w:t>
            </w:r>
          </w:p>
        </w:tc>
        <w:tc>
          <w:tcPr>
            <w:tcW w:w="1975" w:type="dxa"/>
          </w:tcPr>
          <w:p w14:paraId="67C7789F" w14:textId="77777777" w:rsidR="00295E78" w:rsidRDefault="00000000">
            <w:r>
              <w:t>Mirror Reflection</w:t>
            </w:r>
          </w:p>
        </w:tc>
        <w:tc>
          <w:tcPr>
            <w:tcW w:w="6196" w:type="dxa"/>
          </w:tcPr>
          <w:p w14:paraId="6A6B4D64" w14:textId="77777777" w:rsidR="00295E78" w:rsidRDefault="00000000">
            <w:r>
              <w:t>https://leetcode.com/problems/mirror-reflection/</w:t>
            </w:r>
          </w:p>
        </w:tc>
      </w:tr>
      <w:tr w:rsidR="00295E78" w14:paraId="7BFFAAD7" w14:textId="77777777" w:rsidTr="0079196B">
        <w:tc>
          <w:tcPr>
            <w:tcW w:w="685" w:type="dxa"/>
          </w:tcPr>
          <w:p w14:paraId="52F1E96B" w14:textId="77777777" w:rsidR="00295E78" w:rsidRDefault="00000000">
            <w:r>
              <w:t>462</w:t>
            </w:r>
          </w:p>
        </w:tc>
        <w:tc>
          <w:tcPr>
            <w:tcW w:w="1975" w:type="dxa"/>
          </w:tcPr>
          <w:p w14:paraId="25947CB3" w14:textId="77777777" w:rsidR="00295E78" w:rsidRDefault="00000000">
            <w:r>
              <w:t>Score After Flipping Matrix</w:t>
            </w:r>
          </w:p>
        </w:tc>
        <w:tc>
          <w:tcPr>
            <w:tcW w:w="6196" w:type="dxa"/>
          </w:tcPr>
          <w:p w14:paraId="4C8095CD" w14:textId="77777777" w:rsidR="00295E78" w:rsidRDefault="00000000">
            <w:r>
              <w:t>https://leetcode.com/problems/score-after-flipping-matrix/</w:t>
            </w:r>
          </w:p>
        </w:tc>
      </w:tr>
      <w:tr w:rsidR="00295E78" w14:paraId="50823C34" w14:textId="77777777" w:rsidTr="0079196B">
        <w:tc>
          <w:tcPr>
            <w:tcW w:w="685" w:type="dxa"/>
          </w:tcPr>
          <w:p w14:paraId="1A4A045A" w14:textId="77777777" w:rsidR="00295E78" w:rsidRDefault="00000000">
            <w:r>
              <w:t>463</w:t>
            </w:r>
          </w:p>
        </w:tc>
        <w:tc>
          <w:tcPr>
            <w:tcW w:w="1975" w:type="dxa"/>
          </w:tcPr>
          <w:p w14:paraId="2495A91E" w14:textId="77777777" w:rsidR="00295E78" w:rsidRDefault="00000000">
            <w:r>
              <w:t>All Nodes Distance K in Binary Tree</w:t>
            </w:r>
          </w:p>
        </w:tc>
        <w:tc>
          <w:tcPr>
            <w:tcW w:w="6196" w:type="dxa"/>
          </w:tcPr>
          <w:p w14:paraId="1C85B520" w14:textId="77777777" w:rsidR="00295E78" w:rsidRDefault="00000000">
            <w:r>
              <w:t>https://leetcode.com/problems/all-nodes-distance-k-in-binary-tree/</w:t>
            </w:r>
          </w:p>
        </w:tc>
      </w:tr>
      <w:tr w:rsidR="00295E78" w14:paraId="6A095ABC" w14:textId="77777777" w:rsidTr="0079196B">
        <w:tc>
          <w:tcPr>
            <w:tcW w:w="685" w:type="dxa"/>
          </w:tcPr>
          <w:p w14:paraId="2F4C7DD8" w14:textId="77777777" w:rsidR="00295E78" w:rsidRDefault="00000000">
            <w:r>
              <w:t>464</w:t>
            </w:r>
          </w:p>
        </w:tc>
        <w:tc>
          <w:tcPr>
            <w:tcW w:w="1975" w:type="dxa"/>
          </w:tcPr>
          <w:p w14:paraId="248490FA" w14:textId="77777777" w:rsidR="00295E78" w:rsidRDefault="00000000">
            <w:r>
              <w:t>Smallest Subtree with all the Deepest Nodes</w:t>
            </w:r>
          </w:p>
        </w:tc>
        <w:tc>
          <w:tcPr>
            <w:tcW w:w="6196" w:type="dxa"/>
          </w:tcPr>
          <w:p w14:paraId="0CBA8191" w14:textId="77777777" w:rsidR="00295E78" w:rsidRDefault="00000000">
            <w:r>
              <w:t>https://leetcode.com/problems/smallest-subtree-with-all-the-deepest-nodes/</w:t>
            </w:r>
          </w:p>
        </w:tc>
      </w:tr>
      <w:tr w:rsidR="00295E78" w14:paraId="72365749" w14:textId="77777777" w:rsidTr="0079196B">
        <w:tc>
          <w:tcPr>
            <w:tcW w:w="685" w:type="dxa"/>
          </w:tcPr>
          <w:p w14:paraId="03EACDF2" w14:textId="77777777" w:rsidR="00295E78" w:rsidRDefault="00000000">
            <w:r>
              <w:t>465</w:t>
            </w:r>
          </w:p>
        </w:tc>
        <w:tc>
          <w:tcPr>
            <w:tcW w:w="1975" w:type="dxa"/>
          </w:tcPr>
          <w:p w14:paraId="61EB62C0" w14:textId="77777777" w:rsidR="00295E78" w:rsidRDefault="00000000">
            <w:r>
              <w:t>Prime Palindrome</w:t>
            </w:r>
          </w:p>
        </w:tc>
        <w:tc>
          <w:tcPr>
            <w:tcW w:w="6196" w:type="dxa"/>
          </w:tcPr>
          <w:p w14:paraId="1E38558A" w14:textId="77777777" w:rsidR="00295E78" w:rsidRDefault="00000000">
            <w:r>
              <w:t>https://leetcode.com/problems/prime-palindrome/</w:t>
            </w:r>
          </w:p>
        </w:tc>
      </w:tr>
      <w:tr w:rsidR="00295E78" w14:paraId="76E279AE" w14:textId="77777777" w:rsidTr="0079196B">
        <w:tc>
          <w:tcPr>
            <w:tcW w:w="685" w:type="dxa"/>
          </w:tcPr>
          <w:p w14:paraId="29BF88A7" w14:textId="77777777" w:rsidR="00295E78" w:rsidRDefault="00000000">
            <w:r>
              <w:t>466</w:t>
            </w:r>
          </w:p>
        </w:tc>
        <w:tc>
          <w:tcPr>
            <w:tcW w:w="1975" w:type="dxa"/>
          </w:tcPr>
          <w:p w14:paraId="33EA2F55" w14:textId="77777777" w:rsidR="00295E78" w:rsidRDefault="00000000">
            <w:r>
              <w:t>Reordered Power of 2</w:t>
            </w:r>
          </w:p>
        </w:tc>
        <w:tc>
          <w:tcPr>
            <w:tcW w:w="6196" w:type="dxa"/>
          </w:tcPr>
          <w:p w14:paraId="3A26A05A" w14:textId="77777777" w:rsidR="00295E78" w:rsidRDefault="00000000">
            <w:r>
              <w:t>https://leetcode.com/problems/reordered-power-of-2/</w:t>
            </w:r>
          </w:p>
        </w:tc>
      </w:tr>
      <w:tr w:rsidR="00295E78" w14:paraId="50EB890B" w14:textId="77777777" w:rsidTr="0079196B">
        <w:tc>
          <w:tcPr>
            <w:tcW w:w="685" w:type="dxa"/>
          </w:tcPr>
          <w:p w14:paraId="6962F202" w14:textId="77777777" w:rsidR="00295E78" w:rsidRDefault="00000000">
            <w:r>
              <w:t>467</w:t>
            </w:r>
          </w:p>
        </w:tc>
        <w:tc>
          <w:tcPr>
            <w:tcW w:w="1975" w:type="dxa"/>
          </w:tcPr>
          <w:p w14:paraId="13EB22DA" w14:textId="77777777" w:rsidR="00295E78" w:rsidRDefault="00000000">
            <w:r>
              <w:t>Advantage Shuffle</w:t>
            </w:r>
          </w:p>
        </w:tc>
        <w:tc>
          <w:tcPr>
            <w:tcW w:w="6196" w:type="dxa"/>
          </w:tcPr>
          <w:p w14:paraId="3EA4BCCB" w14:textId="77777777" w:rsidR="00295E78" w:rsidRDefault="00000000">
            <w:r>
              <w:t>https://leetcode.com/problems/advantage-shuffle/</w:t>
            </w:r>
          </w:p>
        </w:tc>
      </w:tr>
      <w:tr w:rsidR="00295E78" w14:paraId="125C7BF8" w14:textId="77777777" w:rsidTr="0079196B">
        <w:tc>
          <w:tcPr>
            <w:tcW w:w="685" w:type="dxa"/>
          </w:tcPr>
          <w:p w14:paraId="76F547E7" w14:textId="77777777" w:rsidR="00295E78" w:rsidRDefault="00000000">
            <w:r>
              <w:t>468</w:t>
            </w:r>
          </w:p>
        </w:tc>
        <w:tc>
          <w:tcPr>
            <w:tcW w:w="1975" w:type="dxa"/>
          </w:tcPr>
          <w:p w14:paraId="3AD4721D" w14:textId="77777777" w:rsidR="00295E78" w:rsidRDefault="00000000">
            <w:r>
              <w:t>Length of Longest Fibonacci Subsequence</w:t>
            </w:r>
          </w:p>
        </w:tc>
        <w:tc>
          <w:tcPr>
            <w:tcW w:w="6196" w:type="dxa"/>
          </w:tcPr>
          <w:p w14:paraId="032A8C7E" w14:textId="77777777" w:rsidR="00295E78" w:rsidRDefault="00000000">
            <w:r>
              <w:t>https://leetcode.com/problems/length-of-longest-fibonacci-subsequence/</w:t>
            </w:r>
          </w:p>
        </w:tc>
      </w:tr>
      <w:tr w:rsidR="00295E78" w14:paraId="09A6D99E" w14:textId="77777777" w:rsidTr="0079196B">
        <w:tc>
          <w:tcPr>
            <w:tcW w:w="685" w:type="dxa"/>
          </w:tcPr>
          <w:p w14:paraId="010C836F" w14:textId="77777777" w:rsidR="00295E78" w:rsidRDefault="00000000">
            <w:r>
              <w:t>469</w:t>
            </w:r>
          </w:p>
        </w:tc>
        <w:tc>
          <w:tcPr>
            <w:tcW w:w="1975" w:type="dxa"/>
          </w:tcPr>
          <w:p w14:paraId="581AF57E" w14:textId="77777777" w:rsidR="00295E78" w:rsidRDefault="00000000">
            <w:r>
              <w:t>Walking Robot Simulation</w:t>
            </w:r>
          </w:p>
        </w:tc>
        <w:tc>
          <w:tcPr>
            <w:tcW w:w="6196" w:type="dxa"/>
          </w:tcPr>
          <w:p w14:paraId="1D48B725" w14:textId="77777777" w:rsidR="00295E78" w:rsidRDefault="00000000">
            <w:r>
              <w:t>https://leetcode.com/problems/walking-robot-simulation/</w:t>
            </w:r>
          </w:p>
        </w:tc>
      </w:tr>
      <w:tr w:rsidR="00295E78" w14:paraId="44E381A3" w14:textId="77777777" w:rsidTr="0079196B">
        <w:tc>
          <w:tcPr>
            <w:tcW w:w="685" w:type="dxa"/>
          </w:tcPr>
          <w:p w14:paraId="60F72756" w14:textId="77777777" w:rsidR="00295E78" w:rsidRDefault="00000000">
            <w:r>
              <w:t>470</w:t>
            </w:r>
          </w:p>
        </w:tc>
        <w:tc>
          <w:tcPr>
            <w:tcW w:w="1975" w:type="dxa"/>
          </w:tcPr>
          <w:p w14:paraId="04ACFD24" w14:textId="77777777" w:rsidR="00295E78" w:rsidRDefault="00000000">
            <w:r>
              <w:t>Koko Eating Bananas</w:t>
            </w:r>
          </w:p>
        </w:tc>
        <w:tc>
          <w:tcPr>
            <w:tcW w:w="6196" w:type="dxa"/>
          </w:tcPr>
          <w:p w14:paraId="7B77FAF5" w14:textId="77777777" w:rsidR="00295E78" w:rsidRDefault="00000000">
            <w:r>
              <w:t>https://leetcode.com/problems/koko-eating-bananas/</w:t>
            </w:r>
          </w:p>
        </w:tc>
      </w:tr>
      <w:tr w:rsidR="00295E78" w14:paraId="0C8F4E1C" w14:textId="77777777" w:rsidTr="0079196B">
        <w:tc>
          <w:tcPr>
            <w:tcW w:w="685" w:type="dxa"/>
          </w:tcPr>
          <w:p w14:paraId="66F13523" w14:textId="77777777" w:rsidR="00295E78" w:rsidRDefault="00000000">
            <w:r>
              <w:t>471</w:t>
            </w:r>
          </w:p>
        </w:tc>
        <w:tc>
          <w:tcPr>
            <w:tcW w:w="1975" w:type="dxa"/>
          </w:tcPr>
          <w:p w14:paraId="4E906145" w14:textId="77777777" w:rsidR="00295E78" w:rsidRDefault="00000000">
            <w:r>
              <w:t>Stone Game</w:t>
            </w:r>
          </w:p>
        </w:tc>
        <w:tc>
          <w:tcPr>
            <w:tcW w:w="6196" w:type="dxa"/>
          </w:tcPr>
          <w:p w14:paraId="13F080F1" w14:textId="77777777" w:rsidR="00295E78" w:rsidRDefault="00000000">
            <w:r>
              <w:t>https://leetcode.com/problems/stone-game/</w:t>
            </w:r>
          </w:p>
        </w:tc>
      </w:tr>
      <w:tr w:rsidR="00295E78" w14:paraId="54D436C3" w14:textId="77777777" w:rsidTr="0079196B">
        <w:tc>
          <w:tcPr>
            <w:tcW w:w="685" w:type="dxa"/>
          </w:tcPr>
          <w:p w14:paraId="70B43042" w14:textId="77777777" w:rsidR="00295E78" w:rsidRDefault="00000000">
            <w:r>
              <w:t>472</w:t>
            </w:r>
          </w:p>
        </w:tc>
        <w:tc>
          <w:tcPr>
            <w:tcW w:w="1975" w:type="dxa"/>
          </w:tcPr>
          <w:p w14:paraId="4BAC34A2" w14:textId="77777777" w:rsidR="00295E78" w:rsidRDefault="00000000">
            <w:r>
              <w:t>Decoded String at Index</w:t>
            </w:r>
          </w:p>
        </w:tc>
        <w:tc>
          <w:tcPr>
            <w:tcW w:w="6196" w:type="dxa"/>
          </w:tcPr>
          <w:p w14:paraId="286C10FB" w14:textId="77777777" w:rsidR="00295E78" w:rsidRDefault="00000000">
            <w:r>
              <w:t>https://leetcode.com/problems/decoded-string-at-index/</w:t>
            </w:r>
          </w:p>
        </w:tc>
      </w:tr>
      <w:tr w:rsidR="00295E78" w14:paraId="1F9F2587" w14:textId="77777777" w:rsidTr="0079196B">
        <w:tc>
          <w:tcPr>
            <w:tcW w:w="685" w:type="dxa"/>
          </w:tcPr>
          <w:p w14:paraId="6C45BEEA" w14:textId="77777777" w:rsidR="00295E78" w:rsidRDefault="00000000">
            <w:r>
              <w:t>473</w:t>
            </w:r>
          </w:p>
        </w:tc>
        <w:tc>
          <w:tcPr>
            <w:tcW w:w="1975" w:type="dxa"/>
          </w:tcPr>
          <w:p w14:paraId="4AB9FC4F" w14:textId="77777777" w:rsidR="00295E78" w:rsidRDefault="00000000">
            <w:r>
              <w:t>Boats to Save People</w:t>
            </w:r>
          </w:p>
        </w:tc>
        <w:tc>
          <w:tcPr>
            <w:tcW w:w="6196" w:type="dxa"/>
          </w:tcPr>
          <w:p w14:paraId="5C1152B7" w14:textId="77777777" w:rsidR="00295E78" w:rsidRDefault="00000000">
            <w:r>
              <w:t>https://leetcode.com/problems/boats-to-save-people/</w:t>
            </w:r>
          </w:p>
        </w:tc>
      </w:tr>
      <w:tr w:rsidR="00295E78" w14:paraId="27CFB512" w14:textId="77777777" w:rsidTr="0079196B">
        <w:tc>
          <w:tcPr>
            <w:tcW w:w="685" w:type="dxa"/>
          </w:tcPr>
          <w:p w14:paraId="376F66DD" w14:textId="77777777" w:rsidR="00295E78" w:rsidRDefault="00000000">
            <w:r>
              <w:t>474</w:t>
            </w:r>
          </w:p>
        </w:tc>
        <w:tc>
          <w:tcPr>
            <w:tcW w:w="1975" w:type="dxa"/>
          </w:tcPr>
          <w:p w14:paraId="47C9F650" w14:textId="77777777" w:rsidR="00295E78" w:rsidRDefault="00000000">
            <w:r>
              <w:t>Spiral Matrix III</w:t>
            </w:r>
          </w:p>
        </w:tc>
        <w:tc>
          <w:tcPr>
            <w:tcW w:w="6196" w:type="dxa"/>
          </w:tcPr>
          <w:p w14:paraId="29FB4696" w14:textId="77777777" w:rsidR="00295E78" w:rsidRDefault="00000000">
            <w:r>
              <w:t>https://leetcode.com/problems/spiral-matrix-iii/</w:t>
            </w:r>
          </w:p>
        </w:tc>
      </w:tr>
      <w:tr w:rsidR="00295E78" w14:paraId="100D40C9" w14:textId="77777777" w:rsidTr="0079196B">
        <w:tc>
          <w:tcPr>
            <w:tcW w:w="685" w:type="dxa"/>
          </w:tcPr>
          <w:p w14:paraId="66623F70" w14:textId="77777777" w:rsidR="00295E78" w:rsidRDefault="00000000">
            <w:r>
              <w:t>475</w:t>
            </w:r>
          </w:p>
        </w:tc>
        <w:tc>
          <w:tcPr>
            <w:tcW w:w="1975" w:type="dxa"/>
          </w:tcPr>
          <w:p w14:paraId="6228ABF7" w14:textId="77777777" w:rsidR="00295E78" w:rsidRDefault="00000000">
            <w:r>
              <w:t>Possible Bipartition</w:t>
            </w:r>
          </w:p>
        </w:tc>
        <w:tc>
          <w:tcPr>
            <w:tcW w:w="6196" w:type="dxa"/>
          </w:tcPr>
          <w:p w14:paraId="4D59FB5F" w14:textId="77777777" w:rsidR="00295E78" w:rsidRDefault="00000000">
            <w:r>
              <w:t>https://leetcode.com/problems/possible-bipartition/</w:t>
            </w:r>
          </w:p>
        </w:tc>
      </w:tr>
      <w:tr w:rsidR="00295E78" w14:paraId="45FDD1BE" w14:textId="77777777" w:rsidTr="0079196B">
        <w:tc>
          <w:tcPr>
            <w:tcW w:w="685" w:type="dxa"/>
          </w:tcPr>
          <w:p w14:paraId="677B0741" w14:textId="77777777" w:rsidR="00295E78" w:rsidRDefault="00000000">
            <w:r>
              <w:t>476</w:t>
            </w:r>
          </w:p>
        </w:tc>
        <w:tc>
          <w:tcPr>
            <w:tcW w:w="1975" w:type="dxa"/>
          </w:tcPr>
          <w:p w14:paraId="75D23734" w14:textId="77777777" w:rsidR="00295E78" w:rsidRDefault="00000000">
            <w:r>
              <w:t>Construct Binary Tree from Preorder and Postorder Traversal</w:t>
            </w:r>
          </w:p>
        </w:tc>
        <w:tc>
          <w:tcPr>
            <w:tcW w:w="6196" w:type="dxa"/>
          </w:tcPr>
          <w:p w14:paraId="1C9CC9FE" w14:textId="77777777" w:rsidR="00295E78" w:rsidRDefault="00000000">
            <w:r>
              <w:t>https://leetcode.com/problems/construct-binary-tree-from-preorder-and-postorder-traversal/</w:t>
            </w:r>
          </w:p>
        </w:tc>
      </w:tr>
      <w:tr w:rsidR="00295E78" w14:paraId="73AF67B9" w14:textId="77777777" w:rsidTr="0079196B">
        <w:tc>
          <w:tcPr>
            <w:tcW w:w="685" w:type="dxa"/>
          </w:tcPr>
          <w:p w14:paraId="35642FE7" w14:textId="77777777" w:rsidR="00295E78" w:rsidRDefault="00000000">
            <w:r>
              <w:t>477</w:t>
            </w:r>
          </w:p>
        </w:tc>
        <w:tc>
          <w:tcPr>
            <w:tcW w:w="1975" w:type="dxa"/>
          </w:tcPr>
          <w:p w14:paraId="5F8E8E80" w14:textId="77777777" w:rsidR="00295E78" w:rsidRDefault="00000000">
            <w:r>
              <w:t>Find and Replace Pattern</w:t>
            </w:r>
          </w:p>
        </w:tc>
        <w:tc>
          <w:tcPr>
            <w:tcW w:w="6196" w:type="dxa"/>
          </w:tcPr>
          <w:p w14:paraId="7AFDBFAE" w14:textId="77777777" w:rsidR="00295E78" w:rsidRDefault="00000000">
            <w:r>
              <w:t>https://leetcode.com/problems/find-and-replace-pattern/</w:t>
            </w:r>
          </w:p>
        </w:tc>
      </w:tr>
      <w:tr w:rsidR="00295E78" w14:paraId="7BE67701" w14:textId="77777777" w:rsidTr="0079196B">
        <w:tc>
          <w:tcPr>
            <w:tcW w:w="685" w:type="dxa"/>
          </w:tcPr>
          <w:p w14:paraId="2B2B2B9B" w14:textId="77777777" w:rsidR="00295E78" w:rsidRDefault="00000000">
            <w:r>
              <w:t>478</w:t>
            </w:r>
          </w:p>
        </w:tc>
        <w:tc>
          <w:tcPr>
            <w:tcW w:w="1975" w:type="dxa"/>
          </w:tcPr>
          <w:p w14:paraId="3234957A" w14:textId="77777777" w:rsidR="00295E78" w:rsidRDefault="00000000">
            <w:r>
              <w:t>Groups of Special-Equivalent Strings</w:t>
            </w:r>
          </w:p>
        </w:tc>
        <w:tc>
          <w:tcPr>
            <w:tcW w:w="6196" w:type="dxa"/>
          </w:tcPr>
          <w:p w14:paraId="26573DB1" w14:textId="77777777" w:rsidR="00295E78" w:rsidRDefault="00000000">
            <w:r>
              <w:t>https://leetcode.com/problems/groups-of-special-equivalent-strings/</w:t>
            </w:r>
          </w:p>
        </w:tc>
      </w:tr>
      <w:tr w:rsidR="00295E78" w14:paraId="5B2C29CA" w14:textId="77777777" w:rsidTr="0079196B">
        <w:tc>
          <w:tcPr>
            <w:tcW w:w="685" w:type="dxa"/>
          </w:tcPr>
          <w:p w14:paraId="53705B0C" w14:textId="77777777" w:rsidR="00295E78" w:rsidRDefault="00000000">
            <w:r>
              <w:t>479</w:t>
            </w:r>
          </w:p>
        </w:tc>
        <w:tc>
          <w:tcPr>
            <w:tcW w:w="1975" w:type="dxa"/>
          </w:tcPr>
          <w:p w14:paraId="1861B49A" w14:textId="77777777" w:rsidR="00295E78" w:rsidRDefault="00000000">
            <w:r>
              <w:t>All Possible Full Binary Trees</w:t>
            </w:r>
          </w:p>
        </w:tc>
        <w:tc>
          <w:tcPr>
            <w:tcW w:w="6196" w:type="dxa"/>
          </w:tcPr>
          <w:p w14:paraId="775A383B" w14:textId="77777777" w:rsidR="00295E78" w:rsidRDefault="00000000">
            <w:r>
              <w:t>https://leetcode.com/problems/all-possible-full-binary-trees/</w:t>
            </w:r>
          </w:p>
        </w:tc>
      </w:tr>
      <w:tr w:rsidR="00295E78" w14:paraId="62BC7931" w14:textId="77777777" w:rsidTr="0079196B">
        <w:tc>
          <w:tcPr>
            <w:tcW w:w="685" w:type="dxa"/>
          </w:tcPr>
          <w:p w14:paraId="484C1C0D" w14:textId="77777777" w:rsidR="00295E78" w:rsidRDefault="00000000">
            <w:r>
              <w:t>480</w:t>
            </w:r>
          </w:p>
        </w:tc>
        <w:tc>
          <w:tcPr>
            <w:tcW w:w="1975" w:type="dxa"/>
          </w:tcPr>
          <w:p w14:paraId="2ADCE741" w14:textId="77777777" w:rsidR="00295E78" w:rsidRDefault="00000000">
            <w:r>
              <w:t>Bitwise ORs of Subarrays</w:t>
            </w:r>
          </w:p>
        </w:tc>
        <w:tc>
          <w:tcPr>
            <w:tcW w:w="6196" w:type="dxa"/>
          </w:tcPr>
          <w:p w14:paraId="77A07BDB" w14:textId="77777777" w:rsidR="00295E78" w:rsidRDefault="00000000">
            <w:r>
              <w:t>https://leetcode.com/problems/bitwise-ors-of-subarrays/</w:t>
            </w:r>
          </w:p>
        </w:tc>
      </w:tr>
      <w:tr w:rsidR="00295E78" w14:paraId="3F114AC7" w14:textId="77777777" w:rsidTr="0079196B">
        <w:tc>
          <w:tcPr>
            <w:tcW w:w="685" w:type="dxa"/>
          </w:tcPr>
          <w:p w14:paraId="738237B8" w14:textId="77777777" w:rsidR="00295E78" w:rsidRDefault="00000000">
            <w:r>
              <w:t>481</w:t>
            </w:r>
          </w:p>
        </w:tc>
        <w:tc>
          <w:tcPr>
            <w:tcW w:w="1975" w:type="dxa"/>
          </w:tcPr>
          <w:p w14:paraId="65A095C3" w14:textId="77777777" w:rsidR="00295E78" w:rsidRDefault="00000000">
            <w:r>
              <w:t>RLE Iterator</w:t>
            </w:r>
          </w:p>
        </w:tc>
        <w:tc>
          <w:tcPr>
            <w:tcW w:w="6196" w:type="dxa"/>
          </w:tcPr>
          <w:p w14:paraId="5C9E46DC" w14:textId="77777777" w:rsidR="00295E78" w:rsidRDefault="00000000">
            <w:r>
              <w:t>https://leetcode.com/problems/rle-iterator/</w:t>
            </w:r>
          </w:p>
        </w:tc>
      </w:tr>
      <w:tr w:rsidR="00295E78" w14:paraId="7E4C7D23" w14:textId="77777777" w:rsidTr="0079196B">
        <w:tc>
          <w:tcPr>
            <w:tcW w:w="685" w:type="dxa"/>
          </w:tcPr>
          <w:p w14:paraId="156E7A81" w14:textId="77777777" w:rsidR="00295E78" w:rsidRDefault="00000000">
            <w:r>
              <w:t>482</w:t>
            </w:r>
          </w:p>
        </w:tc>
        <w:tc>
          <w:tcPr>
            <w:tcW w:w="1975" w:type="dxa"/>
          </w:tcPr>
          <w:p w14:paraId="4A5E61E8" w14:textId="77777777" w:rsidR="00295E78" w:rsidRDefault="00000000">
            <w:r>
              <w:t>Online Stock Span</w:t>
            </w:r>
          </w:p>
        </w:tc>
        <w:tc>
          <w:tcPr>
            <w:tcW w:w="6196" w:type="dxa"/>
          </w:tcPr>
          <w:p w14:paraId="21DEE038" w14:textId="77777777" w:rsidR="00295E78" w:rsidRDefault="00000000">
            <w:r>
              <w:t>https://leetcode.com/problems/online-stock-span/</w:t>
            </w:r>
          </w:p>
        </w:tc>
      </w:tr>
      <w:tr w:rsidR="00295E78" w14:paraId="5919C43B" w14:textId="77777777" w:rsidTr="0079196B">
        <w:tc>
          <w:tcPr>
            <w:tcW w:w="685" w:type="dxa"/>
          </w:tcPr>
          <w:p w14:paraId="57699BC7" w14:textId="77777777" w:rsidR="00295E78" w:rsidRDefault="00000000">
            <w:r>
              <w:t>483</w:t>
            </w:r>
          </w:p>
        </w:tc>
        <w:tc>
          <w:tcPr>
            <w:tcW w:w="1975" w:type="dxa"/>
          </w:tcPr>
          <w:p w14:paraId="098A0913" w14:textId="77777777" w:rsidR="00295E78" w:rsidRDefault="00000000">
            <w:r>
              <w:t>Fruit Into Baskets</w:t>
            </w:r>
          </w:p>
        </w:tc>
        <w:tc>
          <w:tcPr>
            <w:tcW w:w="6196" w:type="dxa"/>
          </w:tcPr>
          <w:p w14:paraId="0F8AC0F9" w14:textId="77777777" w:rsidR="00295E78" w:rsidRDefault="00000000">
            <w:r>
              <w:t>https://leetcode.com/problems/fruit-into-baskets/</w:t>
            </w:r>
          </w:p>
        </w:tc>
      </w:tr>
      <w:tr w:rsidR="00295E78" w14:paraId="3415CB4C" w14:textId="77777777" w:rsidTr="0079196B">
        <w:tc>
          <w:tcPr>
            <w:tcW w:w="685" w:type="dxa"/>
          </w:tcPr>
          <w:p w14:paraId="4C89F8FA" w14:textId="77777777" w:rsidR="00295E78" w:rsidRDefault="00000000">
            <w:r>
              <w:t>484</w:t>
            </w:r>
          </w:p>
        </w:tc>
        <w:tc>
          <w:tcPr>
            <w:tcW w:w="1975" w:type="dxa"/>
          </w:tcPr>
          <w:p w14:paraId="64217E16" w14:textId="77777777" w:rsidR="00295E78" w:rsidRDefault="00000000">
            <w:r>
              <w:t>Sum of Subarray Minimums</w:t>
            </w:r>
          </w:p>
        </w:tc>
        <w:tc>
          <w:tcPr>
            <w:tcW w:w="6196" w:type="dxa"/>
          </w:tcPr>
          <w:p w14:paraId="73EF0814" w14:textId="77777777" w:rsidR="00295E78" w:rsidRDefault="00000000">
            <w:r>
              <w:t>https://leetcode.com/problems/sum-of-subarray-minimums/</w:t>
            </w:r>
          </w:p>
        </w:tc>
      </w:tr>
      <w:tr w:rsidR="00295E78" w14:paraId="28678D34" w14:textId="77777777" w:rsidTr="0079196B">
        <w:tc>
          <w:tcPr>
            <w:tcW w:w="685" w:type="dxa"/>
          </w:tcPr>
          <w:p w14:paraId="4324E8F8" w14:textId="77777777" w:rsidR="00295E78" w:rsidRDefault="00000000">
            <w:r>
              <w:t>485</w:t>
            </w:r>
          </w:p>
        </w:tc>
        <w:tc>
          <w:tcPr>
            <w:tcW w:w="1975" w:type="dxa"/>
          </w:tcPr>
          <w:p w14:paraId="7A0A3B12" w14:textId="77777777" w:rsidR="00295E78" w:rsidRDefault="00000000">
            <w:r>
              <w:t>Snakes and Ladders</w:t>
            </w:r>
          </w:p>
        </w:tc>
        <w:tc>
          <w:tcPr>
            <w:tcW w:w="6196" w:type="dxa"/>
          </w:tcPr>
          <w:p w14:paraId="75891E97" w14:textId="77777777" w:rsidR="00295E78" w:rsidRDefault="00000000">
            <w:r>
              <w:t>https://leetcode.com/problems/snakes-and-ladders/</w:t>
            </w:r>
          </w:p>
        </w:tc>
      </w:tr>
      <w:tr w:rsidR="00295E78" w14:paraId="3861E768" w14:textId="77777777" w:rsidTr="0079196B">
        <w:tc>
          <w:tcPr>
            <w:tcW w:w="685" w:type="dxa"/>
          </w:tcPr>
          <w:p w14:paraId="27A0D198" w14:textId="77777777" w:rsidR="00295E78" w:rsidRDefault="00000000">
            <w:r>
              <w:t>486</w:t>
            </w:r>
          </w:p>
        </w:tc>
        <w:tc>
          <w:tcPr>
            <w:tcW w:w="1975" w:type="dxa"/>
          </w:tcPr>
          <w:p w14:paraId="5F95758E" w14:textId="77777777" w:rsidR="00295E78" w:rsidRDefault="00000000">
            <w:r>
              <w:t>Smallest Range II</w:t>
            </w:r>
          </w:p>
        </w:tc>
        <w:tc>
          <w:tcPr>
            <w:tcW w:w="6196" w:type="dxa"/>
          </w:tcPr>
          <w:p w14:paraId="03CBB16A" w14:textId="77777777" w:rsidR="00295E78" w:rsidRDefault="00000000">
            <w:r>
              <w:t>https://leetcode.com/problems/smallest-range-ii/</w:t>
            </w:r>
          </w:p>
        </w:tc>
      </w:tr>
      <w:tr w:rsidR="00295E78" w14:paraId="0F23A535" w14:textId="77777777" w:rsidTr="0079196B">
        <w:tc>
          <w:tcPr>
            <w:tcW w:w="685" w:type="dxa"/>
          </w:tcPr>
          <w:p w14:paraId="1EF74797" w14:textId="77777777" w:rsidR="00295E78" w:rsidRDefault="00000000">
            <w:r>
              <w:t>487</w:t>
            </w:r>
          </w:p>
        </w:tc>
        <w:tc>
          <w:tcPr>
            <w:tcW w:w="1975" w:type="dxa"/>
          </w:tcPr>
          <w:p w14:paraId="0F823849" w14:textId="77777777" w:rsidR="00295E78" w:rsidRDefault="00000000">
            <w:r>
              <w:t>Online Election</w:t>
            </w:r>
          </w:p>
        </w:tc>
        <w:tc>
          <w:tcPr>
            <w:tcW w:w="6196" w:type="dxa"/>
          </w:tcPr>
          <w:p w14:paraId="11B6067D" w14:textId="77777777" w:rsidR="00295E78" w:rsidRDefault="00000000">
            <w:r>
              <w:t>https://leetcode.com/problems/online-election/</w:t>
            </w:r>
          </w:p>
        </w:tc>
      </w:tr>
      <w:tr w:rsidR="00295E78" w14:paraId="06241AFC" w14:textId="77777777" w:rsidTr="0079196B">
        <w:tc>
          <w:tcPr>
            <w:tcW w:w="685" w:type="dxa"/>
          </w:tcPr>
          <w:p w14:paraId="658593C8" w14:textId="77777777" w:rsidR="00295E78" w:rsidRDefault="00000000">
            <w:r>
              <w:t>488</w:t>
            </w:r>
          </w:p>
        </w:tc>
        <w:tc>
          <w:tcPr>
            <w:tcW w:w="1975" w:type="dxa"/>
          </w:tcPr>
          <w:p w14:paraId="50833BF8" w14:textId="77777777" w:rsidR="00295E78" w:rsidRDefault="00000000">
            <w:r>
              <w:t>Sort an Array</w:t>
            </w:r>
          </w:p>
        </w:tc>
        <w:tc>
          <w:tcPr>
            <w:tcW w:w="6196" w:type="dxa"/>
          </w:tcPr>
          <w:p w14:paraId="55A06A8A" w14:textId="77777777" w:rsidR="00295E78" w:rsidRDefault="00000000">
            <w:r>
              <w:t>https://leetcode.com/problems/sort-an-array/</w:t>
            </w:r>
          </w:p>
        </w:tc>
      </w:tr>
      <w:tr w:rsidR="00295E78" w14:paraId="18029ABF" w14:textId="77777777" w:rsidTr="0079196B">
        <w:tc>
          <w:tcPr>
            <w:tcW w:w="685" w:type="dxa"/>
          </w:tcPr>
          <w:p w14:paraId="322BE9C6" w14:textId="77777777" w:rsidR="00295E78" w:rsidRDefault="00000000">
            <w:r>
              <w:t>489</w:t>
            </w:r>
          </w:p>
        </w:tc>
        <w:tc>
          <w:tcPr>
            <w:tcW w:w="1975" w:type="dxa"/>
          </w:tcPr>
          <w:p w14:paraId="59B41B8F" w14:textId="77777777" w:rsidR="00295E78" w:rsidRDefault="00000000">
            <w:r>
              <w:t>Partition Array into Disjoint Intervals</w:t>
            </w:r>
          </w:p>
        </w:tc>
        <w:tc>
          <w:tcPr>
            <w:tcW w:w="6196" w:type="dxa"/>
          </w:tcPr>
          <w:p w14:paraId="6D92137D" w14:textId="77777777" w:rsidR="00295E78" w:rsidRDefault="00000000">
            <w:r>
              <w:t>https://leetcode.com/problems/partition-array-into-disjoint-intervals/</w:t>
            </w:r>
          </w:p>
        </w:tc>
      </w:tr>
      <w:tr w:rsidR="00295E78" w14:paraId="72A88688" w14:textId="77777777" w:rsidTr="0079196B">
        <w:tc>
          <w:tcPr>
            <w:tcW w:w="685" w:type="dxa"/>
          </w:tcPr>
          <w:p w14:paraId="36F76070" w14:textId="77777777" w:rsidR="00295E78" w:rsidRDefault="00000000">
            <w:r>
              <w:t>490</w:t>
            </w:r>
          </w:p>
        </w:tc>
        <w:tc>
          <w:tcPr>
            <w:tcW w:w="1975" w:type="dxa"/>
          </w:tcPr>
          <w:p w14:paraId="4B3B745D" w14:textId="77777777" w:rsidR="00295E78" w:rsidRDefault="00000000">
            <w:r>
              <w:t>Word Subsets</w:t>
            </w:r>
          </w:p>
        </w:tc>
        <w:tc>
          <w:tcPr>
            <w:tcW w:w="6196" w:type="dxa"/>
          </w:tcPr>
          <w:p w14:paraId="42EBFF28" w14:textId="77777777" w:rsidR="00295E78" w:rsidRDefault="00000000">
            <w:r>
              <w:t>https://leetcode.com/problems/word-subsets/</w:t>
            </w:r>
          </w:p>
        </w:tc>
      </w:tr>
      <w:tr w:rsidR="00295E78" w14:paraId="52C80420" w14:textId="77777777" w:rsidTr="0079196B">
        <w:tc>
          <w:tcPr>
            <w:tcW w:w="685" w:type="dxa"/>
          </w:tcPr>
          <w:p w14:paraId="463E09EA" w14:textId="77777777" w:rsidR="00295E78" w:rsidRDefault="00000000">
            <w:r>
              <w:t>491</w:t>
            </w:r>
          </w:p>
        </w:tc>
        <w:tc>
          <w:tcPr>
            <w:tcW w:w="1975" w:type="dxa"/>
          </w:tcPr>
          <w:p w14:paraId="550F2F3F" w14:textId="77777777" w:rsidR="00295E78" w:rsidRDefault="00000000">
            <w:r>
              <w:t>Maximum Sum Circular Subarray</w:t>
            </w:r>
          </w:p>
        </w:tc>
        <w:tc>
          <w:tcPr>
            <w:tcW w:w="6196" w:type="dxa"/>
          </w:tcPr>
          <w:p w14:paraId="42946A8A" w14:textId="77777777" w:rsidR="00295E78" w:rsidRDefault="00000000">
            <w:r>
              <w:t>https://leetcode.com/problems/maximum-sum-circular-subarray/</w:t>
            </w:r>
          </w:p>
        </w:tc>
      </w:tr>
      <w:tr w:rsidR="00295E78" w14:paraId="40460334" w14:textId="77777777" w:rsidTr="0079196B">
        <w:tc>
          <w:tcPr>
            <w:tcW w:w="685" w:type="dxa"/>
          </w:tcPr>
          <w:p w14:paraId="5E533137" w14:textId="77777777" w:rsidR="00295E78" w:rsidRDefault="00000000">
            <w:r>
              <w:t>492</w:t>
            </w:r>
          </w:p>
        </w:tc>
        <w:tc>
          <w:tcPr>
            <w:tcW w:w="1975" w:type="dxa"/>
          </w:tcPr>
          <w:p w14:paraId="3893F2E8" w14:textId="77777777" w:rsidR="00295E78" w:rsidRDefault="00000000">
            <w:r>
              <w:t>Complete Binary Tree Inserter</w:t>
            </w:r>
          </w:p>
        </w:tc>
        <w:tc>
          <w:tcPr>
            <w:tcW w:w="6196" w:type="dxa"/>
          </w:tcPr>
          <w:p w14:paraId="1EDA85A6" w14:textId="77777777" w:rsidR="00295E78" w:rsidRDefault="00000000">
            <w:r>
              <w:t>https://leetcode.com/problems/complete-binary-tree-inserter/</w:t>
            </w:r>
          </w:p>
        </w:tc>
      </w:tr>
      <w:tr w:rsidR="00295E78" w14:paraId="78861DCA" w14:textId="77777777" w:rsidTr="0079196B">
        <w:tc>
          <w:tcPr>
            <w:tcW w:w="685" w:type="dxa"/>
          </w:tcPr>
          <w:p w14:paraId="58F5A9D2" w14:textId="77777777" w:rsidR="00295E78" w:rsidRDefault="00000000">
            <w:r>
              <w:t>493</w:t>
            </w:r>
          </w:p>
        </w:tc>
        <w:tc>
          <w:tcPr>
            <w:tcW w:w="1975" w:type="dxa"/>
          </w:tcPr>
          <w:p w14:paraId="6380C583" w14:textId="77777777" w:rsidR="00295E78" w:rsidRDefault="00000000">
            <w:r>
              <w:t>Minimum Add to Make Parentheses Valid</w:t>
            </w:r>
          </w:p>
        </w:tc>
        <w:tc>
          <w:tcPr>
            <w:tcW w:w="6196" w:type="dxa"/>
          </w:tcPr>
          <w:p w14:paraId="5E2625D4" w14:textId="77777777" w:rsidR="00295E78" w:rsidRDefault="00000000">
            <w:r>
              <w:t>https://leetcode.com/problems/minimum-add-to-make-parentheses-valid/</w:t>
            </w:r>
          </w:p>
        </w:tc>
      </w:tr>
      <w:tr w:rsidR="00295E78" w14:paraId="37E4D820" w14:textId="77777777" w:rsidTr="0079196B">
        <w:tc>
          <w:tcPr>
            <w:tcW w:w="685" w:type="dxa"/>
          </w:tcPr>
          <w:p w14:paraId="4C31BE2D" w14:textId="77777777" w:rsidR="00295E78" w:rsidRDefault="00000000">
            <w:r>
              <w:t>494</w:t>
            </w:r>
          </w:p>
        </w:tc>
        <w:tc>
          <w:tcPr>
            <w:tcW w:w="1975" w:type="dxa"/>
          </w:tcPr>
          <w:p w14:paraId="2B599E7D" w14:textId="77777777" w:rsidR="00295E78" w:rsidRDefault="00000000">
            <w:r>
              <w:t>3Sum With Multiplicity</w:t>
            </w:r>
          </w:p>
        </w:tc>
        <w:tc>
          <w:tcPr>
            <w:tcW w:w="6196" w:type="dxa"/>
          </w:tcPr>
          <w:p w14:paraId="2821E898" w14:textId="77777777" w:rsidR="00295E78" w:rsidRDefault="00000000">
            <w:r>
              <w:t>https://leetcode.com/problems/3sum-with-multiplicity/</w:t>
            </w:r>
          </w:p>
        </w:tc>
      </w:tr>
      <w:tr w:rsidR="00295E78" w14:paraId="135D7B8E" w14:textId="77777777" w:rsidTr="0079196B">
        <w:tc>
          <w:tcPr>
            <w:tcW w:w="685" w:type="dxa"/>
          </w:tcPr>
          <w:p w14:paraId="61441359" w14:textId="77777777" w:rsidR="00295E78" w:rsidRDefault="00000000">
            <w:r>
              <w:t>495</w:t>
            </w:r>
          </w:p>
        </w:tc>
        <w:tc>
          <w:tcPr>
            <w:tcW w:w="1975" w:type="dxa"/>
          </w:tcPr>
          <w:p w14:paraId="0BA7215D" w14:textId="77777777" w:rsidR="00295E78" w:rsidRDefault="00000000">
            <w:r>
              <w:t>Flip String to Monotone Increasing</w:t>
            </w:r>
          </w:p>
        </w:tc>
        <w:tc>
          <w:tcPr>
            <w:tcW w:w="6196" w:type="dxa"/>
          </w:tcPr>
          <w:p w14:paraId="25B7B312" w14:textId="77777777" w:rsidR="00295E78" w:rsidRDefault="00000000">
            <w:r>
              <w:t>https://leetcode.com/problems/flip-string-to-monotone-increasing/</w:t>
            </w:r>
          </w:p>
        </w:tc>
      </w:tr>
      <w:tr w:rsidR="00295E78" w14:paraId="0EDA20B4" w14:textId="77777777" w:rsidTr="0079196B">
        <w:tc>
          <w:tcPr>
            <w:tcW w:w="685" w:type="dxa"/>
          </w:tcPr>
          <w:p w14:paraId="0459AB0A" w14:textId="77777777" w:rsidR="00295E78" w:rsidRDefault="00000000">
            <w:r>
              <w:t>496</w:t>
            </w:r>
          </w:p>
        </w:tc>
        <w:tc>
          <w:tcPr>
            <w:tcW w:w="1975" w:type="dxa"/>
          </w:tcPr>
          <w:p w14:paraId="7F0357CD" w14:textId="77777777" w:rsidR="00295E78" w:rsidRDefault="00000000">
            <w:r>
              <w:t>Binary Subarrays With Sum</w:t>
            </w:r>
          </w:p>
        </w:tc>
        <w:tc>
          <w:tcPr>
            <w:tcW w:w="6196" w:type="dxa"/>
          </w:tcPr>
          <w:p w14:paraId="3E4C4404" w14:textId="77777777" w:rsidR="00295E78" w:rsidRDefault="00000000">
            <w:r>
              <w:t>https://leetcode.com/problems/binary-subarrays-with-sum/</w:t>
            </w:r>
          </w:p>
        </w:tc>
      </w:tr>
      <w:tr w:rsidR="00295E78" w14:paraId="55D38775" w14:textId="77777777" w:rsidTr="0079196B">
        <w:tc>
          <w:tcPr>
            <w:tcW w:w="685" w:type="dxa"/>
          </w:tcPr>
          <w:p w14:paraId="6125454C" w14:textId="77777777" w:rsidR="00295E78" w:rsidRDefault="00000000">
            <w:r>
              <w:t>497</w:t>
            </w:r>
          </w:p>
        </w:tc>
        <w:tc>
          <w:tcPr>
            <w:tcW w:w="1975" w:type="dxa"/>
          </w:tcPr>
          <w:p w14:paraId="6DE05F61" w14:textId="77777777" w:rsidR="00295E78" w:rsidRDefault="00000000">
            <w:r>
              <w:t>Minimum Falling Path Sum</w:t>
            </w:r>
          </w:p>
        </w:tc>
        <w:tc>
          <w:tcPr>
            <w:tcW w:w="6196" w:type="dxa"/>
          </w:tcPr>
          <w:p w14:paraId="53B80638" w14:textId="77777777" w:rsidR="00295E78" w:rsidRDefault="00000000">
            <w:r>
              <w:t>https://leetcode.com/problems/minimum-falling-path-sum/</w:t>
            </w:r>
          </w:p>
        </w:tc>
      </w:tr>
      <w:tr w:rsidR="00295E78" w14:paraId="3488C462" w14:textId="77777777" w:rsidTr="0079196B">
        <w:tc>
          <w:tcPr>
            <w:tcW w:w="685" w:type="dxa"/>
          </w:tcPr>
          <w:p w14:paraId="2F0069AC" w14:textId="77777777" w:rsidR="00295E78" w:rsidRDefault="00000000">
            <w:r>
              <w:t>498</w:t>
            </w:r>
          </w:p>
        </w:tc>
        <w:tc>
          <w:tcPr>
            <w:tcW w:w="1975" w:type="dxa"/>
          </w:tcPr>
          <w:p w14:paraId="3DE2C0FA" w14:textId="77777777" w:rsidR="00295E78" w:rsidRDefault="00000000">
            <w:r>
              <w:t>Beautiful Array</w:t>
            </w:r>
          </w:p>
        </w:tc>
        <w:tc>
          <w:tcPr>
            <w:tcW w:w="6196" w:type="dxa"/>
          </w:tcPr>
          <w:p w14:paraId="3F121A53" w14:textId="77777777" w:rsidR="00295E78" w:rsidRDefault="00000000">
            <w:r>
              <w:t>https://leetcode.com/problems/beautiful-array/</w:t>
            </w:r>
          </w:p>
        </w:tc>
      </w:tr>
      <w:tr w:rsidR="00295E78" w14:paraId="3CBA1457" w14:textId="77777777" w:rsidTr="0079196B">
        <w:tc>
          <w:tcPr>
            <w:tcW w:w="685" w:type="dxa"/>
          </w:tcPr>
          <w:p w14:paraId="7DE2C275" w14:textId="77777777" w:rsidR="00295E78" w:rsidRDefault="00000000">
            <w:r>
              <w:t>499</w:t>
            </w:r>
          </w:p>
        </w:tc>
        <w:tc>
          <w:tcPr>
            <w:tcW w:w="1975" w:type="dxa"/>
          </w:tcPr>
          <w:p w14:paraId="7F4B010E" w14:textId="77777777" w:rsidR="00295E78" w:rsidRDefault="00000000">
            <w:r>
              <w:t>Shortest Bridge</w:t>
            </w:r>
          </w:p>
        </w:tc>
        <w:tc>
          <w:tcPr>
            <w:tcW w:w="6196" w:type="dxa"/>
          </w:tcPr>
          <w:p w14:paraId="7B746E58" w14:textId="77777777" w:rsidR="00295E78" w:rsidRDefault="00000000">
            <w:r>
              <w:t>https://leetcode.com/problems/shortest-bridge/</w:t>
            </w:r>
          </w:p>
        </w:tc>
      </w:tr>
      <w:tr w:rsidR="00295E78" w14:paraId="6EED4300" w14:textId="77777777" w:rsidTr="0079196B">
        <w:tc>
          <w:tcPr>
            <w:tcW w:w="685" w:type="dxa"/>
          </w:tcPr>
          <w:p w14:paraId="49AB1683" w14:textId="77777777" w:rsidR="00295E78" w:rsidRDefault="00000000">
            <w:r>
              <w:t>500</w:t>
            </w:r>
          </w:p>
        </w:tc>
        <w:tc>
          <w:tcPr>
            <w:tcW w:w="1975" w:type="dxa"/>
          </w:tcPr>
          <w:p w14:paraId="438B6F50" w14:textId="77777777" w:rsidR="00295E78" w:rsidRDefault="00000000">
            <w:r>
              <w:t>Knight Dialer</w:t>
            </w:r>
          </w:p>
        </w:tc>
        <w:tc>
          <w:tcPr>
            <w:tcW w:w="6196" w:type="dxa"/>
          </w:tcPr>
          <w:p w14:paraId="573A3417" w14:textId="77777777" w:rsidR="00295E78" w:rsidRDefault="00000000">
            <w:r>
              <w:t>https://leetcode.com/problems/knight-dialer/</w:t>
            </w:r>
          </w:p>
        </w:tc>
      </w:tr>
      <w:tr w:rsidR="00295E78" w14:paraId="5B965906" w14:textId="77777777" w:rsidTr="0079196B">
        <w:tc>
          <w:tcPr>
            <w:tcW w:w="685" w:type="dxa"/>
          </w:tcPr>
          <w:p w14:paraId="1F303F61" w14:textId="77777777" w:rsidR="00295E78" w:rsidRDefault="00000000">
            <w:r>
              <w:t>501</w:t>
            </w:r>
          </w:p>
        </w:tc>
        <w:tc>
          <w:tcPr>
            <w:tcW w:w="1975" w:type="dxa"/>
          </w:tcPr>
          <w:p w14:paraId="18FC20C4" w14:textId="77777777" w:rsidR="00295E78" w:rsidRDefault="00000000">
            <w:r>
              <w:t>Reorder Data in Log Files</w:t>
            </w:r>
          </w:p>
        </w:tc>
        <w:tc>
          <w:tcPr>
            <w:tcW w:w="6196" w:type="dxa"/>
          </w:tcPr>
          <w:p w14:paraId="1B81BF58" w14:textId="77777777" w:rsidR="00295E78" w:rsidRDefault="00000000">
            <w:r>
              <w:t>https://leetcode.com/problems/reorder-data-in-log-files/</w:t>
            </w:r>
          </w:p>
        </w:tc>
      </w:tr>
      <w:tr w:rsidR="00295E78" w14:paraId="7F6C5347" w14:textId="77777777" w:rsidTr="0079196B">
        <w:tc>
          <w:tcPr>
            <w:tcW w:w="685" w:type="dxa"/>
          </w:tcPr>
          <w:p w14:paraId="31E23504" w14:textId="77777777" w:rsidR="00295E78" w:rsidRDefault="00000000">
            <w:r>
              <w:t>502</w:t>
            </w:r>
          </w:p>
        </w:tc>
        <w:tc>
          <w:tcPr>
            <w:tcW w:w="1975" w:type="dxa"/>
          </w:tcPr>
          <w:p w14:paraId="4E189B44" w14:textId="77777777" w:rsidR="00295E78" w:rsidRDefault="00000000">
            <w:r>
              <w:t>Minimum Area Rectangle</w:t>
            </w:r>
          </w:p>
        </w:tc>
        <w:tc>
          <w:tcPr>
            <w:tcW w:w="6196" w:type="dxa"/>
          </w:tcPr>
          <w:p w14:paraId="21095E1D" w14:textId="77777777" w:rsidR="00295E78" w:rsidRDefault="00000000">
            <w:r>
              <w:t>https://leetcode.com/problems/minimum-area-rectangle/</w:t>
            </w:r>
          </w:p>
        </w:tc>
      </w:tr>
      <w:tr w:rsidR="00295E78" w14:paraId="152D93A3" w14:textId="77777777" w:rsidTr="0079196B">
        <w:tc>
          <w:tcPr>
            <w:tcW w:w="685" w:type="dxa"/>
          </w:tcPr>
          <w:p w14:paraId="79C3B556" w14:textId="77777777" w:rsidR="00295E78" w:rsidRDefault="00000000">
            <w:r>
              <w:t>503</w:t>
            </w:r>
          </w:p>
        </w:tc>
        <w:tc>
          <w:tcPr>
            <w:tcW w:w="1975" w:type="dxa"/>
          </w:tcPr>
          <w:p w14:paraId="6410AFD5" w14:textId="77777777" w:rsidR="00295E78" w:rsidRDefault="00000000">
            <w:r>
              <w:t>Minimum Increment to Make Array Unique</w:t>
            </w:r>
          </w:p>
        </w:tc>
        <w:tc>
          <w:tcPr>
            <w:tcW w:w="6196" w:type="dxa"/>
          </w:tcPr>
          <w:p w14:paraId="6F366780" w14:textId="77777777" w:rsidR="00295E78" w:rsidRDefault="00000000">
            <w:r>
              <w:t>https://leetcode.com/problems/minimum-increment-to-make-array-unique/</w:t>
            </w:r>
          </w:p>
        </w:tc>
      </w:tr>
      <w:tr w:rsidR="00295E78" w14:paraId="219AB23F" w14:textId="77777777" w:rsidTr="0079196B">
        <w:tc>
          <w:tcPr>
            <w:tcW w:w="685" w:type="dxa"/>
          </w:tcPr>
          <w:p w14:paraId="10858AB1" w14:textId="77777777" w:rsidR="00295E78" w:rsidRDefault="00000000">
            <w:r>
              <w:t>504</w:t>
            </w:r>
          </w:p>
        </w:tc>
        <w:tc>
          <w:tcPr>
            <w:tcW w:w="1975" w:type="dxa"/>
          </w:tcPr>
          <w:p w14:paraId="6E265DCC" w14:textId="77777777" w:rsidR="00295E78" w:rsidRDefault="00000000">
            <w:r>
              <w:t>Validate Stack Sequences</w:t>
            </w:r>
          </w:p>
        </w:tc>
        <w:tc>
          <w:tcPr>
            <w:tcW w:w="6196" w:type="dxa"/>
          </w:tcPr>
          <w:p w14:paraId="50E94F79" w14:textId="77777777" w:rsidR="00295E78" w:rsidRDefault="00000000">
            <w:r>
              <w:t>https://leetcode.com/problems/validate-stack-sequences/</w:t>
            </w:r>
          </w:p>
        </w:tc>
      </w:tr>
      <w:tr w:rsidR="00295E78" w14:paraId="5C57CA38" w14:textId="77777777" w:rsidTr="0079196B">
        <w:tc>
          <w:tcPr>
            <w:tcW w:w="685" w:type="dxa"/>
          </w:tcPr>
          <w:p w14:paraId="46B4D3D5" w14:textId="77777777" w:rsidR="00295E78" w:rsidRDefault="00000000">
            <w:r>
              <w:t>505</w:t>
            </w:r>
          </w:p>
        </w:tc>
        <w:tc>
          <w:tcPr>
            <w:tcW w:w="1975" w:type="dxa"/>
          </w:tcPr>
          <w:p w14:paraId="222F6E05" w14:textId="77777777" w:rsidR="00295E78" w:rsidRDefault="00000000">
            <w:r>
              <w:t>Most Stones Removed with Same Row or Column</w:t>
            </w:r>
          </w:p>
        </w:tc>
        <w:tc>
          <w:tcPr>
            <w:tcW w:w="6196" w:type="dxa"/>
          </w:tcPr>
          <w:p w14:paraId="109C6EEA" w14:textId="77777777" w:rsidR="00295E78" w:rsidRDefault="00000000">
            <w:r>
              <w:t>https://leetcode.com/problems/most-stones-removed-with-same-row-or-column/</w:t>
            </w:r>
          </w:p>
        </w:tc>
      </w:tr>
      <w:tr w:rsidR="00295E78" w14:paraId="6D6C1D6B" w14:textId="77777777" w:rsidTr="0079196B">
        <w:tc>
          <w:tcPr>
            <w:tcW w:w="685" w:type="dxa"/>
          </w:tcPr>
          <w:p w14:paraId="2EF59D90" w14:textId="77777777" w:rsidR="00295E78" w:rsidRDefault="00000000">
            <w:r>
              <w:t>506</w:t>
            </w:r>
          </w:p>
        </w:tc>
        <w:tc>
          <w:tcPr>
            <w:tcW w:w="1975" w:type="dxa"/>
          </w:tcPr>
          <w:p w14:paraId="1FAA6146" w14:textId="77777777" w:rsidR="00295E78" w:rsidRDefault="00000000">
            <w:r>
              <w:t>Bag of Tokens</w:t>
            </w:r>
          </w:p>
        </w:tc>
        <w:tc>
          <w:tcPr>
            <w:tcW w:w="6196" w:type="dxa"/>
          </w:tcPr>
          <w:p w14:paraId="66628A9A" w14:textId="77777777" w:rsidR="00295E78" w:rsidRDefault="00000000">
            <w:r>
              <w:t>https://leetcode.com/problems/bag-of-tokens/</w:t>
            </w:r>
          </w:p>
        </w:tc>
      </w:tr>
      <w:tr w:rsidR="00295E78" w14:paraId="5BE02DF4" w14:textId="77777777" w:rsidTr="0079196B">
        <w:tc>
          <w:tcPr>
            <w:tcW w:w="685" w:type="dxa"/>
          </w:tcPr>
          <w:p w14:paraId="67B18C27" w14:textId="77777777" w:rsidR="00295E78" w:rsidRDefault="00000000">
            <w:r>
              <w:t>507</w:t>
            </w:r>
          </w:p>
        </w:tc>
        <w:tc>
          <w:tcPr>
            <w:tcW w:w="1975" w:type="dxa"/>
          </w:tcPr>
          <w:p w14:paraId="215A9ECB" w14:textId="77777777" w:rsidR="00295E78" w:rsidRDefault="00000000">
            <w:r>
              <w:t>Largest Time for Given Digits</w:t>
            </w:r>
          </w:p>
        </w:tc>
        <w:tc>
          <w:tcPr>
            <w:tcW w:w="6196" w:type="dxa"/>
          </w:tcPr>
          <w:p w14:paraId="2C8A976E" w14:textId="77777777" w:rsidR="00295E78" w:rsidRDefault="00000000">
            <w:r>
              <w:t>https://leetcode.com/problems/largest-time-for-given-digits/</w:t>
            </w:r>
          </w:p>
        </w:tc>
      </w:tr>
      <w:tr w:rsidR="00295E78" w14:paraId="123EA90B" w14:textId="77777777" w:rsidTr="0079196B">
        <w:tc>
          <w:tcPr>
            <w:tcW w:w="685" w:type="dxa"/>
          </w:tcPr>
          <w:p w14:paraId="424FBF0F" w14:textId="77777777" w:rsidR="00295E78" w:rsidRDefault="00000000">
            <w:r>
              <w:t>508</w:t>
            </w:r>
          </w:p>
        </w:tc>
        <w:tc>
          <w:tcPr>
            <w:tcW w:w="1975" w:type="dxa"/>
          </w:tcPr>
          <w:p w14:paraId="08617EFD" w14:textId="77777777" w:rsidR="00295E78" w:rsidRDefault="00000000">
            <w:r>
              <w:t>Reveal Cards In Increasing Order</w:t>
            </w:r>
          </w:p>
        </w:tc>
        <w:tc>
          <w:tcPr>
            <w:tcW w:w="6196" w:type="dxa"/>
          </w:tcPr>
          <w:p w14:paraId="1F516FE7" w14:textId="77777777" w:rsidR="00295E78" w:rsidRDefault="00000000">
            <w:r>
              <w:t>https://leetcode.com/problems/reveal-cards-in-increasing-order/</w:t>
            </w:r>
          </w:p>
        </w:tc>
      </w:tr>
      <w:tr w:rsidR="00295E78" w14:paraId="0BB15109" w14:textId="77777777" w:rsidTr="0079196B">
        <w:tc>
          <w:tcPr>
            <w:tcW w:w="685" w:type="dxa"/>
          </w:tcPr>
          <w:p w14:paraId="08E7C059" w14:textId="77777777" w:rsidR="00295E78" w:rsidRDefault="00000000">
            <w:r>
              <w:t>509</w:t>
            </w:r>
          </w:p>
        </w:tc>
        <w:tc>
          <w:tcPr>
            <w:tcW w:w="1975" w:type="dxa"/>
          </w:tcPr>
          <w:p w14:paraId="3DCAD665" w14:textId="77777777" w:rsidR="00295E78" w:rsidRDefault="00000000">
            <w:r>
              <w:t>Flip Equivalent Binary Trees</w:t>
            </w:r>
          </w:p>
        </w:tc>
        <w:tc>
          <w:tcPr>
            <w:tcW w:w="6196" w:type="dxa"/>
          </w:tcPr>
          <w:p w14:paraId="298FC625" w14:textId="77777777" w:rsidR="00295E78" w:rsidRDefault="00000000">
            <w:r>
              <w:t>https://leetcode.com/problems/flip-equivalent-binary-trees/</w:t>
            </w:r>
          </w:p>
        </w:tc>
      </w:tr>
      <w:tr w:rsidR="00295E78" w14:paraId="0AC2076A" w14:textId="77777777" w:rsidTr="0079196B">
        <w:tc>
          <w:tcPr>
            <w:tcW w:w="685" w:type="dxa"/>
          </w:tcPr>
          <w:p w14:paraId="2C7E86B6" w14:textId="77777777" w:rsidR="00295E78" w:rsidRDefault="00000000">
            <w:r>
              <w:t>510</w:t>
            </w:r>
          </w:p>
        </w:tc>
        <w:tc>
          <w:tcPr>
            <w:tcW w:w="1975" w:type="dxa"/>
          </w:tcPr>
          <w:p w14:paraId="0D02AFB0" w14:textId="77777777" w:rsidR="00295E78" w:rsidRDefault="00000000">
            <w:r>
              <w:t>Array of Doubled Pairs</w:t>
            </w:r>
          </w:p>
        </w:tc>
        <w:tc>
          <w:tcPr>
            <w:tcW w:w="6196" w:type="dxa"/>
          </w:tcPr>
          <w:p w14:paraId="3B1AB5ED" w14:textId="77777777" w:rsidR="00295E78" w:rsidRDefault="00000000">
            <w:r>
              <w:t>https://leetcode.com/problems/array-of-doubled-pairs/</w:t>
            </w:r>
          </w:p>
        </w:tc>
      </w:tr>
      <w:tr w:rsidR="00295E78" w14:paraId="37F9F6C6" w14:textId="77777777" w:rsidTr="0079196B">
        <w:tc>
          <w:tcPr>
            <w:tcW w:w="685" w:type="dxa"/>
          </w:tcPr>
          <w:p w14:paraId="50A31778" w14:textId="77777777" w:rsidR="00295E78" w:rsidRDefault="00000000">
            <w:r>
              <w:t>511</w:t>
            </w:r>
          </w:p>
        </w:tc>
        <w:tc>
          <w:tcPr>
            <w:tcW w:w="1975" w:type="dxa"/>
          </w:tcPr>
          <w:p w14:paraId="1BC825A5" w14:textId="77777777" w:rsidR="00295E78" w:rsidRDefault="00000000">
            <w:r>
              <w:t>Delete Columns to Make Sorted II</w:t>
            </w:r>
          </w:p>
        </w:tc>
        <w:tc>
          <w:tcPr>
            <w:tcW w:w="6196" w:type="dxa"/>
          </w:tcPr>
          <w:p w14:paraId="6858F69E" w14:textId="77777777" w:rsidR="00295E78" w:rsidRDefault="00000000">
            <w:r>
              <w:t>https://leetcode.com/problems/delete-columns-to-make-sorted-ii/</w:t>
            </w:r>
          </w:p>
        </w:tc>
      </w:tr>
      <w:tr w:rsidR="00295E78" w14:paraId="6BB8DCD7" w14:textId="77777777" w:rsidTr="0079196B">
        <w:tc>
          <w:tcPr>
            <w:tcW w:w="685" w:type="dxa"/>
          </w:tcPr>
          <w:p w14:paraId="0B7CC893" w14:textId="77777777" w:rsidR="00295E78" w:rsidRDefault="00000000">
            <w:r>
              <w:t>512</w:t>
            </w:r>
          </w:p>
        </w:tc>
        <w:tc>
          <w:tcPr>
            <w:tcW w:w="1975" w:type="dxa"/>
          </w:tcPr>
          <w:p w14:paraId="4D275D2F" w14:textId="77777777" w:rsidR="00295E78" w:rsidRDefault="00000000">
            <w:r>
              <w:t>Prison Cells After N Days</w:t>
            </w:r>
          </w:p>
        </w:tc>
        <w:tc>
          <w:tcPr>
            <w:tcW w:w="6196" w:type="dxa"/>
          </w:tcPr>
          <w:p w14:paraId="7A2EAD3C" w14:textId="77777777" w:rsidR="00295E78" w:rsidRDefault="00000000">
            <w:r>
              <w:t>https://leetcode.com/problems/prison-cells-after-n-days/</w:t>
            </w:r>
          </w:p>
        </w:tc>
      </w:tr>
      <w:tr w:rsidR="00295E78" w14:paraId="47512E93" w14:textId="77777777" w:rsidTr="0079196B">
        <w:tc>
          <w:tcPr>
            <w:tcW w:w="685" w:type="dxa"/>
          </w:tcPr>
          <w:p w14:paraId="2DFD22A9" w14:textId="77777777" w:rsidR="00295E78" w:rsidRDefault="00000000">
            <w:r>
              <w:t>513</w:t>
            </w:r>
          </w:p>
        </w:tc>
        <w:tc>
          <w:tcPr>
            <w:tcW w:w="1975" w:type="dxa"/>
          </w:tcPr>
          <w:p w14:paraId="63277F4A" w14:textId="77777777" w:rsidR="00295E78" w:rsidRDefault="00000000">
            <w:r>
              <w:t>Check Completeness of a Binary Tree</w:t>
            </w:r>
          </w:p>
        </w:tc>
        <w:tc>
          <w:tcPr>
            <w:tcW w:w="6196" w:type="dxa"/>
          </w:tcPr>
          <w:p w14:paraId="7D4B282D" w14:textId="77777777" w:rsidR="00295E78" w:rsidRDefault="00000000">
            <w:r>
              <w:t>https://leetcode.com/problems/check-completeness-of-a-binary-tree/</w:t>
            </w:r>
          </w:p>
        </w:tc>
      </w:tr>
      <w:tr w:rsidR="00295E78" w14:paraId="1770BCF0" w14:textId="77777777" w:rsidTr="0079196B">
        <w:tc>
          <w:tcPr>
            <w:tcW w:w="685" w:type="dxa"/>
          </w:tcPr>
          <w:p w14:paraId="10748A5B" w14:textId="77777777" w:rsidR="00295E78" w:rsidRDefault="00000000">
            <w:r>
              <w:t>514</w:t>
            </w:r>
          </w:p>
        </w:tc>
        <w:tc>
          <w:tcPr>
            <w:tcW w:w="1975" w:type="dxa"/>
          </w:tcPr>
          <w:p w14:paraId="61EC8D70" w14:textId="77777777" w:rsidR="00295E78" w:rsidRDefault="00000000">
            <w:r>
              <w:t>Regions Cut By Slashes</w:t>
            </w:r>
          </w:p>
        </w:tc>
        <w:tc>
          <w:tcPr>
            <w:tcW w:w="6196" w:type="dxa"/>
          </w:tcPr>
          <w:p w14:paraId="4AFAED5C" w14:textId="77777777" w:rsidR="00295E78" w:rsidRDefault="00000000">
            <w:r>
              <w:t>https://leetcode.com/problems/regions-cut-by-slashes/</w:t>
            </w:r>
          </w:p>
        </w:tc>
      </w:tr>
      <w:tr w:rsidR="00295E78" w14:paraId="4CA488B8" w14:textId="77777777" w:rsidTr="0079196B">
        <w:tc>
          <w:tcPr>
            <w:tcW w:w="685" w:type="dxa"/>
          </w:tcPr>
          <w:p w14:paraId="5B0D06D9" w14:textId="77777777" w:rsidR="00295E78" w:rsidRDefault="00000000">
            <w:r>
              <w:t>515</w:t>
            </w:r>
          </w:p>
        </w:tc>
        <w:tc>
          <w:tcPr>
            <w:tcW w:w="1975" w:type="dxa"/>
          </w:tcPr>
          <w:p w14:paraId="1DCC8D7F" w14:textId="77777777" w:rsidR="00295E78" w:rsidRDefault="00000000">
            <w:r>
              <w:t>Maximum Width Ramp</w:t>
            </w:r>
          </w:p>
        </w:tc>
        <w:tc>
          <w:tcPr>
            <w:tcW w:w="6196" w:type="dxa"/>
          </w:tcPr>
          <w:p w14:paraId="4B5D12BC" w14:textId="77777777" w:rsidR="00295E78" w:rsidRDefault="00000000">
            <w:r>
              <w:t>https://leetcode.com/problems/maximum-width-ramp/</w:t>
            </w:r>
          </w:p>
        </w:tc>
      </w:tr>
      <w:tr w:rsidR="00295E78" w14:paraId="3658C6BE" w14:textId="77777777" w:rsidTr="0079196B">
        <w:tc>
          <w:tcPr>
            <w:tcW w:w="685" w:type="dxa"/>
          </w:tcPr>
          <w:p w14:paraId="5F1DCD30" w14:textId="77777777" w:rsidR="00295E78" w:rsidRDefault="00000000">
            <w:r>
              <w:t>516</w:t>
            </w:r>
          </w:p>
        </w:tc>
        <w:tc>
          <w:tcPr>
            <w:tcW w:w="1975" w:type="dxa"/>
          </w:tcPr>
          <w:p w14:paraId="15559C2E" w14:textId="77777777" w:rsidR="00295E78" w:rsidRDefault="00000000">
            <w:r>
              <w:t>Minimum Area Rectangle II</w:t>
            </w:r>
          </w:p>
        </w:tc>
        <w:tc>
          <w:tcPr>
            <w:tcW w:w="6196" w:type="dxa"/>
          </w:tcPr>
          <w:p w14:paraId="10556037" w14:textId="77777777" w:rsidR="00295E78" w:rsidRDefault="00000000">
            <w:r>
              <w:t>https://leetcode.com/problems/minimum-area-rectangle-ii/</w:t>
            </w:r>
          </w:p>
        </w:tc>
      </w:tr>
      <w:tr w:rsidR="00295E78" w14:paraId="68651473" w14:textId="77777777" w:rsidTr="0079196B">
        <w:tc>
          <w:tcPr>
            <w:tcW w:w="685" w:type="dxa"/>
          </w:tcPr>
          <w:p w14:paraId="06CD39AC" w14:textId="77777777" w:rsidR="00295E78" w:rsidRDefault="00000000">
            <w:r>
              <w:t>517</w:t>
            </w:r>
          </w:p>
        </w:tc>
        <w:tc>
          <w:tcPr>
            <w:tcW w:w="1975" w:type="dxa"/>
          </w:tcPr>
          <w:p w14:paraId="0A2A3C60" w14:textId="77777777" w:rsidR="00295E78" w:rsidRDefault="00000000">
            <w:r>
              <w:t>Vowel Spellchecker</w:t>
            </w:r>
          </w:p>
        </w:tc>
        <w:tc>
          <w:tcPr>
            <w:tcW w:w="6196" w:type="dxa"/>
          </w:tcPr>
          <w:p w14:paraId="115AEDE5" w14:textId="77777777" w:rsidR="00295E78" w:rsidRDefault="00000000">
            <w:r>
              <w:t>https://leetcode.com/problems/vowel-spellchecker/</w:t>
            </w:r>
          </w:p>
        </w:tc>
      </w:tr>
      <w:tr w:rsidR="00295E78" w14:paraId="6D69D9FD" w14:textId="77777777" w:rsidTr="0079196B">
        <w:tc>
          <w:tcPr>
            <w:tcW w:w="685" w:type="dxa"/>
          </w:tcPr>
          <w:p w14:paraId="08CE6AB4" w14:textId="77777777" w:rsidR="00295E78" w:rsidRDefault="00000000">
            <w:r>
              <w:t>518</w:t>
            </w:r>
          </w:p>
        </w:tc>
        <w:tc>
          <w:tcPr>
            <w:tcW w:w="1975" w:type="dxa"/>
          </w:tcPr>
          <w:p w14:paraId="71E03695" w14:textId="77777777" w:rsidR="00295E78" w:rsidRDefault="00000000">
            <w:r>
              <w:t>Numbers With Same Consecutive Differences</w:t>
            </w:r>
          </w:p>
        </w:tc>
        <w:tc>
          <w:tcPr>
            <w:tcW w:w="6196" w:type="dxa"/>
          </w:tcPr>
          <w:p w14:paraId="419ADF00" w14:textId="77777777" w:rsidR="00295E78" w:rsidRDefault="00000000">
            <w:r>
              <w:t>https://leetcode.com/problems/numbers-with-same-consecutive-differences/</w:t>
            </w:r>
          </w:p>
        </w:tc>
      </w:tr>
      <w:tr w:rsidR="00295E78" w14:paraId="3E1C235B" w14:textId="77777777" w:rsidTr="0079196B">
        <w:tc>
          <w:tcPr>
            <w:tcW w:w="685" w:type="dxa"/>
          </w:tcPr>
          <w:p w14:paraId="10DCBAB2" w14:textId="77777777" w:rsidR="00295E78" w:rsidRDefault="00000000">
            <w:r>
              <w:t>519</w:t>
            </w:r>
          </w:p>
        </w:tc>
        <w:tc>
          <w:tcPr>
            <w:tcW w:w="1975" w:type="dxa"/>
          </w:tcPr>
          <w:p w14:paraId="7EF2F4D5" w14:textId="77777777" w:rsidR="00295E78" w:rsidRDefault="00000000">
            <w:r>
              <w:t>Pancake Sorting</w:t>
            </w:r>
          </w:p>
        </w:tc>
        <w:tc>
          <w:tcPr>
            <w:tcW w:w="6196" w:type="dxa"/>
          </w:tcPr>
          <w:p w14:paraId="49A79C18" w14:textId="77777777" w:rsidR="00295E78" w:rsidRDefault="00000000">
            <w:r>
              <w:t>https://leetcode.com/problems/pancake-sorting/</w:t>
            </w:r>
          </w:p>
        </w:tc>
      </w:tr>
      <w:tr w:rsidR="00295E78" w14:paraId="4F2AA20F" w14:textId="77777777" w:rsidTr="0079196B">
        <w:tc>
          <w:tcPr>
            <w:tcW w:w="685" w:type="dxa"/>
          </w:tcPr>
          <w:p w14:paraId="58851D58" w14:textId="77777777" w:rsidR="00295E78" w:rsidRDefault="00000000">
            <w:r>
              <w:t>520</w:t>
            </w:r>
          </w:p>
        </w:tc>
        <w:tc>
          <w:tcPr>
            <w:tcW w:w="1975" w:type="dxa"/>
          </w:tcPr>
          <w:p w14:paraId="05C39728" w14:textId="77777777" w:rsidR="00295E78" w:rsidRDefault="00000000">
            <w:r>
              <w:t>Powerful Integers</w:t>
            </w:r>
          </w:p>
        </w:tc>
        <w:tc>
          <w:tcPr>
            <w:tcW w:w="6196" w:type="dxa"/>
          </w:tcPr>
          <w:p w14:paraId="3B8A995F" w14:textId="77777777" w:rsidR="00295E78" w:rsidRDefault="00000000">
            <w:r>
              <w:t>https://leetcode.com/problems/powerful-integers/</w:t>
            </w:r>
          </w:p>
        </w:tc>
      </w:tr>
      <w:tr w:rsidR="00295E78" w14:paraId="3F73176B" w14:textId="77777777" w:rsidTr="0079196B">
        <w:tc>
          <w:tcPr>
            <w:tcW w:w="685" w:type="dxa"/>
          </w:tcPr>
          <w:p w14:paraId="3197FD68" w14:textId="77777777" w:rsidR="00295E78" w:rsidRDefault="00000000">
            <w:r>
              <w:t>521</w:t>
            </w:r>
          </w:p>
        </w:tc>
        <w:tc>
          <w:tcPr>
            <w:tcW w:w="1975" w:type="dxa"/>
          </w:tcPr>
          <w:p w14:paraId="2EE13E19" w14:textId="77777777" w:rsidR="00295E78" w:rsidRDefault="00000000">
            <w:r>
              <w:t>Flip Binary Tree To Match Preorder Traversal</w:t>
            </w:r>
          </w:p>
        </w:tc>
        <w:tc>
          <w:tcPr>
            <w:tcW w:w="6196" w:type="dxa"/>
          </w:tcPr>
          <w:p w14:paraId="12180B38" w14:textId="77777777" w:rsidR="00295E78" w:rsidRDefault="00000000">
            <w:r>
              <w:t>https://leetcode.com/problems/flip-binary-tree-to-match-preorder-traversal/</w:t>
            </w:r>
          </w:p>
        </w:tc>
      </w:tr>
      <w:tr w:rsidR="00295E78" w14:paraId="63BF2918" w14:textId="77777777" w:rsidTr="0079196B">
        <w:tc>
          <w:tcPr>
            <w:tcW w:w="685" w:type="dxa"/>
          </w:tcPr>
          <w:p w14:paraId="3D5646ED" w14:textId="77777777" w:rsidR="00295E78" w:rsidRDefault="00000000">
            <w:r>
              <w:t>522</w:t>
            </w:r>
          </w:p>
        </w:tc>
        <w:tc>
          <w:tcPr>
            <w:tcW w:w="1975" w:type="dxa"/>
          </w:tcPr>
          <w:p w14:paraId="31EBD0E2" w14:textId="77777777" w:rsidR="00295E78" w:rsidRDefault="00000000">
            <w:r>
              <w:t>K Closest Points to Origin</w:t>
            </w:r>
          </w:p>
        </w:tc>
        <w:tc>
          <w:tcPr>
            <w:tcW w:w="6196" w:type="dxa"/>
          </w:tcPr>
          <w:p w14:paraId="3EB93F53" w14:textId="77777777" w:rsidR="00295E78" w:rsidRDefault="00000000">
            <w:r>
              <w:t>https://leetcode.com/problems/k-closest-points-to-origin/</w:t>
            </w:r>
          </w:p>
        </w:tc>
      </w:tr>
      <w:tr w:rsidR="00295E78" w14:paraId="10967CE1" w14:textId="77777777" w:rsidTr="0079196B">
        <w:tc>
          <w:tcPr>
            <w:tcW w:w="685" w:type="dxa"/>
          </w:tcPr>
          <w:p w14:paraId="379864AC" w14:textId="77777777" w:rsidR="00295E78" w:rsidRDefault="00000000">
            <w:r>
              <w:t>523</w:t>
            </w:r>
          </w:p>
        </w:tc>
        <w:tc>
          <w:tcPr>
            <w:tcW w:w="1975" w:type="dxa"/>
          </w:tcPr>
          <w:p w14:paraId="6C5AE3FD" w14:textId="77777777" w:rsidR="00295E78" w:rsidRDefault="00000000">
            <w:r>
              <w:t>Subarray Sums Divisible by K</w:t>
            </w:r>
          </w:p>
        </w:tc>
        <w:tc>
          <w:tcPr>
            <w:tcW w:w="6196" w:type="dxa"/>
          </w:tcPr>
          <w:p w14:paraId="75E94204" w14:textId="77777777" w:rsidR="00295E78" w:rsidRDefault="00000000">
            <w:r>
              <w:t>https://leetcode.com/problems/subarray-sums-divisible-by-k/</w:t>
            </w:r>
          </w:p>
        </w:tc>
      </w:tr>
      <w:tr w:rsidR="00295E78" w14:paraId="6DFDC29F" w14:textId="77777777" w:rsidTr="0079196B">
        <w:tc>
          <w:tcPr>
            <w:tcW w:w="685" w:type="dxa"/>
          </w:tcPr>
          <w:p w14:paraId="78418D17" w14:textId="77777777" w:rsidR="00295E78" w:rsidRDefault="00000000">
            <w:r>
              <w:t>524</w:t>
            </w:r>
          </w:p>
        </w:tc>
        <w:tc>
          <w:tcPr>
            <w:tcW w:w="1975" w:type="dxa"/>
          </w:tcPr>
          <w:p w14:paraId="05CEA4E5" w14:textId="77777777" w:rsidR="00295E78" w:rsidRDefault="00000000">
            <w:r>
              <w:t>Longest Turbulent Subarray</w:t>
            </w:r>
          </w:p>
        </w:tc>
        <w:tc>
          <w:tcPr>
            <w:tcW w:w="6196" w:type="dxa"/>
          </w:tcPr>
          <w:p w14:paraId="63988A47" w14:textId="77777777" w:rsidR="00295E78" w:rsidRDefault="00000000">
            <w:r>
              <w:t>https://leetcode.com/problems/longest-turbulent-subarray/</w:t>
            </w:r>
          </w:p>
        </w:tc>
      </w:tr>
      <w:tr w:rsidR="00295E78" w14:paraId="728D1B2A" w14:textId="77777777" w:rsidTr="0079196B">
        <w:tc>
          <w:tcPr>
            <w:tcW w:w="685" w:type="dxa"/>
          </w:tcPr>
          <w:p w14:paraId="3B203F21" w14:textId="77777777" w:rsidR="00295E78" w:rsidRDefault="00000000">
            <w:r>
              <w:t>525</w:t>
            </w:r>
          </w:p>
        </w:tc>
        <w:tc>
          <w:tcPr>
            <w:tcW w:w="1975" w:type="dxa"/>
          </w:tcPr>
          <w:p w14:paraId="5F22A815" w14:textId="77777777" w:rsidR="00295E78" w:rsidRDefault="00000000">
            <w:r>
              <w:t>Distribute Coins in Binary Tree</w:t>
            </w:r>
          </w:p>
        </w:tc>
        <w:tc>
          <w:tcPr>
            <w:tcW w:w="6196" w:type="dxa"/>
          </w:tcPr>
          <w:p w14:paraId="4F971853" w14:textId="77777777" w:rsidR="00295E78" w:rsidRDefault="00000000">
            <w:r>
              <w:t>https://leetcode.com/problems/distribute-coins-in-binary-tree/</w:t>
            </w:r>
          </w:p>
        </w:tc>
      </w:tr>
      <w:tr w:rsidR="00295E78" w14:paraId="7FA7A0D3" w14:textId="77777777" w:rsidTr="0079196B">
        <w:tc>
          <w:tcPr>
            <w:tcW w:w="685" w:type="dxa"/>
          </w:tcPr>
          <w:p w14:paraId="2A58137E" w14:textId="77777777" w:rsidR="00295E78" w:rsidRDefault="00000000">
            <w:r>
              <w:t>526</w:t>
            </w:r>
          </w:p>
        </w:tc>
        <w:tc>
          <w:tcPr>
            <w:tcW w:w="1975" w:type="dxa"/>
          </w:tcPr>
          <w:p w14:paraId="0FF09EB8" w14:textId="77777777" w:rsidR="00295E78" w:rsidRDefault="00000000">
            <w:r>
              <w:t>Time Based Key-Value Store</w:t>
            </w:r>
          </w:p>
        </w:tc>
        <w:tc>
          <w:tcPr>
            <w:tcW w:w="6196" w:type="dxa"/>
          </w:tcPr>
          <w:p w14:paraId="1D05B96F" w14:textId="77777777" w:rsidR="00295E78" w:rsidRDefault="00000000">
            <w:r>
              <w:t>https://leetcode.com/problems/time-based-key-value-store/</w:t>
            </w:r>
          </w:p>
        </w:tc>
      </w:tr>
      <w:tr w:rsidR="00295E78" w14:paraId="55CC71B2" w14:textId="77777777" w:rsidTr="0079196B">
        <w:tc>
          <w:tcPr>
            <w:tcW w:w="685" w:type="dxa"/>
          </w:tcPr>
          <w:p w14:paraId="5CD1C61F" w14:textId="77777777" w:rsidR="00295E78" w:rsidRDefault="00000000">
            <w:r>
              <w:t>527</w:t>
            </w:r>
          </w:p>
        </w:tc>
        <w:tc>
          <w:tcPr>
            <w:tcW w:w="1975" w:type="dxa"/>
          </w:tcPr>
          <w:p w14:paraId="76AA7CAF" w14:textId="77777777" w:rsidR="00295E78" w:rsidRDefault="00000000">
            <w:r>
              <w:t>Minimum Cost For Tickets</w:t>
            </w:r>
          </w:p>
        </w:tc>
        <w:tc>
          <w:tcPr>
            <w:tcW w:w="6196" w:type="dxa"/>
          </w:tcPr>
          <w:p w14:paraId="057E3539" w14:textId="77777777" w:rsidR="00295E78" w:rsidRDefault="00000000">
            <w:r>
              <w:t>https://leetcode.com/problems/minimum-cost-for-tickets/</w:t>
            </w:r>
          </w:p>
        </w:tc>
      </w:tr>
      <w:tr w:rsidR="00295E78" w14:paraId="2FBC9EA7" w14:textId="77777777" w:rsidTr="0079196B">
        <w:tc>
          <w:tcPr>
            <w:tcW w:w="685" w:type="dxa"/>
          </w:tcPr>
          <w:p w14:paraId="1F329707" w14:textId="77777777" w:rsidR="00295E78" w:rsidRDefault="00000000">
            <w:r>
              <w:t>528</w:t>
            </w:r>
          </w:p>
        </w:tc>
        <w:tc>
          <w:tcPr>
            <w:tcW w:w="1975" w:type="dxa"/>
          </w:tcPr>
          <w:p w14:paraId="72D8A774" w14:textId="77777777" w:rsidR="00295E78" w:rsidRDefault="00000000">
            <w:r>
              <w:t>String Without AAA or BBB</w:t>
            </w:r>
          </w:p>
        </w:tc>
        <w:tc>
          <w:tcPr>
            <w:tcW w:w="6196" w:type="dxa"/>
          </w:tcPr>
          <w:p w14:paraId="7C9D0B04" w14:textId="77777777" w:rsidR="00295E78" w:rsidRDefault="00000000">
            <w:r>
              <w:t>https://leetcode.com/problems/string-without-aaa-or-bbb/</w:t>
            </w:r>
          </w:p>
        </w:tc>
      </w:tr>
      <w:tr w:rsidR="00295E78" w14:paraId="394DE552" w14:textId="77777777" w:rsidTr="0079196B">
        <w:tc>
          <w:tcPr>
            <w:tcW w:w="685" w:type="dxa"/>
          </w:tcPr>
          <w:p w14:paraId="721F2C6E" w14:textId="77777777" w:rsidR="00295E78" w:rsidRDefault="00000000">
            <w:r>
              <w:t>529</w:t>
            </w:r>
          </w:p>
        </w:tc>
        <w:tc>
          <w:tcPr>
            <w:tcW w:w="1975" w:type="dxa"/>
          </w:tcPr>
          <w:p w14:paraId="30F867E8" w14:textId="77777777" w:rsidR="00295E78" w:rsidRDefault="00000000">
            <w:r>
              <w:t>Sum of Even Numbers After Queries</w:t>
            </w:r>
          </w:p>
        </w:tc>
        <w:tc>
          <w:tcPr>
            <w:tcW w:w="6196" w:type="dxa"/>
          </w:tcPr>
          <w:p w14:paraId="44B6F125" w14:textId="77777777" w:rsidR="00295E78" w:rsidRDefault="00000000">
            <w:r>
              <w:t>https://leetcode.com/problems/sum-of-even-numbers-after-queries/</w:t>
            </w:r>
          </w:p>
        </w:tc>
      </w:tr>
      <w:tr w:rsidR="00295E78" w14:paraId="77C088A4" w14:textId="77777777" w:rsidTr="0079196B">
        <w:tc>
          <w:tcPr>
            <w:tcW w:w="685" w:type="dxa"/>
          </w:tcPr>
          <w:p w14:paraId="7C633C33" w14:textId="77777777" w:rsidR="00295E78" w:rsidRDefault="00000000">
            <w:r>
              <w:t>530</w:t>
            </w:r>
          </w:p>
        </w:tc>
        <w:tc>
          <w:tcPr>
            <w:tcW w:w="1975" w:type="dxa"/>
          </w:tcPr>
          <w:p w14:paraId="06096053" w14:textId="77777777" w:rsidR="00295E78" w:rsidRDefault="00000000">
            <w:r>
              <w:t>Interval List Intersections</w:t>
            </w:r>
          </w:p>
        </w:tc>
        <w:tc>
          <w:tcPr>
            <w:tcW w:w="6196" w:type="dxa"/>
          </w:tcPr>
          <w:p w14:paraId="30C103EE" w14:textId="77777777" w:rsidR="00295E78" w:rsidRDefault="00000000">
            <w:r>
              <w:t>https://leetcode.com/problems/interval-list-intersections/</w:t>
            </w:r>
          </w:p>
        </w:tc>
      </w:tr>
      <w:tr w:rsidR="00295E78" w14:paraId="27040293" w14:textId="77777777" w:rsidTr="0079196B">
        <w:tc>
          <w:tcPr>
            <w:tcW w:w="685" w:type="dxa"/>
          </w:tcPr>
          <w:p w14:paraId="3046EAD9" w14:textId="77777777" w:rsidR="00295E78" w:rsidRDefault="00000000">
            <w:r>
              <w:t>531</w:t>
            </w:r>
          </w:p>
        </w:tc>
        <w:tc>
          <w:tcPr>
            <w:tcW w:w="1975" w:type="dxa"/>
          </w:tcPr>
          <w:p w14:paraId="2BAC56A2" w14:textId="77777777" w:rsidR="00295E78" w:rsidRDefault="00000000">
            <w:r>
              <w:t>Smallest String Starting From Leaf</w:t>
            </w:r>
          </w:p>
        </w:tc>
        <w:tc>
          <w:tcPr>
            <w:tcW w:w="6196" w:type="dxa"/>
          </w:tcPr>
          <w:p w14:paraId="0D84497D" w14:textId="77777777" w:rsidR="00295E78" w:rsidRDefault="00000000">
            <w:r>
              <w:t>https://leetcode.com/problems/smallest-string-starting-from-leaf/</w:t>
            </w:r>
          </w:p>
        </w:tc>
      </w:tr>
      <w:tr w:rsidR="00295E78" w14:paraId="5AB3A458" w14:textId="77777777" w:rsidTr="0079196B">
        <w:tc>
          <w:tcPr>
            <w:tcW w:w="685" w:type="dxa"/>
          </w:tcPr>
          <w:p w14:paraId="5FE383CA" w14:textId="77777777" w:rsidR="00295E78" w:rsidRDefault="00000000">
            <w:r>
              <w:t>532</w:t>
            </w:r>
          </w:p>
        </w:tc>
        <w:tc>
          <w:tcPr>
            <w:tcW w:w="1975" w:type="dxa"/>
          </w:tcPr>
          <w:p w14:paraId="3643B3AD" w14:textId="77777777" w:rsidR="00295E78" w:rsidRDefault="00000000">
            <w:r>
              <w:t>Satisfiability of Equality Equations</w:t>
            </w:r>
          </w:p>
        </w:tc>
        <w:tc>
          <w:tcPr>
            <w:tcW w:w="6196" w:type="dxa"/>
          </w:tcPr>
          <w:p w14:paraId="5E50BEC6" w14:textId="77777777" w:rsidR="00295E78" w:rsidRDefault="00000000">
            <w:r>
              <w:t>https://leetcode.com/problems/satisfiability-of-equality-equations/</w:t>
            </w:r>
          </w:p>
        </w:tc>
      </w:tr>
      <w:tr w:rsidR="00295E78" w14:paraId="3B599E90" w14:textId="77777777" w:rsidTr="0079196B">
        <w:tc>
          <w:tcPr>
            <w:tcW w:w="685" w:type="dxa"/>
          </w:tcPr>
          <w:p w14:paraId="38B4ABD2" w14:textId="77777777" w:rsidR="00295E78" w:rsidRDefault="00000000">
            <w:r>
              <w:t>533</w:t>
            </w:r>
          </w:p>
        </w:tc>
        <w:tc>
          <w:tcPr>
            <w:tcW w:w="1975" w:type="dxa"/>
          </w:tcPr>
          <w:p w14:paraId="063067B1" w14:textId="77777777" w:rsidR="00295E78" w:rsidRDefault="00000000">
            <w:r>
              <w:t>Broken Calculator</w:t>
            </w:r>
          </w:p>
        </w:tc>
        <w:tc>
          <w:tcPr>
            <w:tcW w:w="6196" w:type="dxa"/>
          </w:tcPr>
          <w:p w14:paraId="0A06A0F5" w14:textId="77777777" w:rsidR="00295E78" w:rsidRDefault="00000000">
            <w:r>
              <w:t>https://leetcode.com/problems/broken-calculator/</w:t>
            </w:r>
          </w:p>
        </w:tc>
      </w:tr>
      <w:tr w:rsidR="00295E78" w14:paraId="206A30E1" w14:textId="77777777" w:rsidTr="0079196B">
        <w:tc>
          <w:tcPr>
            <w:tcW w:w="685" w:type="dxa"/>
          </w:tcPr>
          <w:p w14:paraId="7824BFB1" w14:textId="77777777" w:rsidR="00295E78" w:rsidRDefault="00000000">
            <w:r>
              <w:t>534</w:t>
            </w:r>
          </w:p>
        </w:tc>
        <w:tc>
          <w:tcPr>
            <w:tcW w:w="1975" w:type="dxa"/>
          </w:tcPr>
          <w:p w14:paraId="34DAF126" w14:textId="77777777" w:rsidR="00295E78" w:rsidRDefault="00000000">
            <w:r>
              <w:t>Rotting Oranges</w:t>
            </w:r>
          </w:p>
        </w:tc>
        <w:tc>
          <w:tcPr>
            <w:tcW w:w="6196" w:type="dxa"/>
          </w:tcPr>
          <w:p w14:paraId="4E61FE6B" w14:textId="77777777" w:rsidR="00295E78" w:rsidRDefault="00000000">
            <w:r>
              <w:t>https://leetcode.com/problems/rotting-oranges/</w:t>
            </w:r>
          </w:p>
        </w:tc>
      </w:tr>
      <w:tr w:rsidR="00295E78" w14:paraId="219C7882" w14:textId="77777777" w:rsidTr="0079196B">
        <w:tc>
          <w:tcPr>
            <w:tcW w:w="685" w:type="dxa"/>
          </w:tcPr>
          <w:p w14:paraId="24E1F1B2" w14:textId="77777777" w:rsidR="00295E78" w:rsidRDefault="00000000">
            <w:r>
              <w:t>535</w:t>
            </w:r>
          </w:p>
        </w:tc>
        <w:tc>
          <w:tcPr>
            <w:tcW w:w="1975" w:type="dxa"/>
          </w:tcPr>
          <w:p w14:paraId="0B01F7DC" w14:textId="77777777" w:rsidR="00295E78" w:rsidRDefault="00000000">
            <w:r>
              <w:t>Maximum Binary Tree II</w:t>
            </w:r>
          </w:p>
        </w:tc>
        <w:tc>
          <w:tcPr>
            <w:tcW w:w="6196" w:type="dxa"/>
          </w:tcPr>
          <w:p w14:paraId="658E5D41" w14:textId="77777777" w:rsidR="00295E78" w:rsidRDefault="00000000">
            <w:r>
              <w:t>https://leetcode.com/problems/maximum-binary-tree-ii/</w:t>
            </w:r>
          </w:p>
        </w:tc>
      </w:tr>
      <w:tr w:rsidR="00295E78" w14:paraId="73FBC6D9" w14:textId="77777777" w:rsidTr="0079196B">
        <w:tc>
          <w:tcPr>
            <w:tcW w:w="685" w:type="dxa"/>
          </w:tcPr>
          <w:p w14:paraId="0AC7CA4D" w14:textId="77777777" w:rsidR="00295E78" w:rsidRDefault="00000000">
            <w:r>
              <w:t>536</w:t>
            </w:r>
          </w:p>
        </w:tc>
        <w:tc>
          <w:tcPr>
            <w:tcW w:w="1975" w:type="dxa"/>
          </w:tcPr>
          <w:p w14:paraId="2DA8B2DB" w14:textId="77777777" w:rsidR="00295E78" w:rsidRDefault="00000000">
            <w:r>
              <w:t>Check If Word Is Valid After Substitutions</w:t>
            </w:r>
          </w:p>
        </w:tc>
        <w:tc>
          <w:tcPr>
            <w:tcW w:w="6196" w:type="dxa"/>
          </w:tcPr>
          <w:p w14:paraId="3BE24EF4" w14:textId="77777777" w:rsidR="00295E78" w:rsidRDefault="00000000">
            <w:r>
              <w:t>https://leetcode.com/problems/check-if-word-is-valid-after-substitutions/</w:t>
            </w:r>
          </w:p>
        </w:tc>
      </w:tr>
      <w:tr w:rsidR="00295E78" w14:paraId="11DBDC60" w14:textId="77777777" w:rsidTr="0079196B">
        <w:tc>
          <w:tcPr>
            <w:tcW w:w="685" w:type="dxa"/>
          </w:tcPr>
          <w:p w14:paraId="1D08555D" w14:textId="77777777" w:rsidR="00295E78" w:rsidRDefault="00000000">
            <w:r>
              <w:t>537</w:t>
            </w:r>
          </w:p>
        </w:tc>
        <w:tc>
          <w:tcPr>
            <w:tcW w:w="1975" w:type="dxa"/>
          </w:tcPr>
          <w:p w14:paraId="63BFA53A" w14:textId="77777777" w:rsidR="00295E78" w:rsidRDefault="00000000">
            <w:r>
              <w:t>Max Consecutive Ones III</w:t>
            </w:r>
          </w:p>
        </w:tc>
        <w:tc>
          <w:tcPr>
            <w:tcW w:w="6196" w:type="dxa"/>
          </w:tcPr>
          <w:p w14:paraId="4A32971C" w14:textId="77777777" w:rsidR="00295E78" w:rsidRDefault="00000000">
            <w:r>
              <w:t>https://leetcode.com/problems/max-consecutive-ones-iii/</w:t>
            </w:r>
          </w:p>
        </w:tc>
      </w:tr>
      <w:tr w:rsidR="00295E78" w14:paraId="2B76A6E7" w14:textId="77777777" w:rsidTr="0079196B">
        <w:tc>
          <w:tcPr>
            <w:tcW w:w="685" w:type="dxa"/>
          </w:tcPr>
          <w:p w14:paraId="3AA20220" w14:textId="77777777" w:rsidR="00295E78" w:rsidRDefault="00000000">
            <w:r>
              <w:t>538</w:t>
            </w:r>
          </w:p>
        </w:tc>
        <w:tc>
          <w:tcPr>
            <w:tcW w:w="1975" w:type="dxa"/>
          </w:tcPr>
          <w:p w14:paraId="743868C1" w14:textId="77777777" w:rsidR="00295E78" w:rsidRDefault="00000000">
            <w:r>
              <w:t>Clumsy Factorial</w:t>
            </w:r>
          </w:p>
        </w:tc>
        <w:tc>
          <w:tcPr>
            <w:tcW w:w="6196" w:type="dxa"/>
          </w:tcPr>
          <w:p w14:paraId="331799DE" w14:textId="77777777" w:rsidR="00295E78" w:rsidRDefault="00000000">
            <w:r>
              <w:t>https://leetcode.com/problems/clumsy-factorial/</w:t>
            </w:r>
          </w:p>
        </w:tc>
      </w:tr>
      <w:tr w:rsidR="00295E78" w14:paraId="6B06E3C2" w14:textId="77777777" w:rsidTr="0079196B">
        <w:tc>
          <w:tcPr>
            <w:tcW w:w="685" w:type="dxa"/>
          </w:tcPr>
          <w:p w14:paraId="01EDA9D0" w14:textId="77777777" w:rsidR="00295E78" w:rsidRDefault="00000000">
            <w:r>
              <w:t>539</w:t>
            </w:r>
          </w:p>
        </w:tc>
        <w:tc>
          <w:tcPr>
            <w:tcW w:w="1975" w:type="dxa"/>
          </w:tcPr>
          <w:p w14:paraId="15984564" w14:textId="77777777" w:rsidR="00295E78" w:rsidRDefault="00000000">
            <w:r>
              <w:t>Minimum Domino Rotations For Equal Row</w:t>
            </w:r>
          </w:p>
        </w:tc>
        <w:tc>
          <w:tcPr>
            <w:tcW w:w="6196" w:type="dxa"/>
          </w:tcPr>
          <w:p w14:paraId="0DAAC2FC" w14:textId="77777777" w:rsidR="00295E78" w:rsidRDefault="00000000">
            <w:r>
              <w:t>https://leetcode.com/problems/minimum-domino-rotations-for-equal-row/</w:t>
            </w:r>
          </w:p>
        </w:tc>
      </w:tr>
      <w:tr w:rsidR="00295E78" w14:paraId="58CA172D" w14:textId="77777777" w:rsidTr="0079196B">
        <w:tc>
          <w:tcPr>
            <w:tcW w:w="685" w:type="dxa"/>
          </w:tcPr>
          <w:p w14:paraId="025C7BBF" w14:textId="77777777" w:rsidR="00295E78" w:rsidRDefault="00000000">
            <w:r>
              <w:t>540</w:t>
            </w:r>
          </w:p>
        </w:tc>
        <w:tc>
          <w:tcPr>
            <w:tcW w:w="1975" w:type="dxa"/>
          </w:tcPr>
          <w:p w14:paraId="31040203" w14:textId="77777777" w:rsidR="00295E78" w:rsidRDefault="00000000">
            <w:r>
              <w:t>Construct Binary Search Tree from Preorder Traversal</w:t>
            </w:r>
          </w:p>
        </w:tc>
        <w:tc>
          <w:tcPr>
            <w:tcW w:w="6196" w:type="dxa"/>
          </w:tcPr>
          <w:p w14:paraId="01CE0CB4" w14:textId="77777777" w:rsidR="00295E78" w:rsidRDefault="00000000">
            <w:r>
              <w:t>https://leetcode.com/problems/construct-binary-search-tree-from-preorder-traversal/</w:t>
            </w:r>
          </w:p>
        </w:tc>
      </w:tr>
      <w:tr w:rsidR="00295E78" w14:paraId="72088A00" w14:textId="77777777" w:rsidTr="0079196B">
        <w:tc>
          <w:tcPr>
            <w:tcW w:w="685" w:type="dxa"/>
          </w:tcPr>
          <w:p w14:paraId="5BE8059F" w14:textId="77777777" w:rsidR="00295E78" w:rsidRDefault="00000000">
            <w:r>
              <w:t>541</w:t>
            </w:r>
          </w:p>
        </w:tc>
        <w:tc>
          <w:tcPr>
            <w:tcW w:w="1975" w:type="dxa"/>
          </w:tcPr>
          <w:p w14:paraId="6F2C814C" w14:textId="77777777" w:rsidR="00295E78" w:rsidRDefault="00000000">
            <w:r>
              <w:t>Pairs of Songs With Total Durations Divisible by 60</w:t>
            </w:r>
          </w:p>
        </w:tc>
        <w:tc>
          <w:tcPr>
            <w:tcW w:w="6196" w:type="dxa"/>
          </w:tcPr>
          <w:p w14:paraId="196926F7" w14:textId="77777777" w:rsidR="00295E78" w:rsidRDefault="00000000">
            <w:r>
              <w:t>https://leetcode.com/problems/pairs-of-songs-with-total-durations-divisible-by-60/</w:t>
            </w:r>
          </w:p>
        </w:tc>
      </w:tr>
      <w:tr w:rsidR="00295E78" w14:paraId="64C40D5D" w14:textId="77777777" w:rsidTr="0079196B">
        <w:tc>
          <w:tcPr>
            <w:tcW w:w="685" w:type="dxa"/>
          </w:tcPr>
          <w:p w14:paraId="4CA30BA6" w14:textId="77777777" w:rsidR="00295E78" w:rsidRDefault="00000000">
            <w:r>
              <w:t>542</w:t>
            </w:r>
          </w:p>
        </w:tc>
        <w:tc>
          <w:tcPr>
            <w:tcW w:w="1975" w:type="dxa"/>
          </w:tcPr>
          <w:p w14:paraId="2602BDA4" w14:textId="77777777" w:rsidR="00295E78" w:rsidRDefault="00000000">
            <w:r>
              <w:t>Capacity To Ship Packages Within D Days</w:t>
            </w:r>
          </w:p>
        </w:tc>
        <w:tc>
          <w:tcPr>
            <w:tcW w:w="6196" w:type="dxa"/>
          </w:tcPr>
          <w:p w14:paraId="52320A5A" w14:textId="77777777" w:rsidR="00295E78" w:rsidRDefault="00000000">
            <w:r>
              <w:t>https://leetcode.com/problems/capacity-to-ship-packages-within-d-days/</w:t>
            </w:r>
          </w:p>
        </w:tc>
      </w:tr>
      <w:tr w:rsidR="00295E78" w14:paraId="1D9B3647" w14:textId="77777777" w:rsidTr="0079196B">
        <w:tc>
          <w:tcPr>
            <w:tcW w:w="685" w:type="dxa"/>
          </w:tcPr>
          <w:p w14:paraId="50418D7D" w14:textId="77777777" w:rsidR="00295E78" w:rsidRDefault="00000000">
            <w:r>
              <w:t>543</w:t>
            </w:r>
          </w:p>
        </w:tc>
        <w:tc>
          <w:tcPr>
            <w:tcW w:w="1975" w:type="dxa"/>
          </w:tcPr>
          <w:p w14:paraId="7DDDD30B" w14:textId="77777777" w:rsidR="00295E78" w:rsidRDefault="00000000">
            <w:r>
              <w:t>Best Sightseeing Pair</w:t>
            </w:r>
          </w:p>
        </w:tc>
        <w:tc>
          <w:tcPr>
            <w:tcW w:w="6196" w:type="dxa"/>
          </w:tcPr>
          <w:p w14:paraId="41F636A5" w14:textId="77777777" w:rsidR="00295E78" w:rsidRDefault="00000000">
            <w:r>
              <w:t>https://leetcode.com/problems/best-sightseeing-pair/</w:t>
            </w:r>
          </w:p>
        </w:tc>
      </w:tr>
      <w:tr w:rsidR="00295E78" w14:paraId="27C1E51F" w14:textId="77777777" w:rsidTr="0079196B">
        <w:tc>
          <w:tcPr>
            <w:tcW w:w="685" w:type="dxa"/>
          </w:tcPr>
          <w:p w14:paraId="667E0F91" w14:textId="77777777" w:rsidR="00295E78" w:rsidRDefault="00000000">
            <w:r>
              <w:t>544</w:t>
            </w:r>
          </w:p>
        </w:tc>
        <w:tc>
          <w:tcPr>
            <w:tcW w:w="1975" w:type="dxa"/>
          </w:tcPr>
          <w:p w14:paraId="0D281C59" w14:textId="77777777" w:rsidR="00295E78" w:rsidRDefault="00000000">
            <w:r>
              <w:t>Smallest Integer Divisible by K</w:t>
            </w:r>
          </w:p>
        </w:tc>
        <w:tc>
          <w:tcPr>
            <w:tcW w:w="6196" w:type="dxa"/>
          </w:tcPr>
          <w:p w14:paraId="56D440AC" w14:textId="77777777" w:rsidR="00295E78" w:rsidRDefault="00000000">
            <w:r>
              <w:t>https://leetcode.com/problems/smallest-integer-divisible-by-k/</w:t>
            </w:r>
          </w:p>
        </w:tc>
      </w:tr>
      <w:tr w:rsidR="00295E78" w14:paraId="3AF3AF13" w14:textId="77777777" w:rsidTr="0079196B">
        <w:tc>
          <w:tcPr>
            <w:tcW w:w="685" w:type="dxa"/>
          </w:tcPr>
          <w:p w14:paraId="547F998C" w14:textId="77777777" w:rsidR="00295E78" w:rsidRDefault="00000000">
            <w:r>
              <w:t>545</w:t>
            </w:r>
          </w:p>
        </w:tc>
        <w:tc>
          <w:tcPr>
            <w:tcW w:w="1975" w:type="dxa"/>
          </w:tcPr>
          <w:p w14:paraId="3E326E0B" w14:textId="77777777" w:rsidR="00295E78" w:rsidRDefault="00000000">
            <w:r>
              <w:t>Binary String With Substrings Representing 1 To N</w:t>
            </w:r>
          </w:p>
        </w:tc>
        <w:tc>
          <w:tcPr>
            <w:tcW w:w="6196" w:type="dxa"/>
          </w:tcPr>
          <w:p w14:paraId="2FB48233" w14:textId="77777777" w:rsidR="00295E78" w:rsidRDefault="00000000">
            <w:r>
              <w:t>https://leetcode.com/problems/binary-string-with-substrings-representing-1-to-n/</w:t>
            </w:r>
          </w:p>
        </w:tc>
      </w:tr>
      <w:tr w:rsidR="00295E78" w14:paraId="255353B0" w14:textId="77777777" w:rsidTr="0079196B">
        <w:tc>
          <w:tcPr>
            <w:tcW w:w="685" w:type="dxa"/>
          </w:tcPr>
          <w:p w14:paraId="31904FDC" w14:textId="77777777" w:rsidR="00295E78" w:rsidRDefault="00000000">
            <w:r>
              <w:t>546</w:t>
            </w:r>
          </w:p>
        </w:tc>
        <w:tc>
          <w:tcPr>
            <w:tcW w:w="1975" w:type="dxa"/>
          </w:tcPr>
          <w:p w14:paraId="08546A3D" w14:textId="77777777" w:rsidR="00295E78" w:rsidRDefault="00000000">
            <w:r>
              <w:t>Convert to Base -2</w:t>
            </w:r>
          </w:p>
        </w:tc>
        <w:tc>
          <w:tcPr>
            <w:tcW w:w="6196" w:type="dxa"/>
          </w:tcPr>
          <w:p w14:paraId="297C6C4B" w14:textId="77777777" w:rsidR="00295E78" w:rsidRDefault="00000000">
            <w:r>
              <w:t>https://leetcode.com/problems/convert-to-base-2/</w:t>
            </w:r>
          </w:p>
        </w:tc>
      </w:tr>
      <w:tr w:rsidR="00295E78" w14:paraId="528FB89C" w14:textId="77777777" w:rsidTr="0079196B">
        <w:tc>
          <w:tcPr>
            <w:tcW w:w="685" w:type="dxa"/>
          </w:tcPr>
          <w:p w14:paraId="08BE43A2" w14:textId="77777777" w:rsidR="00295E78" w:rsidRDefault="00000000">
            <w:r>
              <w:t>547</w:t>
            </w:r>
          </w:p>
        </w:tc>
        <w:tc>
          <w:tcPr>
            <w:tcW w:w="1975" w:type="dxa"/>
          </w:tcPr>
          <w:p w14:paraId="06355647" w14:textId="77777777" w:rsidR="00295E78" w:rsidRDefault="00000000">
            <w:r>
              <w:t>Next Greater Node In Linked List</w:t>
            </w:r>
          </w:p>
        </w:tc>
        <w:tc>
          <w:tcPr>
            <w:tcW w:w="6196" w:type="dxa"/>
          </w:tcPr>
          <w:p w14:paraId="473B8CA7" w14:textId="77777777" w:rsidR="00295E78" w:rsidRDefault="00000000">
            <w:r>
              <w:t>https://leetcode.com/problems/next-greater-node-in-linked-list/</w:t>
            </w:r>
          </w:p>
        </w:tc>
      </w:tr>
      <w:tr w:rsidR="00295E78" w14:paraId="051CA384" w14:textId="77777777" w:rsidTr="0079196B">
        <w:tc>
          <w:tcPr>
            <w:tcW w:w="685" w:type="dxa"/>
          </w:tcPr>
          <w:p w14:paraId="6EAA1F9F" w14:textId="77777777" w:rsidR="00295E78" w:rsidRDefault="00000000">
            <w:r>
              <w:t>548</w:t>
            </w:r>
          </w:p>
        </w:tc>
        <w:tc>
          <w:tcPr>
            <w:tcW w:w="1975" w:type="dxa"/>
          </w:tcPr>
          <w:p w14:paraId="0F8C06A2" w14:textId="77777777" w:rsidR="00295E78" w:rsidRDefault="00000000">
            <w:r>
              <w:t>Number of Enclaves</w:t>
            </w:r>
          </w:p>
        </w:tc>
        <w:tc>
          <w:tcPr>
            <w:tcW w:w="6196" w:type="dxa"/>
          </w:tcPr>
          <w:p w14:paraId="09E72FAD" w14:textId="77777777" w:rsidR="00295E78" w:rsidRDefault="00000000">
            <w:r>
              <w:t>https://leetcode.com/problems/number-of-enclaves/</w:t>
            </w:r>
          </w:p>
        </w:tc>
      </w:tr>
      <w:tr w:rsidR="00295E78" w14:paraId="3E37979A" w14:textId="77777777" w:rsidTr="0079196B">
        <w:tc>
          <w:tcPr>
            <w:tcW w:w="685" w:type="dxa"/>
          </w:tcPr>
          <w:p w14:paraId="36B9C41D" w14:textId="77777777" w:rsidR="00295E78" w:rsidRDefault="00000000">
            <w:r>
              <w:t>549</w:t>
            </w:r>
          </w:p>
        </w:tc>
        <w:tc>
          <w:tcPr>
            <w:tcW w:w="1975" w:type="dxa"/>
          </w:tcPr>
          <w:p w14:paraId="0FA5591D" w14:textId="77777777" w:rsidR="00295E78" w:rsidRDefault="00000000">
            <w:r>
              <w:t>Camelcase Matching</w:t>
            </w:r>
          </w:p>
        </w:tc>
        <w:tc>
          <w:tcPr>
            <w:tcW w:w="6196" w:type="dxa"/>
          </w:tcPr>
          <w:p w14:paraId="55587970" w14:textId="77777777" w:rsidR="00295E78" w:rsidRDefault="00000000">
            <w:r>
              <w:t>https://leetcode.com/problems/camelcase-matching/</w:t>
            </w:r>
          </w:p>
        </w:tc>
      </w:tr>
      <w:tr w:rsidR="00295E78" w14:paraId="2CB4EC06" w14:textId="77777777" w:rsidTr="0079196B">
        <w:tc>
          <w:tcPr>
            <w:tcW w:w="685" w:type="dxa"/>
          </w:tcPr>
          <w:p w14:paraId="75BFC795" w14:textId="77777777" w:rsidR="00295E78" w:rsidRDefault="00000000">
            <w:r>
              <w:t>550</w:t>
            </w:r>
          </w:p>
        </w:tc>
        <w:tc>
          <w:tcPr>
            <w:tcW w:w="1975" w:type="dxa"/>
          </w:tcPr>
          <w:p w14:paraId="59589AC2" w14:textId="77777777" w:rsidR="00295E78" w:rsidRDefault="00000000">
            <w:r>
              <w:t>Video Stitching</w:t>
            </w:r>
          </w:p>
        </w:tc>
        <w:tc>
          <w:tcPr>
            <w:tcW w:w="6196" w:type="dxa"/>
          </w:tcPr>
          <w:p w14:paraId="3735F997" w14:textId="77777777" w:rsidR="00295E78" w:rsidRDefault="00000000">
            <w:r>
              <w:t>https://leetcode.com/problems/video-stitching/</w:t>
            </w:r>
          </w:p>
        </w:tc>
      </w:tr>
      <w:tr w:rsidR="00295E78" w14:paraId="26F363F0" w14:textId="77777777" w:rsidTr="0079196B">
        <w:tc>
          <w:tcPr>
            <w:tcW w:w="685" w:type="dxa"/>
          </w:tcPr>
          <w:p w14:paraId="33CF77AD" w14:textId="77777777" w:rsidR="00295E78" w:rsidRDefault="00000000">
            <w:r>
              <w:t>551</w:t>
            </w:r>
          </w:p>
        </w:tc>
        <w:tc>
          <w:tcPr>
            <w:tcW w:w="1975" w:type="dxa"/>
          </w:tcPr>
          <w:p w14:paraId="392EE4FD" w14:textId="77777777" w:rsidR="00295E78" w:rsidRDefault="00000000">
            <w:r>
              <w:t>Maximum Difference Between Node and Ancestor</w:t>
            </w:r>
          </w:p>
        </w:tc>
        <w:tc>
          <w:tcPr>
            <w:tcW w:w="6196" w:type="dxa"/>
          </w:tcPr>
          <w:p w14:paraId="5713A024" w14:textId="77777777" w:rsidR="00295E78" w:rsidRDefault="00000000">
            <w:r>
              <w:t>https://leetcode.com/problems/maximum-difference-between-node-and-ancestor/</w:t>
            </w:r>
          </w:p>
        </w:tc>
      </w:tr>
      <w:tr w:rsidR="00295E78" w14:paraId="6F2DB746" w14:textId="77777777" w:rsidTr="0079196B">
        <w:tc>
          <w:tcPr>
            <w:tcW w:w="685" w:type="dxa"/>
          </w:tcPr>
          <w:p w14:paraId="624DC660" w14:textId="77777777" w:rsidR="00295E78" w:rsidRDefault="00000000">
            <w:r>
              <w:t>552</w:t>
            </w:r>
          </w:p>
        </w:tc>
        <w:tc>
          <w:tcPr>
            <w:tcW w:w="1975" w:type="dxa"/>
          </w:tcPr>
          <w:p w14:paraId="5CC0490F" w14:textId="77777777" w:rsidR="00295E78" w:rsidRDefault="00000000">
            <w:r>
              <w:t>Longest Arithmetic Subsequence</w:t>
            </w:r>
          </w:p>
        </w:tc>
        <w:tc>
          <w:tcPr>
            <w:tcW w:w="6196" w:type="dxa"/>
          </w:tcPr>
          <w:p w14:paraId="57BFABC6" w14:textId="77777777" w:rsidR="00295E78" w:rsidRDefault="00000000">
            <w:r>
              <w:t>https://leetcode.com/problems/longest-arithmetic-subsequence/</w:t>
            </w:r>
          </w:p>
        </w:tc>
      </w:tr>
      <w:tr w:rsidR="00295E78" w14:paraId="08794C91" w14:textId="77777777" w:rsidTr="0079196B">
        <w:tc>
          <w:tcPr>
            <w:tcW w:w="685" w:type="dxa"/>
          </w:tcPr>
          <w:p w14:paraId="47DCEB4B" w14:textId="77777777" w:rsidR="00295E78" w:rsidRDefault="00000000">
            <w:r>
              <w:t>553</w:t>
            </w:r>
          </w:p>
        </w:tc>
        <w:tc>
          <w:tcPr>
            <w:tcW w:w="1975" w:type="dxa"/>
          </w:tcPr>
          <w:p w14:paraId="013B879F" w14:textId="77777777" w:rsidR="00295E78" w:rsidRDefault="00000000">
            <w:r>
              <w:t>Two City Scheduling</w:t>
            </w:r>
          </w:p>
        </w:tc>
        <w:tc>
          <w:tcPr>
            <w:tcW w:w="6196" w:type="dxa"/>
          </w:tcPr>
          <w:p w14:paraId="63CE9D66" w14:textId="77777777" w:rsidR="00295E78" w:rsidRDefault="00000000">
            <w:r>
              <w:t>https://leetcode.com/problems/two-city-scheduling/</w:t>
            </w:r>
          </w:p>
        </w:tc>
      </w:tr>
      <w:tr w:rsidR="00295E78" w14:paraId="759503A2" w14:textId="77777777" w:rsidTr="0079196B">
        <w:tc>
          <w:tcPr>
            <w:tcW w:w="685" w:type="dxa"/>
          </w:tcPr>
          <w:p w14:paraId="307B14F1" w14:textId="77777777" w:rsidR="00295E78" w:rsidRDefault="00000000">
            <w:r>
              <w:t>554</w:t>
            </w:r>
          </w:p>
        </w:tc>
        <w:tc>
          <w:tcPr>
            <w:tcW w:w="1975" w:type="dxa"/>
          </w:tcPr>
          <w:p w14:paraId="7CDF3937" w14:textId="77777777" w:rsidR="00295E78" w:rsidRDefault="00000000">
            <w:r>
              <w:t>Maximum Sum of Two Non-Overlapping Subarrays</w:t>
            </w:r>
          </w:p>
        </w:tc>
        <w:tc>
          <w:tcPr>
            <w:tcW w:w="6196" w:type="dxa"/>
          </w:tcPr>
          <w:p w14:paraId="1AA2E0C1" w14:textId="77777777" w:rsidR="00295E78" w:rsidRDefault="00000000">
            <w:r>
              <w:t>https://leetcode.com/problems/maximum-sum-of-two-non-overlapping-subarrays/</w:t>
            </w:r>
          </w:p>
        </w:tc>
      </w:tr>
      <w:tr w:rsidR="00295E78" w14:paraId="5E1F07C5" w14:textId="77777777" w:rsidTr="0079196B">
        <w:tc>
          <w:tcPr>
            <w:tcW w:w="685" w:type="dxa"/>
          </w:tcPr>
          <w:p w14:paraId="70B94E8B" w14:textId="77777777" w:rsidR="00295E78" w:rsidRDefault="00000000">
            <w:r>
              <w:t>555</w:t>
            </w:r>
          </w:p>
        </w:tc>
        <w:tc>
          <w:tcPr>
            <w:tcW w:w="1975" w:type="dxa"/>
          </w:tcPr>
          <w:p w14:paraId="10070B88" w14:textId="77777777" w:rsidR="00295E78" w:rsidRDefault="00000000">
            <w:r>
              <w:t>Moving Stones Until Consecutive</w:t>
            </w:r>
          </w:p>
        </w:tc>
        <w:tc>
          <w:tcPr>
            <w:tcW w:w="6196" w:type="dxa"/>
          </w:tcPr>
          <w:p w14:paraId="79521C92" w14:textId="77777777" w:rsidR="00295E78" w:rsidRDefault="00000000">
            <w:r>
              <w:t>https://leetcode.com/problems/moving-stones-until-consecutive/</w:t>
            </w:r>
          </w:p>
        </w:tc>
      </w:tr>
      <w:tr w:rsidR="00295E78" w14:paraId="2F7D46C9" w14:textId="77777777" w:rsidTr="0079196B">
        <w:tc>
          <w:tcPr>
            <w:tcW w:w="685" w:type="dxa"/>
          </w:tcPr>
          <w:p w14:paraId="6779FEC9" w14:textId="77777777" w:rsidR="00295E78" w:rsidRDefault="00000000">
            <w:r>
              <w:t>556</w:t>
            </w:r>
          </w:p>
        </w:tc>
        <w:tc>
          <w:tcPr>
            <w:tcW w:w="1975" w:type="dxa"/>
          </w:tcPr>
          <w:p w14:paraId="4E304647" w14:textId="77777777" w:rsidR="00295E78" w:rsidRDefault="00000000">
            <w:r>
              <w:t>Coloring A Border</w:t>
            </w:r>
          </w:p>
        </w:tc>
        <w:tc>
          <w:tcPr>
            <w:tcW w:w="6196" w:type="dxa"/>
          </w:tcPr>
          <w:p w14:paraId="2D04E2CB" w14:textId="77777777" w:rsidR="00295E78" w:rsidRDefault="00000000">
            <w:r>
              <w:t>https://leetcode.com/problems/coloring-a-border/</w:t>
            </w:r>
          </w:p>
        </w:tc>
      </w:tr>
      <w:tr w:rsidR="00295E78" w14:paraId="12F3FAC4" w14:textId="77777777" w:rsidTr="0079196B">
        <w:tc>
          <w:tcPr>
            <w:tcW w:w="685" w:type="dxa"/>
          </w:tcPr>
          <w:p w14:paraId="741159F8" w14:textId="77777777" w:rsidR="00295E78" w:rsidRDefault="00000000">
            <w:r>
              <w:t>557</w:t>
            </w:r>
          </w:p>
        </w:tc>
        <w:tc>
          <w:tcPr>
            <w:tcW w:w="1975" w:type="dxa"/>
          </w:tcPr>
          <w:p w14:paraId="58B56DD6" w14:textId="77777777" w:rsidR="00295E78" w:rsidRDefault="00000000">
            <w:r>
              <w:t>Uncrossed Lines</w:t>
            </w:r>
          </w:p>
        </w:tc>
        <w:tc>
          <w:tcPr>
            <w:tcW w:w="6196" w:type="dxa"/>
          </w:tcPr>
          <w:p w14:paraId="43439690" w14:textId="77777777" w:rsidR="00295E78" w:rsidRDefault="00000000">
            <w:r>
              <w:t>https://leetcode.com/problems/uncrossed-lines/</w:t>
            </w:r>
          </w:p>
        </w:tc>
      </w:tr>
      <w:tr w:rsidR="00295E78" w14:paraId="0A5FD87F" w14:textId="77777777" w:rsidTr="0079196B">
        <w:tc>
          <w:tcPr>
            <w:tcW w:w="685" w:type="dxa"/>
          </w:tcPr>
          <w:p w14:paraId="34E7EC9F" w14:textId="77777777" w:rsidR="00295E78" w:rsidRDefault="00000000">
            <w:r>
              <w:t>558</w:t>
            </w:r>
          </w:p>
        </w:tc>
        <w:tc>
          <w:tcPr>
            <w:tcW w:w="1975" w:type="dxa"/>
          </w:tcPr>
          <w:p w14:paraId="406D6B2D" w14:textId="77777777" w:rsidR="00295E78" w:rsidRDefault="00000000">
            <w:r>
              <w:t>Binary Search Tree to Greater Sum Tree</w:t>
            </w:r>
          </w:p>
        </w:tc>
        <w:tc>
          <w:tcPr>
            <w:tcW w:w="6196" w:type="dxa"/>
          </w:tcPr>
          <w:p w14:paraId="40B567E7" w14:textId="77777777" w:rsidR="00295E78" w:rsidRDefault="00000000">
            <w:r>
              <w:t>https://leetcode.com/problems/binary-search-tree-to-greater-sum-tree/</w:t>
            </w:r>
          </w:p>
        </w:tc>
      </w:tr>
      <w:tr w:rsidR="00295E78" w14:paraId="0A053B88" w14:textId="77777777" w:rsidTr="0079196B">
        <w:tc>
          <w:tcPr>
            <w:tcW w:w="685" w:type="dxa"/>
          </w:tcPr>
          <w:p w14:paraId="1A012FDE" w14:textId="77777777" w:rsidR="00295E78" w:rsidRDefault="00000000">
            <w:r>
              <w:t>559</w:t>
            </w:r>
          </w:p>
        </w:tc>
        <w:tc>
          <w:tcPr>
            <w:tcW w:w="1975" w:type="dxa"/>
          </w:tcPr>
          <w:p w14:paraId="3A96262D" w14:textId="77777777" w:rsidR="00295E78" w:rsidRDefault="00000000">
            <w:r>
              <w:t>Minimum Score Triangulation of Polygon</w:t>
            </w:r>
          </w:p>
        </w:tc>
        <w:tc>
          <w:tcPr>
            <w:tcW w:w="6196" w:type="dxa"/>
          </w:tcPr>
          <w:p w14:paraId="2D434D9D" w14:textId="77777777" w:rsidR="00295E78" w:rsidRDefault="00000000">
            <w:r>
              <w:t>https://leetcode.com/problems/minimum-score-triangulation-of-polygon/</w:t>
            </w:r>
          </w:p>
        </w:tc>
      </w:tr>
      <w:tr w:rsidR="00295E78" w14:paraId="25671622" w14:textId="77777777" w:rsidTr="0079196B">
        <w:tc>
          <w:tcPr>
            <w:tcW w:w="685" w:type="dxa"/>
          </w:tcPr>
          <w:p w14:paraId="05C98C6D" w14:textId="77777777" w:rsidR="00295E78" w:rsidRDefault="00000000">
            <w:r>
              <w:t>560</w:t>
            </w:r>
          </w:p>
        </w:tc>
        <w:tc>
          <w:tcPr>
            <w:tcW w:w="1975" w:type="dxa"/>
          </w:tcPr>
          <w:p w14:paraId="201CF808" w14:textId="77777777" w:rsidR="00295E78" w:rsidRDefault="00000000">
            <w:r>
              <w:t>Moving Stones Until Consecutive II</w:t>
            </w:r>
          </w:p>
        </w:tc>
        <w:tc>
          <w:tcPr>
            <w:tcW w:w="6196" w:type="dxa"/>
          </w:tcPr>
          <w:p w14:paraId="12641ADC" w14:textId="77777777" w:rsidR="00295E78" w:rsidRDefault="00000000">
            <w:r>
              <w:t>https://leetcode.com/problems/moving-stones-until-consecutive-ii/</w:t>
            </w:r>
          </w:p>
        </w:tc>
      </w:tr>
      <w:tr w:rsidR="00295E78" w14:paraId="1325BE42" w14:textId="77777777" w:rsidTr="0079196B">
        <w:tc>
          <w:tcPr>
            <w:tcW w:w="685" w:type="dxa"/>
          </w:tcPr>
          <w:p w14:paraId="7EC8D045" w14:textId="77777777" w:rsidR="00295E78" w:rsidRDefault="00000000">
            <w:r>
              <w:t>561</w:t>
            </w:r>
          </w:p>
        </w:tc>
        <w:tc>
          <w:tcPr>
            <w:tcW w:w="1975" w:type="dxa"/>
          </w:tcPr>
          <w:p w14:paraId="78EAD090" w14:textId="77777777" w:rsidR="00295E78" w:rsidRDefault="00000000">
            <w:r>
              <w:t>Robot Bounded In Circle</w:t>
            </w:r>
          </w:p>
        </w:tc>
        <w:tc>
          <w:tcPr>
            <w:tcW w:w="6196" w:type="dxa"/>
          </w:tcPr>
          <w:p w14:paraId="63501AEC" w14:textId="77777777" w:rsidR="00295E78" w:rsidRDefault="00000000">
            <w:r>
              <w:t>https://leetcode.com/problems/robot-bounded-in-circle/</w:t>
            </w:r>
          </w:p>
        </w:tc>
      </w:tr>
      <w:tr w:rsidR="00295E78" w14:paraId="5296168D" w14:textId="77777777" w:rsidTr="0079196B">
        <w:tc>
          <w:tcPr>
            <w:tcW w:w="685" w:type="dxa"/>
          </w:tcPr>
          <w:p w14:paraId="2A009A62" w14:textId="77777777" w:rsidR="00295E78" w:rsidRDefault="00000000">
            <w:r>
              <w:t>562</w:t>
            </w:r>
          </w:p>
        </w:tc>
        <w:tc>
          <w:tcPr>
            <w:tcW w:w="1975" w:type="dxa"/>
          </w:tcPr>
          <w:p w14:paraId="742F621D" w14:textId="77777777" w:rsidR="00295E78" w:rsidRDefault="00000000">
            <w:r>
              <w:t>Flower Planting With No Adjacent</w:t>
            </w:r>
          </w:p>
        </w:tc>
        <w:tc>
          <w:tcPr>
            <w:tcW w:w="6196" w:type="dxa"/>
          </w:tcPr>
          <w:p w14:paraId="58D3DB6F" w14:textId="77777777" w:rsidR="00295E78" w:rsidRDefault="00000000">
            <w:r>
              <w:t>https://leetcode.com/problems/flower-planting-with-no-adjacent/</w:t>
            </w:r>
          </w:p>
        </w:tc>
      </w:tr>
      <w:tr w:rsidR="00295E78" w14:paraId="45113213" w14:textId="77777777" w:rsidTr="0079196B">
        <w:tc>
          <w:tcPr>
            <w:tcW w:w="685" w:type="dxa"/>
          </w:tcPr>
          <w:p w14:paraId="62EC0845" w14:textId="77777777" w:rsidR="00295E78" w:rsidRDefault="00000000">
            <w:r>
              <w:t>563</w:t>
            </w:r>
          </w:p>
        </w:tc>
        <w:tc>
          <w:tcPr>
            <w:tcW w:w="1975" w:type="dxa"/>
          </w:tcPr>
          <w:p w14:paraId="1406323C" w14:textId="77777777" w:rsidR="00295E78" w:rsidRDefault="00000000">
            <w:r>
              <w:t>Partition Array for Maximum Sum</w:t>
            </w:r>
          </w:p>
        </w:tc>
        <w:tc>
          <w:tcPr>
            <w:tcW w:w="6196" w:type="dxa"/>
          </w:tcPr>
          <w:p w14:paraId="4CC1E23E" w14:textId="77777777" w:rsidR="00295E78" w:rsidRDefault="00000000">
            <w:r>
              <w:t>https://leetcode.com/problems/partition-array-for-maximum-sum/</w:t>
            </w:r>
          </w:p>
        </w:tc>
      </w:tr>
      <w:tr w:rsidR="00295E78" w14:paraId="6695AB1B" w14:textId="77777777" w:rsidTr="0079196B">
        <w:tc>
          <w:tcPr>
            <w:tcW w:w="685" w:type="dxa"/>
          </w:tcPr>
          <w:p w14:paraId="3FBADCAB" w14:textId="77777777" w:rsidR="00295E78" w:rsidRDefault="00000000">
            <w:r>
              <w:t>564</w:t>
            </w:r>
          </w:p>
        </w:tc>
        <w:tc>
          <w:tcPr>
            <w:tcW w:w="1975" w:type="dxa"/>
          </w:tcPr>
          <w:p w14:paraId="7EB056D2" w14:textId="77777777" w:rsidR="00295E78" w:rsidRDefault="00000000">
            <w:r>
              <w:t>Longest String Chain</w:t>
            </w:r>
          </w:p>
        </w:tc>
        <w:tc>
          <w:tcPr>
            <w:tcW w:w="6196" w:type="dxa"/>
          </w:tcPr>
          <w:p w14:paraId="4DFFBA2A" w14:textId="77777777" w:rsidR="00295E78" w:rsidRDefault="00000000">
            <w:r>
              <w:t>https://leetcode.com/problems/longest-string-chain/</w:t>
            </w:r>
          </w:p>
        </w:tc>
      </w:tr>
      <w:tr w:rsidR="00295E78" w14:paraId="40533E12" w14:textId="77777777" w:rsidTr="0079196B">
        <w:tc>
          <w:tcPr>
            <w:tcW w:w="685" w:type="dxa"/>
          </w:tcPr>
          <w:p w14:paraId="16D22073" w14:textId="77777777" w:rsidR="00295E78" w:rsidRDefault="00000000">
            <w:r>
              <w:t>565</w:t>
            </w:r>
          </w:p>
        </w:tc>
        <w:tc>
          <w:tcPr>
            <w:tcW w:w="1975" w:type="dxa"/>
          </w:tcPr>
          <w:p w14:paraId="16339600" w14:textId="77777777" w:rsidR="00295E78" w:rsidRDefault="00000000">
            <w:r>
              <w:t>Last Stone Weight II</w:t>
            </w:r>
          </w:p>
        </w:tc>
        <w:tc>
          <w:tcPr>
            <w:tcW w:w="6196" w:type="dxa"/>
          </w:tcPr>
          <w:p w14:paraId="540E36A5" w14:textId="77777777" w:rsidR="00295E78" w:rsidRDefault="00000000">
            <w:r>
              <w:t>https://leetcode.com/problems/last-stone-weight-ii/</w:t>
            </w:r>
          </w:p>
        </w:tc>
      </w:tr>
      <w:tr w:rsidR="00295E78" w14:paraId="3951637F" w14:textId="77777777" w:rsidTr="0079196B">
        <w:tc>
          <w:tcPr>
            <w:tcW w:w="685" w:type="dxa"/>
          </w:tcPr>
          <w:p w14:paraId="5481021E" w14:textId="77777777" w:rsidR="00295E78" w:rsidRDefault="00000000">
            <w:r>
              <w:t>566</w:t>
            </w:r>
          </w:p>
        </w:tc>
        <w:tc>
          <w:tcPr>
            <w:tcW w:w="1975" w:type="dxa"/>
          </w:tcPr>
          <w:p w14:paraId="743B20F9" w14:textId="77777777" w:rsidR="00295E78" w:rsidRDefault="00000000">
            <w:r>
              <w:t>Grumpy Bookstore Owner</w:t>
            </w:r>
          </w:p>
        </w:tc>
        <w:tc>
          <w:tcPr>
            <w:tcW w:w="6196" w:type="dxa"/>
          </w:tcPr>
          <w:p w14:paraId="1B6CD5C3" w14:textId="77777777" w:rsidR="00295E78" w:rsidRDefault="00000000">
            <w:r>
              <w:t>https://leetcode.com/problems/grumpy-bookstore-owner/</w:t>
            </w:r>
          </w:p>
        </w:tc>
      </w:tr>
      <w:tr w:rsidR="00295E78" w14:paraId="3669210E" w14:textId="77777777" w:rsidTr="0079196B">
        <w:tc>
          <w:tcPr>
            <w:tcW w:w="685" w:type="dxa"/>
          </w:tcPr>
          <w:p w14:paraId="0262C7D2" w14:textId="77777777" w:rsidR="00295E78" w:rsidRDefault="00000000">
            <w:r>
              <w:t>567</w:t>
            </w:r>
          </w:p>
        </w:tc>
        <w:tc>
          <w:tcPr>
            <w:tcW w:w="1975" w:type="dxa"/>
          </w:tcPr>
          <w:p w14:paraId="22987E1C" w14:textId="77777777" w:rsidR="00295E78" w:rsidRDefault="00000000">
            <w:r>
              <w:t>Previous Permutation With One Swap</w:t>
            </w:r>
          </w:p>
        </w:tc>
        <w:tc>
          <w:tcPr>
            <w:tcW w:w="6196" w:type="dxa"/>
          </w:tcPr>
          <w:p w14:paraId="4F2AC234" w14:textId="77777777" w:rsidR="00295E78" w:rsidRDefault="00000000">
            <w:r>
              <w:t>https://leetcode.com/problems/previous-permutation-with-one-swap/</w:t>
            </w:r>
          </w:p>
        </w:tc>
      </w:tr>
      <w:tr w:rsidR="00295E78" w14:paraId="61DDB6CE" w14:textId="77777777" w:rsidTr="0079196B">
        <w:tc>
          <w:tcPr>
            <w:tcW w:w="685" w:type="dxa"/>
          </w:tcPr>
          <w:p w14:paraId="7A25D998" w14:textId="77777777" w:rsidR="00295E78" w:rsidRDefault="00000000">
            <w:r>
              <w:t>568</w:t>
            </w:r>
          </w:p>
        </w:tc>
        <w:tc>
          <w:tcPr>
            <w:tcW w:w="1975" w:type="dxa"/>
          </w:tcPr>
          <w:p w14:paraId="19198F50" w14:textId="77777777" w:rsidR="00295E78" w:rsidRDefault="00000000">
            <w:r>
              <w:t>Distant Barcodes</w:t>
            </w:r>
          </w:p>
        </w:tc>
        <w:tc>
          <w:tcPr>
            <w:tcW w:w="6196" w:type="dxa"/>
          </w:tcPr>
          <w:p w14:paraId="049BA38B" w14:textId="77777777" w:rsidR="00295E78" w:rsidRDefault="00000000">
            <w:r>
              <w:t>https://leetcode.com/problems/distant-barcodes/</w:t>
            </w:r>
          </w:p>
        </w:tc>
      </w:tr>
      <w:tr w:rsidR="00295E78" w14:paraId="1F57B3C4" w14:textId="77777777" w:rsidTr="0079196B">
        <w:tc>
          <w:tcPr>
            <w:tcW w:w="685" w:type="dxa"/>
          </w:tcPr>
          <w:p w14:paraId="11BAD63B" w14:textId="77777777" w:rsidR="00295E78" w:rsidRDefault="00000000">
            <w:r>
              <w:t>569</w:t>
            </w:r>
          </w:p>
        </w:tc>
        <w:tc>
          <w:tcPr>
            <w:tcW w:w="1975" w:type="dxa"/>
          </w:tcPr>
          <w:p w14:paraId="47B93D4C" w14:textId="77777777" w:rsidR="00295E78" w:rsidRDefault="00000000">
            <w:r>
              <w:t>Shortest Way to Form String</w:t>
            </w:r>
          </w:p>
        </w:tc>
        <w:tc>
          <w:tcPr>
            <w:tcW w:w="6196" w:type="dxa"/>
          </w:tcPr>
          <w:p w14:paraId="2871585D" w14:textId="77777777" w:rsidR="00295E78" w:rsidRDefault="00000000">
            <w:r>
              <w:t>https://leetcode.com/problems/shortest-way-to-form-string/</w:t>
            </w:r>
          </w:p>
        </w:tc>
      </w:tr>
      <w:tr w:rsidR="00295E78" w14:paraId="3FA53610" w14:textId="77777777" w:rsidTr="0079196B">
        <w:tc>
          <w:tcPr>
            <w:tcW w:w="685" w:type="dxa"/>
          </w:tcPr>
          <w:p w14:paraId="029820BA" w14:textId="77777777" w:rsidR="00295E78" w:rsidRDefault="00000000">
            <w:r>
              <w:t>570</w:t>
            </w:r>
          </w:p>
        </w:tc>
        <w:tc>
          <w:tcPr>
            <w:tcW w:w="1975" w:type="dxa"/>
          </w:tcPr>
          <w:p w14:paraId="212C2DBA" w14:textId="77777777" w:rsidR="00295E78" w:rsidRDefault="00000000">
            <w:r>
              <w:t>Campus Bikes</w:t>
            </w:r>
          </w:p>
        </w:tc>
        <w:tc>
          <w:tcPr>
            <w:tcW w:w="6196" w:type="dxa"/>
          </w:tcPr>
          <w:p w14:paraId="36E30E37" w14:textId="77777777" w:rsidR="00295E78" w:rsidRDefault="00000000">
            <w:r>
              <w:t>https://leetcode.com/problems/campus-bikes/</w:t>
            </w:r>
          </w:p>
        </w:tc>
      </w:tr>
      <w:tr w:rsidR="00295E78" w14:paraId="37FABFE2" w14:textId="77777777" w:rsidTr="0079196B">
        <w:tc>
          <w:tcPr>
            <w:tcW w:w="685" w:type="dxa"/>
          </w:tcPr>
          <w:p w14:paraId="4017D4BC" w14:textId="77777777" w:rsidR="00295E78" w:rsidRDefault="00000000">
            <w:r>
              <w:t>571</w:t>
            </w:r>
          </w:p>
        </w:tc>
        <w:tc>
          <w:tcPr>
            <w:tcW w:w="1975" w:type="dxa"/>
          </w:tcPr>
          <w:p w14:paraId="6D4910BA" w14:textId="77777777" w:rsidR="00295E78" w:rsidRDefault="00000000">
            <w:r>
              <w:t>Minimize Rounding Error to Meet Target</w:t>
            </w:r>
          </w:p>
        </w:tc>
        <w:tc>
          <w:tcPr>
            <w:tcW w:w="6196" w:type="dxa"/>
          </w:tcPr>
          <w:p w14:paraId="2713A702" w14:textId="77777777" w:rsidR="00295E78" w:rsidRDefault="00000000">
            <w:r>
              <w:t>https://leetcode.com/problems/minimize-rounding-error-to-meet-target/</w:t>
            </w:r>
          </w:p>
        </w:tc>
      </w:tr>
      <w:tr w:rsidR="00295E78" w14:paraId="34C431FF" w14:textId="77777777" w:rsidTr="0079196B">
        <w:tc>
          <w:tcPr>
            <w:tcW w:w="685" w:type="dxa"/>
          </w:tcPr>
          <w:p w14:paraId="29A017DF" w14:textId="77777777" w:rsidR="00295E78" w:rsidRDefault="00000000">
            <w:r>
              <w:t>572</w:t>
            </w:r>
          </w:p>
        </w:tc>
        <w:tc>
          <w:tcPr>
            <w:tcW w:w="1975" w:type="dxa"/>
          </w:tcPr>
          <w:p w14:paraId="7DC08686" w14:textId="77777777" w:rsidR="00295E78" w:rsidRDefault="00000000">
            <w:r>
              <w:t>All Paths from Source Lead to Destination</w:t>
            </w:r>
          </w:p>
        </w:tc>
        <w:tc>
          <w:tcPr>
            <w:tcW w:w="6196" w:type="dxa"/>
          </w:tcPr>
          <w:p w14:paraId="5DF5AB94" w14:textId="77777777" w:rsidR="00295E78" w:rsidRDefault="00000000">
            <w:r>
              <w:t>https://leetcode.com/problems/all-paths-from-source-lead-to-destination/</w:t>
            </w:r>
          </w:p>
        </w:tc>
      </w:tr>
      <w:tr w:rsidR="00295E78" w14:paraId="38601054" w14:textId="77777777" w:rsidTr="0079196B">
        <w:tc>
          <w:tcPr>
            <w:tcW w:w="685" w:type="dxa"/>
          </w:tcPr>
          <w:p w14:paraId="65BEC652" w14:textId="77777777" w:rsidR="00295E78" w:rsidRDefault="00000000">
            <w:r>
              <w:t>573</w:t>
            </w:r>
          </w:p>
        </w:tc>
        <w:tc>
          <w:tcPr>
            <w:tcW w:w="1975" w:type="dxa"/>
          </w:tcPr>
          <w:p w14:paraId="62CB2AF4" w14:textId="77777777" w:rsidR="00295E78" w:rsidRDefault="00000000">
            <w:r>
              <w:t>Missing Element in Sorted Array</w:t>
            </w:r>
          </w:p>
        </w:tc>
        <w:tc>
          <w:tcPr>
            <w:tcW w:w="6196" w:type="dxa"/>
          </w:tcPr>
          <w:p w14:paraId="273BB373" w14:textId="77777777" w:rsidR="00295E78" w:rsidRDefault="00000000">
            <w:r>
              <w:t>https://leetcode.com/problems/missing-element-in-sorted-array/</w:t>
            </w:r>
          </w:p>
        </w:tc>
      </w:tr>
      <w:tr w:rsidR="00295E78" w14:paraId="4605452D" w14:textId="77777777" w:rsidTr="0079196B">
        <w:tc>
          <w:tcPr>
            <w:tcW w:w="685" w:type="dxa"/>
          </w:tcPr>
          <w:p w14:paraId="585F4047" w14:textId="77777777" w:rsidR="00295E78" w:rsidRDefault="00000000">
            <w:r>
              <w:t>574</w:t>
            </w:r>
          </w:p>
        </w:tc>
        <w:tc>
          <w:tcPr>
            <w:tcW w:w="1975" w:type="dxa"/>
          </w:tcPr>
          <w:p w14:paraId="5931D4DC" w14:textId="77777777" w:rsidR="00295E78" w:rsidRDefault="00000000">
            <w:r>
              <w:t>Lexicographically Smallest Equivalent String</w:t>
            </w:r>
          </w:p>
        </w:tc>
        <w:tc>
          <w:tcPr>
            <w:tcW w:w="6196" w:type="dxa"/>
          </w:tcPr>
          <w:p w14:paraId="67BFD96E" w14:textId="77777777" w:rsidR="00295E78" w:rsidRDefault="00000000">
            <w:r>
              <w:t>https://leetcode.com/problems/lexicographically-smallest-equivalent-string/</w:t>
            </w:r>
          </w:p>
        </w:tc>
      </w:tr>
      <w:tr w:rsidR="00295E78" w14:paraId="740CDCF2" w14:textId="77777777" w:rsidTr="0079196B">
        <w:tc>
          <w:tcPr>
            <w:tcW w:w="685" w:type="dxa"/>
          </w:tcPr>
          <w:p w14:paraId="533B9E9F" w14:textId="77777777" w:rsidR="00295E78" w:rsidRDefault="00000000">
            <w:r>
              <w:t>575</w:t>
            </w:r>
          </w:p>
        </w:tc>
        <w:tc>
          <w:tcPr>
            <w:tcW w:w="1975" w:type="dxa"/>
          </w:tcPr>
          <w:p w14:paraId="31411A58" w14:textId="77777777" w:rsidR="00295E78" w:rsidRDefault="00000000">
            <w:r>
              <w:t>Longest Repeating Substring</w:t>
            </w:r>
          </w:p>
        </w:tc>
        <w:tc>
          <w:tcPr>
            <w:tcW w:w="6196" w:type="dxa"/>
          </w:tcPr>
          <w:p w14:paraId="299C80FB" w14:textId="77777777" w:rsidR="00295E78" w:rsidRDefault="00000000">
            <w:r>
              <w:t>https://leetcode.com/problems/longest-repeating-substring/</w:t>
            </w:r>
          </w:p>
        </w:tc>
      </w:tr>
      <w:tr w:rsidR="00295E78" w14:paraId="63F573F7" w14:textId="77777777" w:rsidTr="0079196B">
        <w:tc>
          <w:tcPr>
            <w:tcW w:w="685" w:type="dxa"/>
          </w:tcPr>
          <w:p w14:paraId="2C851FDC" w14:textId="77777777" w:rsidR="00295E78" w:rsidRDefault="00000000">
            <w:r>
              <w:t>576</w:t>
            </w:r>
          </w:p>
        </w:tc>
        <w:tc>
          <w:tcPr>
            <w:tcW w:w="1975" w:type="dxa"/>
          </w:tcPr>
          <w:p w14:paraId="0A23FCCA" w14:textId="77777777" w:rsidR="00295E78" w:rsidRDefault="00000000">
            <w:r>
              <w:t>Campus Bikes II</w:t>
            </w:r>
          </w:p>
        </w:tc>
        <w:tc>
          <w:tcPr>
            <w:tcW w:w="6196" w:type="dxa"/>
          </w:tcPr>
          <w:p w14:paraId="21A577E6" w14:textId="77777777" w:rsidR="00295E78" w:rsidRDefault="00000000">
            <w:r>
              <w:t>https://leetcode.com/problems/campus-bikes-ii/</w:t>
            </w:r>
          </w:p>
        </w:tc>
      </w:tr>
      <w:tr w:rsidR="00295E78" w14:paraId="4D964DDD" w14:textId="77777777" w:rsidTr="0079196B">
        <w:tc>
          <w:tcPr>
            <w:tcW w:w="685" w:type="dxa"/>
          </w:tcPr>
          <w:p w14:paraId="5A6EBA86" w14:textId="77777777" w:rsidR="00295E78" w:rsidRDefault="00000000">
            <w:r>
              <w:t>577</w:t>
            </w:r>
          </w:p>
        </w:tc>
        <w:tc>
          <w:tcPr>
            <w:tcW w:w="1975" w:type="dxa"/>
          </w:tcPr>
          <w:p w14:paraId="64F680D1" w14:textId="77777777" w:rsidR="00295E78" w:rsidRDefault="00000000">
            <w:r>
              <w:t>Flip Columns For Maximum Number of Equal Rows</w:t>
            </w:r>
          </w:p>
        </w:tc>
        <w:tc>
          <w:tcPr>
            <w:tcW w:w="6196" w:type="dxa"/>
          </w:tcPr>
          <w:p w14:paraId="5FB8BF78" w14:textId="77777777" w:rsidR="00295E78" w:rsidRDefault="00000000">
            <w:r>
              <w:t>https://leetcode.com/problems/flip-columns-for-maximum-number-of-equal-rows/</w:t>
            </w:r>
          </w:p>
        </w:tc>
      </w:tr>
      <w:tr w:rsidR="00295E78" w14:paraId="7DBDA5D9" w14:textId="77777777" w:rsidTr="0079196B">
        <w:tc>
          <w:tcPr>
            <w:tcW w:w="685" w:type="dxa"/>
          </w:tcPr>
          <w:p w14:paraId="1A35E703" w14:textId="77777777" w:rsidR="00295E78" w:rsidRDefault="00000000">
            <w:r>
              <w:t>578</w:t>
            </w:r>
          </w:p>
        </w:tc>
        <w:tc>
          <w:tcPr>
            <w:tcW w:w="1975" w:type="dxa"/>
          </w:tcPr>
          <w:p w14:paraId="20EC1BC2" w14:textId="77777777" w:rsidR="00295E78" w:rsidRDefault="00000000">
            <w:r>
              <w:t>Adding Two Negabinary Numbers</w:t>
            </w:r>
          </w:p>
        </w:tc>
        <w:tc>
          <w:tcPr>
            <w:tcW w:w="6196" w:type="dxa"/>
          </w:tcPr>
          <w:p w14:paraId="1CF1A7C3" w14:textId="77777777" w:rsidR="00295E78" w:rsidRDefault="00000000">
            <w:r>
              <w:t>https://leetcode.com/problems/adding-two-negabinary-numbers/</w:t>
            </w:r>
          </w:p>
        </w:tc>
      </w:tr>
      <w:tr w:rsidR="00295E78" w14:paraId="40848448" w14:textId="77777777" w:rsidTr="0079196B">
        <w:tc>
          <w:tcPr>
            <w:tcW w:w="685" w:type="dxa"/>
          </w:tcPr>
          <w:p w14:paraId="6F907701" w14:textId="77777777" w:rsidR="00295E78" w:rsidRDefault="00000000">
            <w:r>
              <w:t>579</w:t>
            </w:r>
          </w:p>
        </w:tc>
        <w:tc>
          <w:tcPr>
            <w:tcW w:w="1975" w:type="dxa"/>
          </w:tcPr>
          <w:p w14:paraId="14326743" w14:textId="77777777" w:rsidR="00295E78" w:rsidRDefault="00000000">
            <w:r>
              <w:t>Letter Tile Possibilities</w:t>
            </w:r>
          </w:p>
        </w:tc>
        <w:tc>
          <w:tcPr>
            <w:tcW w:w="6196" w:type="dxa"/>
          </w:tcPr>
          <w:p w14:paraId="6CB03F97" w14:textId="77777777" w:rsidR="00295E78" w:rsidRDefault="00000000">
            <w:r>
              <w:t>https://leetcode.com/problems/letter-tile-possibilities/</w:t>
            </w:r>
          </w:p>
        </w:tc>
      </w:tr>
      <w:tr w:rsidR="00295E78" w14:paraId="29814E88" w14:textId="77777777" w:rsidTr="0079196B">
        <w:tc>
          <w:tcPr>
            <w:tcW w:w="685" w:type="dxa"/>
          </w:tcPr>
          <w:p w14:paraId="36D3A4E2" w14:textId="77777777" w:rsidR="00295E78" w:rsidRDefault="00000000">
            <w:r>
              <w:t>580</w:t>
            </w:r>
          </w:p>
        </w:tc>
        <w:tc>
          <w:tcPr>
            <w:tcW w:w="1975" w:type="dxa"/>
          </w:tcPr>
          <w:p w14:paraId="70694D10" w14:textId="77777777" w:rsidR="00295E78" w:rsidRDefault="00000000">
            <w:r>
              <w:t>Insufficient Nodes in Root to Leaf Paths</w:t>
            </w:r>
          </w:p>
        </w:tc>
        <w:tc>
          <w:tcPr>
            <w:tcW w:w="6196" w:type="dxa"/>
          </w:tcPr>
          <w:p w14:paraId="12BE4C49" w14:textId="77777777" w:rsidR="00295E78" w:rsidRDefault="00000000">
            <w:r>
              <w:t>https://leetcode.com/problems/insufficient-nodes-in-root-to-leaf-paths/</w:t>
            </w:r>
          </w:p>
        </w:tc>
      </w:tr>
      <w:tr w:rsidR="00295E78" w14:paraId="70DC5C77" w14:textId="77777777" w:rsidTr="0079196B">
        <w:tc>
          <w:tcPr>
            <w:tcW w:w="685" w:type="dxa"/>
          </w:tcPr>
          <w:p w14:paraId="60AE9238" w14:textId="77777777" w:rsidR="00295E78" w:rsidRDefault="00000000">
            <w:r>
              <w:t>581</w:t>
            </w:r>
          </w:p>
        </w:tc>
        <w:tc>
          <w:tcPr>
            <w:tcW w:w="1975" w:type="dxa"/>
          </w:tcPr>
          <w:p w14:paraId="242C4DE1" w14:textId="77777777" w:rsidR="00295E78" w:rsidRDefault="00000000">
            <w:r>
              <w:t>Smallest Subsequence of Distinct Characters</w:t>
            </w:r>
          </w:p>
        </w:tc>
        <w:tc>
          <w:tcPr>
            <w:tcW w:w="6196" w:type="dxa"/>
          </w:tcPr>
          <w:p w14:paraId="52B47AEB" w14:textId="77777777" w:rsidR="00295E78" w:rsidRDefault="00000000">
            <w:r>
              <w:t>https://leetcode.com/problems/smallest-subsequence-of-distinct-characters/</w:t>
            </w:r>
          </w:p>
        </w:tc>
      </w:tr>
      <w:tr w:rsidR="00295E78" w14:paraId="2D6050BA" w14:textId="77777777" w:rsidTr="0079196B">
        <w:tc>
          <w:tcPr>
            <w:tcW w:w="685" w:type="dxa"/>
          </w:tcPr>
          <w:p w14:paraId="50D42BED" w14:textId="77777777" w:rsidR="00295E78" w:rsidRDefault="00000000">
            <w:r>
              <w:t>582</w:t>
            </w:r>
          </w:p>
        </w:tc>
        <w:tc>
          <w:tcPr>
            <w:tcW w:w="1975" w:type="dxa"/>
          </w:tcPr>
          <w:p w14:paraId="76A6161C" w14:textId="77777777" w:rsidR="00295E78" w:rsidRDefault="00000000">
            <w:r>
              <w:t>Brace Expansion</w:t>
            </w:r>
          </w:p>
        </w:tc>
        <w:tc>
          <w:tcPr>
            <w:tcW w:w="6196" w:type="dxa"/>
          </w:tcPr>
          <w:p w14:paraId="5CAB2968" w14:textId="77777777" w:rsidR="00295E78" w:rsidRDefault="00000000">
            <w:r>
              <w:t>https://leetcode.com/problems/brace-expansion/</w:t>
            </w:r>
          </w:p>
        </w:tc>
      </w:tr>
      <w:tr w:rsidR="00295E78" w14:paraId="60B99E51" w14:textId="77777777" w:rsidTr="0079196B">
        <w:tc>
          <w:tcPr>
            <w:tcW w:w="685" w:type="dxa"/>
          </w:tcPr>
          <w:p w14:paraId="6305B028" w14:textId="77777777" w:rsidR="00295E78" w:rsidRDefault="00000000">
            <w:r>
              <w:t>583</w:t>
            </w:r>
          </w:p>
        </w:tc>
        <w:tc>
          <w:tcPr>
            <w:tcW w:w="1975" w:type="dxa"/>
          </w:tcPr>
          <w:p w14:paraId="6C43DE66" w14:textId="77777777" w:rsidR="00295E78" w:rsidRDefault="00000000">
            <w:r>
              <w:t>Largest Values From Labels</w:t>
            </w:r>
          </w:p>
        </w:tc>
        <w:tc>
          <w:tcPr>
            <w:tcW w:w="6196" w:type="dxa"/>
          </w:tcPr>
          <w:p w14:paraId="02B7D02A" w14:textId="77777777" w:rsidR="00295E78" w:rsidRDefault="00000000">
            <w:r>
              <w:t>https://leetcode.com/problems/largest-values-from-labels/</w:t>
            </w:r>
          </w:p>
        </w:tc>
      </w:tr>
      <w:tr w:rsidR="00295E78" w14:paraId="36DF735E" w14:textId="77777777" w:rsidTr="0079196B">
        <w:tc>
          <w:tcPr>
            <w:tcW w:w="685" w:type="dxa"/>
          </w:tcPr>
          <w:p w14:paraId="4BFB7912" w14:textId="77777777" w:rsidR="00295E78" w:rsidRDefault="00000000">
            <w:r>
              <w:t>584</w:t>
            </w:r>
          </w:p>
        </w:tc>
        <w:tc>
          <w:tcPr>
            <w:tcW w:w="1975" w:type="dxa"/>
          </w:tcPr>
          <w:p w14:paraId="09608ABF" w14:textId="77777777" w:rsidR="00295E78" w:rsidRDefault="00000000">
            <w:r>
              <w:t>Shortest Path in Binary Matrix</w:t>
            </w:r>
          </w:p>
        </w:tc>
        <w:tc>
          <w:tcPr>
            <w:tcW w:w="6196" w:type="dxa"/>
          </w:tcPr>
          <w:p w14:paraId="57B787BE" w14:textId="77777777" w:rsidR="00295E78" w:rsidRDefault="00000000">
            <w:r>
              <w:t>https://leetcode.com/problems/shortest-path-in-binary-matrix/</w:t>
            </w:r>
          </w:p>
        </w:tc>
      </w:tr>
      <w:tr w:rsidR="00295E78" w14:paraId="1BE54E07" w14:textId="77777777" w:rsidTr="0079196B">
        <w:tc>
          <w:tcPr>
            <w:tcW w:w="685" w:type="dxa"/>
          </w:tcPr>
          <w:p w14:paraId="3559B3D7" w14:textId="77777777" w:rsidR="00295E78" w:rsidRDefault="00000000">
            <w:r>
              <w:t>585</w:t>
            </w:r>
          </w:p>
        </w:tc>
        <w:tc>
          <w:tcPr>
            <w:tcW w:w="1975" w:type="dxa"/>
          </w:tcPr>
          <w:p w14:paraId="4D551F03" w14:textId="77777777" w:rsidR="00295E78" w:rsidRDefault="00000000">
            <w:r>
              <w:t>Statistics from a Large Sample</w:t>
            </w:r>
          </w:p>
        </w:tc>
        <w:tc>
          <w:tcPr>
            <w:tcW w:w="6196" w:type="dxa"/>
          </w:tcPr>
          <w:p w14:paraId="5593A31C" w14:textId="77777777" w:rsidR="00295E78" w:rsidRDefault="00000000">
            <w:r>
              <w:t>https://leetcode.com/problems/statistics-from-a-large-sample/</w:t>
            </w:r>
          </w:p>
        </w:tc>
      </w:tr>
      <w:tr w:rsidR="00295E78" w14:paraId="1CB1E464" w14:textId="77777777" w:rsidTr="0079196B">
        <w:tc>
          <w:tcPr>
            <w:tcW w:w="685" w:type="dxa"/>
          </w:tcPr>
          <w:p w14:paraId="46EF28C0" w14:textId="77777777" w:rsidR="00295E78" w:rsidRDefault="00000000">
            <w:r>
              <w:t>586</w:t>
            </w:r>
          </w:p>
        </w:tc>
        <w:tc>
          <w:tcPr>
            <w:tcW w:w="1975" w:type="dxa"/>
          </w:tcPr>
          <w:p w14:paraId="5FFB2F28" w14:textId="77777777" w:rsidR="00295E78" w:rsidRDefault="00000000">
            <w:r>
              <w:t>Car Pooling</w:t>
            </w:r>
          </w:p>
        </w:tc>
        <w:tc>
          <w:tcPr>
            <w:tcW w:w="6196" w:type="dxa"/>
          </w:tcPr>
          <w:p w14:paraId="424CF077" w14:textId="77777777" w:rsidR="00295E78" w:rsidRDefault="00000000">
            <w:r>
              <w:t>https://leetcode.com/problems/car-pooling/</w:t>
            </w:r>
          </w:p>
        </w:tc>
      </w:tr>
      <w:tr w:rsidR="00295E78" w14:paraId="10276598" w14:textId="77777777" w:rsidTr="0079196B">
        <w:tc>
          <w:tcPr>
            <w:tcW w:w="685" w:type="dxa"/>
          </w:tcPr>
          <w:p w14:paraId="6F939E07" w14:textId="77777777" w:rsidR="00295E78" w:rsidRDefault="00000000">
            <w:r>
              <w:t>587</w:t>
            </w:r>
          </w:p>
        </w:tc>
        <w:tc>
          <w:tcPr>
            <w:tcW w:w="1975" w:type="dxa"/>
          </w:tcPr>
          <w:p w14:paraId="0D225A3F" w14:textId="77777777" w:rsidR="00295E78" w:rsidRDefault="00000000">
            <w:r>
              <w:t>Find K-Length Substrings With No Repeated Characters</w:t>
            </w:r>
          </w:p>
        </w:tc>
        <w:tc>
          <w:tcPr>
            <w:tcW w:w="6196" w:type="dxa"/>
          </w:tcPr>
          <w:p w14:paraId="79ECE558" w14:textId="77777777" w:rsidR="00295E78" w:rsidRDefault="00000000">
            <w:r>
              <w:t>https://leetcode.com/problems/find-k-length-substrings-with-no-repeated-characters/</w:t>
            </w:r>
          </w:p>
        </w:tc>
      </w:tr>
      <w:tr w:rsidR="00295E78" w14:paraId="11BD9ACD" w14:textId="77777777" w:rsidTr="0079196B">
        <w:tc>
          <w:tcPr>
            <w:tcW w:w="685" w:type="dxa"/>
          </w:tcPr>
          <w:p w14:paraId="52713F2D" w14:textId="77777777" w:rsidR="00295E78" w:rsidRDefault="00000000">
            <w:r>
              <w:t>588</w:t>
            </w:r>
          </w:p>
        </w:tc>
        <w:tc>
          <w:tcPr>
            <w:tcW w:w="1975" w:type="dxa"/>
          </w:tcPr>
          <w:p w14:paraId="5D917BB6" w14:textId="77777777" w:rsidR="00295E78" w:rsidRDefault="00000000">
            <w:r>
              <w:t>The Earliest Moment When Everyone Become Friends</w:t>
            </w:r>
          </w:p>
        </w:tc>
        <w:tc>
          <w:tcPr>
            <w:tcW w:w="6196" w:type="dxa"/>
          </w:tcPr>
          <w:p w14:paraId="3143D135" w14:textId="77777777" w:rsidR="00295E78" w:rsidRDefault="00000000">
            <w:r>
              <w:t>https://leetcode.com/problems/the-earliest-moment-when-everyone-become-friends/</w:t>
            </w:r>
          </w:p>
        </w:tc>
      </w:tr>
      <w:tr w:rsidR="00295E78" w14:paraId="20A05104" w14:textId="77777777" w:rsidTr="0079196B">
        <w:tc>
          <w:tcPr>
            <w:tcW w:w="685" w:type="dxa"/>
          </w:tcPr>
          <w:p w14:paraId="31E854F5" w14:textId="77777777" w:rsidR="00295E78" w:rsidRDefault="00000000">
            <w:r>
              <w:t>589</w:t>
            </w:r>
          </w:p>
        </w:tc>
        <w:tc>
          <w:tcPr>
            <w:tcW w:w="1975" w:type="dxa"/>
          </w:tcPr>
          <w:p w14:paraId="39101478" w14:textId="77777777" w:rsidR="00295E78" w:rsidRDefault="00000000">
            <w:r>
              <w:t>Path With Maximum Minimum Value</w:t>
            </w:r>
          </w:p>
        </w:tc>
        <w:tc>
          <w:tcPr>
            <w:tcW w:w="6196" w:type="dxa"/>
          </w:tcPr>
          <w:p w14:paraId="38EE14CA" w14:textId="77777777" w:rsidR="00295E78" w:rsidRDefault="00000000">
            <w:r>
              <w:t>https://leetcode.com/problems/path-with-maximum-minimum-value/</w:t>
            </w:r>
          </w:p>
        </w:tc>
      </w:tr>
      <w:tr w:rsidR="00295E78" w14:paraId="5C24D091" w14:textId="77777777" w:rsidTr="0079196B">
        <w:tc>
          <w:tcPr>
            <w:tcW w:w="685" w:type="dxa"/>
          </w:tcPr>
          <w:p w14:paraId="4150D2CE" w14:textId="77777777" w:rsidR="00295E78" w:rsidRDefault="00000000">
            <w:r>
              <w:t>590</w:t>
            </w:r>
          </w:p>
        </w:tc>
        <w:tc>
          <w:tcPr>
            <w:tcW w:w="1975" w:type="dxa"/>
          </w:tcPr>
          <w:p w14:paraId="54B40632" w14:textId="77777777" w:rsidR="00295E78" w:rsidRDefault="00000000">
            <w:r>
              <w:t>Path In Zigzag Labelled Binary Tree</w:t>
            </w:r>
          </w:p>
        </w:tc>
        <w:tc>
          <w:tcPr>
            <w:tcW w:w="6196" w:type="dxa"/>
          </w:tcPr>
          <w:p w14:paraId="195E9272" w14:textId="77777777" w:rsidR="00295E78" w:rsidRDefault="00000000">
            <w:r>
              <w:t>https://leetcode.com/problems/path-in-zigzag-labelled-binary-tree/</w:t>
            </w:r>
          </w:p>
        </w:tc>
      </w:tr>
      <w:tr w:rsidR="00295E78" w14:paraId="0C442267" w14:textId="77777777" w:rsidTr="0079196B">
        <w:tc>
          <w:tcPr>
            <w:tcW w:w="685" w:type="dxa"/>
          </w:tcPr>
          <w:p w14:paraId="0B622A83" w14:textId="77777777" w:rsidR="00295E78" w:rsidRDefault="00000000">
            <w:r>
              <w:t>591</w:t>
            </w:r>
          </w:p>
        </w:tc>
        <w:tc>
          <w:tcPr>
            <w:tcW w:w="1975" w:type="dxa"/>
          </w:tcPr>
          <w:p w14:paraId="5005A347" w14:textId="77777777" w:rsidR="00295E78" w:rsidRDefault="00000000">
            <w:r>
              <w:t>Filling Bookcase Shelves</w:t>
            </w:r>
          </w:p>
        </w:tc>
        <w:tc>
          <w:tcPr>
            <w:tcW w:w="6196" w:type="dxa"/>
          </w:tcPr>
          <w:p w14:paraId="0355C3C6" w14:textId="77777777" w:rsidR="00295E78" w:rsidRDefault="00000000">
            <w:r>
              <w:t>https://leetcode.com/problems/filling-bookcase-shelves/</w:t>
            </w:r>
          </w:p>
        </w:tc>
      </w:tr>
      <w:tr w:rsidR="00295E78" w14:paraId="6D27F228" w14:textId="77777777" w:rsidTr="0079196B">
        <w:tc>
          <w:tcPr>
            <w:tcW w:w="685" w:type="dxa"/>
          </w:tcPr>
          <w:p w14:paraId="2CE887FC" w14:textId="77777777" w:rsidR="00295E78" w:rsidRDefault="00000000">
            <w:r>
              <w:t>592</w:t>
            </w:r>
          </w:p>
        </w:tc>
        <w:tc>
          <w:tcPr>
            <w:tcW w:w="1975" w:type="dxa"/>
          </w:tcPr>
          <w:p w14:paraId="6FB59BB8" w14:textId="77777777" w:rsidR="00295E78" w:rsidRDefault="00000000">
            <w:r>
              <w:t>Corporate Flight Bookings</w:t>
            </w:r>
          </w:p>
        </w:tc>
        <w:tc>
          <w:tcPr>
            <w:tcW w:w="6196" w:type="dxa"/>
          </w:tcPr>
          <w:p w14:paraId="2523E57F" w14:textId="77777777" w:rsidR="00295E78" w:rsidRDefault="00000000">
            <w:r>
              <w:t>https://leetcode.com/problems/corporate-flight-bookings/</w:t>
            </w:r>
          </w:p>
        </w:tc>
      </w:tr>
      <w:tr w:rsidR="00295E78" w14:paraId="52BDE754" w14:textId="77777777" w:rsidTr="0079196B">
        <w:tc>
          <w:tcPr>
            <w:tcW w:w="685" w:type="dxa"/>
          </w:tcPr>
          <w:p w14:paraId="3081CB23" w14:textId="77777777" w:rsidR="00295E78" w:rsidRDefault="00000000">
            <w:r>
              <w:t>593</w:t>
            </w:r>
          </w:p>
        </w:tc>
        <w:tc>
          <w:tcPr>
            <w:tcW w:w="1975" w:type="dxa"/>
          </w:tcPr>
          <w:p w14:paraId="7E5AD90D" w14:textId="77777777" w:rsidR="00295E78" w:rsidRDefault="00000000">
            <w:r>
              <w:t>Delete Nodes And Return Forest</w:t>
            </w:r>
          </w:p>
        </w:tc>
        <w:tc>
          <w:tcPr>
            <w:tcW w:w="6196" w:type="dxa"/>
          </w:tcPr>
          <w:p w14:paraId="7E45B1AB" w14:textId="77777777" w:rsidR="00295E78" w:rsidRDefault="00000000">
            <w:r>
              <w:t>https://leetcode.com/problems/delete-nodes-and-return-forest/</w:t>
            </w:r>
          </w:p>
        </w:tc>
      </w:tr>
      <w:tr w:rsidR="00295E78" w14:paraId="24C87725" w14:textId="77777777" w:rsidTr="0079196B">
        <w:tc>
          <w:tcPr>
            <w:tcW w:w="685" w:type="dxa"/>
          </w:tcPr>
          <w:p w14:paraId="5A60653E" w14:textId="77777777" w:rsidR="00295E78" w:rsidRDefault="00000000">
            <w:r>
              <w:t>594</w:t>
            </w:r>
          </w:p>
        </w:tc>
        <w:tc>
          <w:tcPr>
            <w:tcW w:w="1975" w:type="dxa"/>
          </w:tcPr>
          <w:p w14:paraId="3F18F2A9" w14:textId="77777777" w:rsidR="00295E78" w:rsidRDefault="00000000">
            <w:r>
              <w:t>Maximum Nesting Depth of Two Valid Parentheses Strings</w:t>
            </w:r>
          </w:p>
        </w:tc>
        <w:tc>
          <w:tcPr>
            <w:tcW w:w="6196" w:type="dxa"/>
          </w:tcPr>
          <w:p w14:paraId="3B220FE4" w14:textId="77777777" w:rsidR="00295E78" w:rsidRDefault="00000000">
            <w:r>
              <w:t>https://leetcode.com/problems/maximum-nesting-depth-of-two-valid-parentheses-strings/</w:t>
            </w:r>
          </w:p>
        </w:tc>
      </w:tr>
      <w:tr w:rsidR="00295E78" w14:paraId="749DEAB8" w14:textId="77777777" w:rsidTr="0079196B">
        <w:tc>
          <w:tcPr>
            <w:tcW w:w="685" w:type="dxa"/>
          </w:tcPr>
          <w:p w14:paraId="398F8DB3" w14:textId="77777777" w:rsidR="00295E78" w:rsidRDefault="00000000">
            <w:r>
              <w:t>595</w:t>
            </w:r>
          </w:p>
        </w:tc>
        <w:tc>
          <w:tcPr>
            <w:tcW w:w="1975" w:type="dxa"/>
          </w:tcPr>
          <w:p w14:paraId="533BDBE6" w14:textId="77777777" w:rsidR="00295E78" w:rsidRDefault="00000000">
            <w:r>
              <w:t>Print FooBar Alternately</w:t>
            </w:r>
          </w:p>
        </w:tc>
        <w:tc>
          <w:tcPr>
            <w:tcW w:w="6196" w:type="dxa"/>
          </w:tcPr>
          <w:p w14:paraId="3A6FF885" w14:textId="77777777" w:rsidR="00295E78" w:rsidRDefault="00000000">
            <w:r>
              <w:t>https://leetcode.com/problems/print-foobar-alternately/</w:t>
            </w:r>
          </w:p>
        </w:tc>
      </w:tr>
      <w:tr w:rsidR="00295E78" w14:paraId="48457046" w14:textId="77777777" w:rsidTr="0079196B">
        <w:tc>
          <w:tcPr>
            <w:tcW w:w="685" w:type="dxa"/>
          </w:tcPr>
          <w:p w14:paraId="69427DF7" w14:textId="77777777" w:rsidR="00295E78" w:rsidRDefault="00000000">
            <w:r>
              <w:t>596</w:t>
            </w:r>
          </w:p>
        </w:tc>
        <w:tc>
          <w:tcPr>
            <w:tcW w:w="1975" w:type="dxa"/>
          </w:tcPr>
          <w:p w14:paraId="36E766F0" w14:textId="77777777" w:rsidR="00295E78" w:rsidRDefault="00000000">
            <w:r>
              <w:t>Print Zero Even Odd</w:t>
            </w:r>
          </w:p>
        </w:tc>
        <w:tc>
          <w:tcPr>
            <w:tcW w:w="6196" w:type="dxa"/>
          </w:tcPr>
          <w:p w14:paraId="6664E8D7" w14:textId="77777777" w:rsidR="00295E78" w:rsidRDefault="00000000">
            <w:r>
              <w:t>https://leetcode.com/problems/print-zero-even-odd/</w:t>
            </w:r>
          </w:p>
        </w:tc>
      </w:tr>
      <w:tr w:rsidR="00295E78" w14:paraId="269DCF61" w14:textId="77777777" w:rsidTr="0079196B">
        <w:tc>
          <w:tcPr>
            <w:tcW w:w="685" w:type="dxa"/>
          </w:tcPr>
          <w:p w14:paraId="2AF1040C" w14:textId="77777777" w:rsidR="00295E78" w:rsidRDefault="00000000">
            <w:r>
              <w:t>597</w:t>
            </w:r>
          </w:p>
        </w:tc>
        <w:tc>
          <w:tcPr>
            <w:tcW w:w="1975" w:type="dxa"/>
          </w:tcPr>
          <w:p w14:paraId="7B35194C" w14:textId="77777777" w:rsidR="00295E78" w:rsidRDefault="00000000">
            <w:r>
              <w:t>Building H2O</w:t>
            </w:r>
          </w:p>
        </w:tc>
        <w:tc>
          <w:tcPr>
            <w:tcW w:w="6196" w:type="dxa"/>
          </w:tcPr>
          <w:p w14:paraId="3F1869C0" w14:textId="77777777" w:rsidR="00295E78" w:rsidRDefault="00000000">
            <w:r>
              <w:t>https://leetcode.com/problems/building-h2o/</w:t>
            </w:r>
          </w:p>
        </w:tc>
      </w:tr>
      <w:tr w:rsidR="00295E78" w14:paraId="6213B41C" w14:textId="77777777" w:rsidTr="0079196B">
        <w:tc>
          <w:tcPr>
            <w:tcW w:w="685" w:type="dxa"/>
          </w:tcPr>
          <w:p w14:paraId="0F2993E8" w14:textId="77777777" w:rsidR="00295E78" w:rsidRDefault="00000000">
            <w:r>
              <w:t>598</w:t>
            </w:r>
          </w:p>
        </w:tc>
        <w:tc>
          <w:tcPr>
            <w:tcW w:w="1975" w:type="dxa"/>
          </w:tcPr>
          <w:p w14:paraId="491BF2B0" w14:textId="77777777" w:rsidR="00295E78" w:rsidRDefault="00000000">
            <w:r>
              <w:t>Maximum Average Subtree</w:t>
            </w:r>
          </w:p>
        </w:tc>
        <w:tc>
          <w:tcPr>
            <w:tcW w:w="6196" w:type="dxa"/>
          </w:tcPr>
          <w:p w14:paraId="503A27BF" w14:textId="77777777" w:rsidR="00295E78" w:rsidRDefault="00000000">
            <w:r>
              <w:t>https://leetcode.com/problems/maximum-average-subtree/</w:t>
            </w:r>
          </w:p>
        </w:tc>
      </w:tr>
      <w:tr w:rsidR="00295E78" w14:paraId="2AE31247" w14:textId="77777777" w:rsidTr="0079196B">
        <w:tc>
          <w:tcPr>
            <w:tcW w:w="685" w:type="dxa"/>
          </w:tcPr>
          <w:p w14:paraId="28F17B54" w14:textId="77777777" w:rsidR="00295E78" w:rsidRDefault="00000000">
            <w:r>
              <w:t>599</w:t>
            </w:r>
          </w:p>
        </w:tc>
        <w:tc>
          <w:tcPr>
            <w:tcW w:w="1975" w:type="dxa"/>
          </w:tcPr>
          <w:p w14:paraId="5315013C" w14:textId="77777777" w:rsidR="00295E78" w:rsidRDefault="00000000">
            <w:r>
              <w:t>Lowest Common Ancestor of Deepest Leaves</w:t>
            </w:r>
          </w:p>
        </w:tc>
        <w:tc>
          <w:tcPr>
            <w:tcW w:w="6196" w:type="dxa"/>
          </w:tcPr>
          <w:p w14:paraId="67DD2BB8" w14:textId="77777777" w:rsidR="00295E78" w:rsidRDefault="00000000">
            <w:r>
              <w:t>https://leetcode.com/problems/lowest-common-ancestor-of-deepest-leaves/</w:t>
            </w:r>
          </w:p>
        </w:tc>
      </w:tr>
      <w:tr w:rsidR="00295E78" w14:paraId="7A0E4A0A" w14:textId="77777777" w:rsidTr="0079196B">
        <w:tc>
          <w:tcPr>
            <w:tcW w:w="685" w:type="dxa"/>
          </w:tcPr>
          <w:p w14:paraId="6440FEDD" w14:textId="77777777" w:rsidR="00295E78" w:rsidRDefault="00000000">
            <w:r>
              <w:t>600</w:t>
            </w:r>
          </w:p>
        </w:tc>
        <w:tc>
          <w:tcPr>
            <w:tcW w:w="1975" w:type="dxa"/>
          </w:tcPr>
          <w:p w14:paraId="2C7E52A8" w14:textId="77777777" w:rsidR="00295E78" w:rsidRDefault="00000000">
            <w:r>
              <w:t>Longest Well-Performing Interval</w:t>
            </w:r>
          </w:p>
        </w:tc>
        <w:tc>
          <w:tcPr>
            <w:tcW w:w="6196" w:type="dxa"/>
          </w:tcPr>
          <w:p w14:paraId="0535BFDE" w14:textId="77777777" w:rsidR="00295E78" w:rsidRDefault="00000000">
            <w:r>
              <w:t>https://leetcode.com/problems/longest-well-performing-interval/</w:t>
            </w:r>
          </w:p>
        </w:tc>
      </w:tr>
      <w:tr w:rsidR="00295E78" w14:paraId="76039778" w14:textId="77777777" w:rsidTr="0079196B">
        <w:tc>
          <w:tcPr>
            <w:tcW w:w="685" w:type="dxa"/>
          </w:tcPr>
          <w:p w14:paraId="113B49C9" w14:textId="77777777" w:rsidR="00295E78" w:rsidRDefault="00000000">
            <w:r>
              <w:t>601</w:t>
            </w:r>
          </w:p>
        </w:tc>
        <w:tc>
          <w:tcPr>
            <w:tcW w:w="1975" w:type="dxa"/>
          </w:tcPr>
          <w:p w14:paraId="2A8A6A14" w14:textId="77777777" w:rsidR="00295E78" w:rsidRDefault="00000000">
            <w:r>
              <w:t>Shortest Path with Alternating Colors</w:t>
            </w:r>
          </w:p>
        </w:tc>
        <w:tc>
          <w:tcPr>
            <w:tcW w:w="6196" w:type="dxa"/>
          </w:tcPr>
          <w:p w14:paraId="1B1454BD" w14:textId="77777777" w:rsidR="00295E78" w:rsidRDefault="00000000">
            <w:r>
              <w:t>https://leetcode.com/problems/shortest-path-with-alternating-colors/</w:t>
            </w:r>
          </w:p>
        </w:tc>
      </w:tr>
      <w:tr w:rsidR="00295E78" w14:paraId="1F8200F3" w14:textId="77777777" w:rsidTr="0079196B">
        <w:tc>
          <w:tcPr>
            <w:tcW w:w="685" w:type="dxa"/>
          </w:tcPr>
          <w:p w14:paraId="02D6DB5F" w14:textId="77777777" w:rsidR="00295E78" w:rsidRDefault="00000000">
            <w:r>
              <w:t>602</w:t>
            </w:r>
          </w:p>
        </w:tc>
        <w:tc>
          <w:tcPr>
            <w:tcW w:w="1975" w:type="dxa"/>
          </w:tcPr>
          <w:p w14:paraId="07AA79E5" w14:textId="77777777" w:rsidR="00295E78" w:rsidRDefault="00000000">
            <w:r>
              <w:t>Minimum Cost Tree From Leaf Values</w:t>
            </w:r>
          </w:p>
        </w:tc>
        <w:tc>
          <w:tcPr>
            <w:tcW w:w="6196" w:type="dxa"/>
          </w:tcPr>
          <w:p w14:paraId="32130A61" w14:textId="77777777" w:rsidR="00295E78" w:rsidRDefault="00000000">
            <w:r>
              <w:t>https://leetcode.com/problems/minimum-cost-tree-from-leaf-values/</w:t>
            </w:r>
          </w:p>
        </w:tc>
      </w:tr>
      <w:tr w:rsidR="00295E78" w14:paraId="390E19EC" w14:textId="77777777" w:rsidTr="0079196B">
        <w:tc>
          <w:tcPr>
            <w:tcW w:w="685" w:type="dxa"/>
          </w:tcPr>
          <w:p w14:paraId="596B2D13" w14:textId="77777777" w:rsidR="00295E78" w:rsidRDefault="00000000">
            <w:r>
              <w:t>603</w:t>
            </w:r>
          </w:p>
        </w:tc>
        <w:tc>
          <w:tcPr>
            <w:tcW w:w="1975" w:type="dxa"/>
          </w:tcPr>
          <w:p w14:paraId="7FAD1C56" w14:textId="77777777" w:rsidR="00295E78" w:rsidRDefault="00000000">
            <w:r>
              <w:t>Maximum of Absolute Value Expression</w:t>
            </w:r>
          </w:p>
        </w:tc>
        <w:tc>
          <w:tcPr>
            <w:tcW w:w="6196" w:type="dxa"/>
          </w:tcPr>
          <w:p w14:paraId="2F24FD17" w14:textId="77777777" w:rsidR="00295E78" w:rsidRDefault="00000000">
            <w:r>
              <w:t>https://leetcode.com/problems/maximum-of-absolute-value-expression/</w:t>
            </w:r>
          </w:p>
        </w:tc>
      </w:tr>
      <w:tr w:rsidR="00295E78" w14:paraId="6EE58026" w14:textId="77777777" w:rsidTr="0079196B">
        <w:tc>
          <w:tcPr>
            <w:tcW w:w="685" w:type="dxa"/>
          </w:tcPr>
          <w:p w14:paraId="6D053FE8" w14:textId="77777777" w:rsidR="00295E78" w:rsidRDefault="00000000">
            <w:r>
              <w:t>604</w:t>
            </w:r>
          </w:p>
        </w:tc>
        <w:tc>
          <w:tcPr>
            <w:tcW w:w="1975" w:type="dxa"/>
          </w:tcPr>
          <w:p w14:paraId="7D71AAED" w14:textId="77777777" w:rsidR="00295E78" w:rsidRDefault="00000000">
            <w:r>
              <w:t>Connecting Cities With Minimum Cost</w:t>
            </w:r>
          </w:p>
        </w:tc>
        <w:tc>
          <w:tcPr>
            <w:tcW w:w="6196" w:type="dxa"/>
          </w:tcPr>
          <w:p w14:paraId="0CB74BD9" w14:textId="77777777" w:rsidR="00295E78" w:rsidRDefault="00000000">
            <w:r>
              <w:t>https://leetcode.com/problems/connecting-cities-with-minimum-cost/</w:t>
            </w:r>
          </w:p>
        </w:tc>
      </w:tr>
      <w:tr w:rsidR="00295E78" w14:paraId="0431A49C" w14:textId="77777777" w:rsidTr="0079196B">
        <w:tc>
          <w:tcPr>
            <w:tcW w:w="685" w:type="dxa"/>
          </w:tcPr>
          <w:p w14:paraId="7572141C" w14:textId="77777777" w:rsidR="00295E78" w:rsidRDefault="00000000">
            <w:r>
              <w:t>605</w:t>
            </w:r>
          </w:p>
        </w:tc>
        <w:tc>
          <w:tcPr>
            <w:tcW w:w="1975" w:type="dxa"/>
          </w:tcPr>
          <w:p w14:paraId="347A5C00" w14:textId="77777777" w:rsidR="00295E78" w:rsidRDefault="00000000">
            <w:r>
              <w:t>Parallel Courses</w:t>
            </w:r>
          </w:p>
        </w:tc>
        <w:tc>
          <w:tcPr>
            <w:tcW w:w="6196" w:type="dxa"/>
          </w:tcPr>
          <w:p w14:paraId="55284025" w14:textId="77777777" w:rsidR="00295E78" w:rsidRDefault="00000000">
            <w:r>
              <w:t>https://leetcode.com/problems/parallel-courses/</w:t>
            </w:r>
          </w:p>
        </w:tc>
      </w:tr>
      <w:tr w:rsidR="00295E78" w14:paraId="57B4A428" w14:textId="77777777" w:rsidTr="0079196B">
        <w:tc>
          <w:tcPr>
            <w:tcW w:w="685" w:type="dxa"/>
          </w:tcPr>
          <w:p w14:paraId="7F84ADFD" w14:textId="77777777" w:rsidR="00295E78" w:rsidRDefault="00000000">
            <w:r>
              <w:t>606</w:t>
            </w:r>
          </w:p>
        </w:tc>
        <w:tc>
          <w:tcPr>
            <w:tcW w:w="1975" w:type="dxa"/>
          </w:tcPr>
          <w:p w14:paraId="2013C164" w14:textId="77777777" w:rsidR="00295E78" w:rsidRDefault="00000000">
            <w:r>
              <w:t>Alphabet Board Path</w:t>
            </w:r>
          </w:p>
        </w:tc>
        <w:tc>
          <w:tcPr>
            <w:tcW w:w="6196" w:type="dxa"/>
          </w:tcPr>
          <w:p w14:paraId="30EEE42F" w14:textId="77777777" w:rsidR="00295E78" w:rsidRDefault="00000000">
            <w:r>
              <w:t>https://leetcode.com/problems/alphabet-board-path/</w:t>
            </w:r>
          </w:p>
        </w:tc>
      </w:tr>
      <w:tr w:rsidR="00295E78" w14:paraId="477C6286" w14:textId="77777777" w:rsidTr="0079196B">
        <w:tc>
          <w:tcPr>
            <w:tcW w:w="685" w:type="dxa"/>
          </w:tcPr>
          <w:p w14:paraId="480A7E81" w14:textId="77777777" w:rsidR="00295E78" w:rsidRDefault="00000000">
            <w:r>
              <w:t>607</w:t>
            </w:r>
          </w:p>
        </w:tc>
        <w:tc>
          <w:tcPr>
            <w:tcW w:w="1975" w:type="dxa"/>
          </w:tcPr>
          <w:p w14:paraId="55A3EAE3" w14:textId="77777777" w:rsidR="00295E78" w:rsidRDefault="00000000">
            <w:r>
              <w:t>Largest 1-Bordered Square</w:t>
            </w:r>
          </w:p>
        </w:tc>
        <w:tc>
          <w:tcPr>
            <w:tcW w:w="6196" w:type="dxa"/>
          </w:tcPr>
          <w:p w14:paraId="0C76E002" w14:textId="77777777" w:rsidR="00295E78" w:rsidRDefault="00000000">
            <w:r>
              <w:t>https://leetcode.com/problems/largest-1-bordered-square/</w:t>
            </w:r>
          </w:p>
        </w:tc>
      </w:tr>
      <w:tr w:rsidR="00295E78" w14:paraId="558DD9AA" w14:textId="77777777" w:rsidTr="0079196B">
        <w:tc>
          <w:tcPr>
            <w:tcW w:w="685" w:type="dxa"/>
          </w:tcPr>
          <w:p w14:paraId="09DC988F" w14:textId="77777777" w:rsidR="00295E78" w:rsidRDefault="00000000">
            <w:r>
              <w:t>608</w:t>
            </w:r>
          </w:p>
        </w:tc>
        <w:tc>
          <w:tcPr>
            <w:tcW w:w="1975" w:type="dxa"/>
          </w:tcPr>
          <w:p w14:paraId="6ED54C4F" w14:textId="77777777" w:rsidR="00295E78" w:rsidRDefault="00000000">
            <w:r>
              <w:t>Stone Game II</w:t>
            </w:r>
          </w:p>
        </w:tc>
        <w:tc>
          <w:tcPr>
            <w:tcW w:w="6196" w:type="dxa"/>
          </w:tcPr>
          <w:p w14:paraId="07DD72E8" w14:textId="77777777" w:rsidR="00295E78" w:rsidRDefault="00000000">
            <w:r>
              <w:t>https://leetcode.com/problems/stone-game-ii/</w:t>
            </w:r>
          </w:p>
        </w:tc>
      </w:tr>
      <w:tr w:rsidR="00295E78" w14:paraId="0C63D03C" w14:textId="77777777" w:rsidTr="0079196B">
        <w:tc>
          <w:tcPr>
            <w:tcW w:w="685" w:type="dxa"/>
          </w:tcPr>
          <w:p w14:paraId="3DE42F1E" w14:textId="77777777" w:rsidR="00295E78" w:rsidRDefault="00000000">
            <w:r>
              <w:t>609</w:t>
            </w:r>
          </w:p>
        </w:tc>
        <w:tc>
          <w:tcPr>
            <w:tcW w:w="1975" w:type="dxa"/>
          </w:tcPr>
          <w:p w14:paraId="75F05C00" w14:textId="77777777" w:rsidR="00295E78" w:rsidRDefault="00000000">
            <w:r>
              <w:t>Longest Common Subsequence</w:t>
            </w:r>
          </w:p>
        </w:tc>
        <w:tc>
          <w:tcPr>
            <w:tcW w:w="6196" w:type="dxa"/>
          </w:tcPr>
          <w:p w14:paraId="21065E7E" w14:textId="77777777" w:rsidR="00295E78" w:rsidRDefault="00000000">
            <w:r>
              <w:t>https://leetcode.com/problems/longest-common-subsequence/</w:t>
            </w:r>
          </w:p>
        </w:tc>
      </w:tr>
      <w:tr w:rsidR="00295E78" w14:paraId="26055D24" w14:textId="77777777" w:rsidTr="0079196B">
        <w:tc>
          <w:tcPr>
            <w:tcW w:w="685" w:type="dxa"/>
          </w:tcPr>
          <w:p w14:paraId="6C3833B5" w14:textId="77777777" w:rsidR="00295E78" w:rsidRDefault="00000000">
            <w:r>
              <w:t>610</w:t>
            </w:r>
          </w:p>
        </w:tc>
        <w:tc>
          <w:tcPr>
            <w:tcW w:w="1975" w:type="dxa"/>
          </w:tcPr>
          <w:p w14:paraId="4324A382" w14:textId="77777777" w:rsidR="00295E78" w:rsidRDefault="00000000">
            <w:r>
              <w:t>Decrease Elements To Make Array Zigzag</w:t>
            </w:r>
          </w:p>
        </w:tc>
        <w:tc>
          <w:tcPr>
            <w:tcW w:w="6196" w:type="dxa"/>
          </w:tcPr>
          <w:p w14:paraId="6FA19CB2" w14:textId="77777777" w:rsidR="00295E78" w:rsidRDefault="00000000">
            <w:r>
              <w:t>https://leetcode.com/problems/decrease-elements-to-make-array-zigzag/</w:t>
            </w:r>
          </w:p>
        </w:tc>
      </w:tr>
      <w:tr w:rsidR="00295E78" w14:paraId="260321FA" w14:textId="77777777" w:rsidTr="0079196B">
        <w:tc>
          <w:tcPr>
            <w:tcW w:w="685" w:type="dxa"/>
          </w:tcPr>
          <w:p w14:paraId="36D2E6F3" w14:textId="77777777" w:rsidR="00295E78" w:rsidRDefault="00000000">
            <w:r>
              <w:t>611</w:t>
            </w:r>
          </w:p>
        </w:tc>
        <w:tc>
          <w:tcPr>
            <w:tcW w:w="1975" w:type="dxa"/>
          </w:tcPr>
          <w:p w14:paraId="53F2CCF2" w14:textId="77777777" w:rsidR="00295E78" w:rsidRDefault="00000000">
            <w:r>
              <w:t>Binary Tree Coloring Game</w:t>
            </w:r>
          </w:p>
        </w:tc>
        <w:tc>
          <w:tcPr>
            <w:tcW w:w="6196" w:type="dxa"/>
          </w:tcPr>
          <w:p w14:paraId="24AD437F" w14:textId="77777777" w:rsidR="00295E78" w:rsidRDefault="00000000">
            <w:r>
              <w:t>https://leetcode.com/problems/binary-tree-coloring-game/</w:t>
            </w:r>
          </w:p>
        </w:tc>
      </w:tr>
      <w:tr w:rsidR="00295E78" w14:paraId="0E402285" w14:textId="77777777" w:rsidTr="0079196B">
        <w:tc>
          <w:tcPr>
            <w:tcW w:w="685" w:type="dxa"/>
          </w:tcPr>
          <w:p w14:paraId="613B2832" w14:textId="77777777" w:rsidR="00295E78" w:rsidRDefault="00000000">
            <w:r>
              <w:t>612</w:t>
            </w:r>
          </w:p>
        </w:tc>
        <w:tc>
          <w:tcPr>
            <w:tcW w:w="1975" w:type="dxa"/>
          </w:tcPr>
          <w:p w14:paraId="3581DEBB" w14:textId="77777777" w:rsidR="00295E78" w:rsidRDefault="00000000">
            <w:r>
              <w:t>Snapshot Array</w:t>
            </w:r>
          </w:p>
        </w:tc>
        <w:tc>
          <w:tcPr>
            <w:tcW w:w="6196" w:type="dxa"/>
          </w:tcPr>
          <w:p w14:paraId="524A7A3C" w14:textId="77777777" w:rsidR="00295E78" w:rsidRDefault="00000000">
            <w:r>
              <w:t>https://leetcode.com/problems/snapshot-array/</w:t>
            </w:r>
          </w:p>
        </w:tc>
      </w:tr>
      <w:tr w:rsidR="00295E78" w14:paraId="6BA6F5B7" w14:textId="77777777" w:rsidTr="0079196B">
        <w:tc>
          <w:tcPr>
            <w:tcW w:w="685" w:type="dxa"/>
          </w:tcPr>
          <w:p w14:paraId="4D79102C" w14:textId="77777777" w:rsidR="00295E78" w:rsidRDefault="00000000">
            <w:r>
              <w:t>613</w:t>
            </w:r>
          </w:p>
        </w:tc>
        <w:tc>
          <w:tcPr>
            <w:tcW w:w="1975" w:type="dxa"/>
          </w:tcPr>
          <w:p w14:paraId="386E493E" w14:textId="77777777" w:rsidR="00295E78" w:rsidRDefault="00000000">
            <w:r>
              <w:t>Minimum Swaps to Group All 1's Together</w:t>
            </w:r>
          </w:p>
        </w:tc>
        <w:tc>
          <w:tcPr>
            <w:tcW w:w="6196" w:type="dxa"/>
          </w:tcPr>
          <w:p w14:paraId="79FCA085" w14:textId="77777777" w:rsidR="00295E78" w:rsidRDefault="00000000">
            <w:r>
              <w:t>https://leetcode.com/problems/minimum-swaps-to-group-all-1s-together/</w:t>
            </w:r>
          </w:p>
        </w:tc>
      </w:tr>
      <w:tr w:rsidR="00295E78" w14:paraId="22017EE8" w14:textId="77777777" w:rsidTr="0079196B">
        <w:tc>
          <w:tcPr>
            <w:tcW w:w="685" w:type="dxa"/>
          </w:tcPr>
          <w:p w14:paraId="7F2D60CB" w14:textId="77777777" w:rsidR="00295E78" w:rsidRDefault="00000000">
            <w:r>
              <w:t>614</w:t>
            </w:r>
          </w:p>
        </w:tc>
        <w:tc>
          <w:tcPr>
            <w:tcW w:w="1975" w:type="dxa"/>
          </w:tcPr>
          <w:p w14:paraId="0AE73A92" w14:textId="77777777" w:rsidR="00295E78" w:rsidRDefault="00000000">
            <w:r>
              <w:t>Analyze User Website Visit Pattern</w:t>
            </w:r>
          </w:p>
        </w:tc>
        <w:tc>
          <w:tcPr>
            <w:tcW w:w="6196" w:type="dxa"/>
          </w:tcPr>
          <w:p w14:paraId="63BE9907" w14:textId="77777777" w:rsidR="00295E78" w:rsidRDefault="00000000">
            <w:r>
              <w:t>https://leetcode.com/problems/analyze-user-website-visit-pattern/</w:t>
            </w:r>
          </w:p>
        </w:tc>
      </w:tr>
      <w:tr w:rsidR="00295E78" w14:paraId="00F6020D" w14:textId="77777777" w:rsidTr="0079196B">
        <w:tc>
          <w:tcPr>
            <w:tcW w:w="685" w:type="dxa"/>
          </w:tcPr>
          <w:p w14:paraId="2E6E4A32" w14:textId="77777777" w:rsidR="00295E78" w:rsidRDefault="00000000">
            <w:r>
              <w:t>615</w:t>
            </w:r>
          </w:p>
        </w:tc>
        <w:tc>
          <w:tcPr>
            <w:tcW w:w="1975" w:type="dxa"/>
          </w:tcPr>
          <w:p w14:paraId="582137AE" w14:textId="77777777" w:rsidR="00295E78" w:rsidRDefault="00000000">
            <w:r>
              <w:t>Number of Dice Rolls With Target Sum</w:t>
            </w:r>
          </w:p>
        </w:tc>
        <w:tc>
          <w:tcPr>
            <w:tcW w:w="6196" w:type="dxa"/>
          </w:tcPr>
          <w:p w14:paraId="0D61EE0C" w14:textId="77777777" w:rsidR="00295E78" w:rsidRDefault="00000000">
            <w:r>
              <w:t>https://leetcode.com/problems/number-of-dice-rolls-with-target-sum/</w:t>
            </w:r>
          </w:p>
        </w:tc>
      </w:tr>
      <w:tr w:rsidR="00295E78" w14:paraId="4EEEE9B7" w14:textId="77777777" w:rsidTr="0079196B">
        <w:tc>
          <w:tcPr>
            <w:tcW w:w="685" w:type="dxa"/>
          </w:tcPr>
          <w:p w14:paraId="78B96F55" w14:textId="77777777" w:rsidR="00295E78" w:rsidRDefault="00000000">
            <w:r>
              <w:t>616</w:t>
            </w:r>
          </w:p>
        </w:tc>
        <w:tc>
          <w:tcPr>
            <w:tcW w:w="1975" w:type="dxa"/>
          </w:tcPr>
          <w:p w14:paraId="7CF0FC13" w14:textId="77777777" w:rsidR="00295E78" w:rsidRDefault="00000000">
            <w:r>
              <w:t>Swap For Longest Repeated Character Substring</w:t>
            </w:r>
          </w:p>
        </w:tc>
        <w:tc>
          <w:tcPr>
            <w:tcW w:w="6196" w:type="dxa"/>
          </w:tcPr>
          <w:p w14:paraId="4403555F" w14:textId="77777777" w:rsidR="00295E78" w:rsidRDefault="00000000">
            <w:r>
              <w:t>https://leetcode.com/problems/swap-for-longest-repeated-character-substring/</w:t>
            </w:r>
          </w:p>
        </w:tc>
      </w:tr>
      <w:tr w:rsidR="00295E78" w14:paraId="08D85805" w14:textId="77777777" w:rsidTr="0079196B">
        <w:tc>
          <w:tcPr>
            <w:tcW w:w="685" w:type="dxa"/>
          </w:tcPr>
          <w:p w14:paraId="3E88E0E8" w14:textId="77777777" w:rsidR="00295E78" w:rsidRDefault="00000000">
            <w:r>
              <w:t>617</w:t>
            </w:r>
          </w:p>
        </w:tc>
        <w:tc>
          <w:tcPr>
            <w:tcW w:w="1975" w:type="dxa"/>
          </w:tcPr>
          <w:p w14:paraId="2428EC70" w14:textId="77777777" w:rsidR="00295E78" w:rsidRDefault="00000000">
            <w:r>
              <w:t>Maximum Level Sum of a Binary Tree</w:t>
            </w:r>
          </w:p>
        </w:tc>
        <w:tc>
          <w:tcPr>
            <w:tcW w:w="6196" w:type="dxa"/>
          </w:tcPr>
          <w:p w14:paraId="51035B74" w14:textId="77777777" w:rsidR="00295E78" w:rsidRDefault="00000000">
            <w:r>
              <w:t>https://leetcode.com/problems/maximum-level-sum-of-a-binary-tree/</w:t>
            </w:r>
          </w:p>
        </w:tc>
      </w:tr>
      <w:tr w:rsidR="00295E78" w14:paraId="4549C4B1" w14:textId="77777777" w:rsidTr="0079196B">
        <w:tc>
          <w:tcPr>
            <w:tcW w:w="685" w:type="dxa"/>
          </w:tcPr>
          <w:p w14:paraId="6EB57A5A" w14:textId="77777777" w:rsidR="00295E78" w:rsidRDefault="00000000">
            <w:r>
              <w:t>618</w:t>
            </w:r>
          </w:p>
        </w:tc>
        <w:tc>
          <w:tcPr>
            <w:tcW w:w="1975" w:type="dxa"/>
          </w:tcPr>
          <w:p w14:paraId="4323B3EC" w14:textId="77777777" w:rsidR="00295E78" w:rsidRDefault="00000000">
            <w:r>
              <w:t>As Far from Land as Possible</w:t>
            </w:r>
          </w:p>
        </w:tc>
        <w:tc>
          <w:tcPr>
            <w:tcW w:w="6196" w:type="dxa"/>
          </w:tcPr>
          <w:p w14:paraId="4BBA4DDC" w14:textId="77777777" w:rsidR="00295E78" w:rsidRDefault="00000000">
            <w:r>
              <w:t>https://leetcode.com/problems/as-far-from-land-as-possible/</w:t>
            </w:r>
          </w:p>
        </w:tc>
      </w:tr>
      <w:tr w:rsidR="00295E78" w14:paraId="4B232802" w14:textId="77777777" w:rsidTr="0079196B">
        <w:tc>
          <w:tcPr>
            <w:tcW w:w="685" w:type="dxa"/>
          </w:tcPr>
          <w:p w14:paraId="3A0B96FD" w14:textId="77777777" w:rsidR="00295E78" w:rsidRDefault="00000000">
            <w:r>
              <w:t>619</w:t>
            </w:r>
          </w:p>
        </w:tc>
        <w:tc>
          <w:tcPr>
            <w:tcW w:w="1975" w:type="dxa"/>
          </w:tcPr>
          <w:p w14:paraId="69AC35D5" w14:textId="77777777" w:rsidR="00295E78" w:rsidRDefault="00000000">
            <w:r>
              <w:t>Design File System</w:t>
            </w:r>
          </w:p>
        </w:tc>
        <w:tc>
          <w:tcPr>
            <w:tcW w:w="6196" w:type="dxa"/>
          </w:tcPr>
          <w:p w14:paraId="0E9A28FD" w14:textId="77777777" w:rsidR="00295E78" w:rsidRDefault="00000000">
            <w:r>
              <w:t>https://leetcode.com/problems/design-file-system/</w:t>
            </w:r>
          </w:p>
        </w:tc>
      </w:tr>
      <w:tr w:rsidR="00295E78" w14:paraId="29EE1B70" w14:textId="77777777" w:rsidTr="0079196B">
        <w:tc>
          <w:tcPr>
            <w:tcW w:w="685" w:type="dxa"/>
          </w:tcPr>
          <w:p w14:paraId="1EC2B41D" w14:textId="77777777" w:rsidR="00295E78" w:rsidRDefault="00000000">
            <w:r>
              <w:t>620</w:t>
            </w:r>
          </w:p>
        </w:tc>
        <w:tc>
          <w:tcPr>
            <w:tcW w:w="1975" w:type="dxa"/>
          </w:tcPr>
          <w:p w14:paraId="2E8478C7" w14:textId="77777777" w:rsidR="00295E78" w:rsidRDefault="00000000">
            <w:r>
              <w:t>Minimum Cost to Connect Sticks</w:t>
            </w:r>
          </w:p>
        </w:tc>
        <w:tc>
          <w:tcPr>
            <w:tcW w:w="6196" w:type="dxa"/>
          </w:tcPr>
          <w:p w14:paraId="2B1A45A2" w14:textId="77777777" w:rsidR="00295E78" w:rsidRDefault="00000000">
            <w:r>
              <w:t>https://leetcode.com/problems/minimum-cost-to-connect-sticks/</w:t>
            </w:r>
          </w:p>
        </w:tc>
      </w:tr>
      <w:tr w:rsidR="00295E78" w14:paraId="27CF3A9D" w14:textId="77777777" w:rsidTr="0079196B">
        <w:tc>
          <w:tcPr>
            <w:tcW w:w="685" w:type="dxa"/>
          </w:tcPr>
          <w:p w14:paraId="2E9F6B62" w14:textId="77777777" w:rsidR="00295E78" w:rsidRDefault="00000000">
            <w:r>
              <w:t>621</w:t>
            </w:r>
          </w:p>
        </w:tc>
        <w:tc>
          <w:tcPr>
            <w:tcW w:w="1975" w:type="dxa"/>
          </w:tcPr>
          <w:p w14:paraId="34E76452" w14:textId="77777777" w:rsidR="00295E78" w:rsidRDefault="00000000">
            <w:r>
              <w:t>Invalid Transactions</w:t>
            </w:r>
          </w:p>
        </w:tc>
        <w:tc>
          <w:tcPr>
            <w:tcW w:w="6196" w:type="dxa"/>
          </w:tcPr>
          <w:p w14:paraId="2C006FD6" w14:textId="77777777" w:rsidR="00295E78" w:rsidRDefault="00000000">
            <w:r>
              <w:t>https://leetcode.com/problems/invalid-transactions/</w:t>
            </w:r>
          </w:p>
        </w:tc>
      </w:tr>
      <w:tr w:rsidR="00295E78" w14:paraId="3887C2C9" w14:textId="77777777" w:rsidTr="0079196B">
        <w:tc>
          <w:tcPr>
            <w:tcW w:w="685" w:type="dxa"/>
          </w:tcPr>
          <w:p w14:paraId="540852A7" w14:textId="77777777" w:rsidR="00295E78" w:rsidRDefault="00000000">
            <w:r>
              <w:t>622</w:t>
            </w:r>
          </w:p>
        </w:tc>
        <w:tc>
          <w:tcPr>
            <w:tcW w:w="1975" w:type="dxa"/>
          </w:tcPr>
          <w:p w14:paraId="5E57C4A8" w14:textId="77777777" w:rsidR="00295E78" w:rsidRDefault="00000000">
            <w:r>
              <w:t>Compare Strings by Frequency of the Smallest Character</w:t>
            </w:r>
          </w:p>
        </w:tc>
        <w:tc>
          <w:tcPr>
            <w:tcW w:w="6196" w:type="dxa"/>
          </w:tcPr>
          <w:p w14:paraId="682041C3" w14:textId="77777777" w:rsidR="00295E78" w:rsidRDefault="00000000">
            <w:r>
              <w:t>https://leetcode.com/problems/compare-strings-by-frequency-of-the-smallest-character/</w:t>
            </w:r>
          </w:p>
        </w:tc>
      </w:tr>
      <w:tr w:rsidR="00295E78" w14:paraId="15C044D9" w14:textId="77777777" w:rsidTr="0079196B">
        <w:tc>
          <w:tcPr>
            <w:tcW w:w="685" w:type="dxa"/>
          </w:tcPr>
          <w:p w14:paraId="4B4876E8" w14:textId="77777777" w:rsidR="00295E78" w:rsidRDefault="00000000">
            <w:r>
              <w:t>623</w:t>
            </w:r>
          </w:p>
        </w:tc>
        <w:tc>
          <w:tcPr>
            <w:tcW w:w="1975" w:type="dxa"/>
          </w:tcPr>
          <w:p w14:paraId="36066C9C" w14:textId="77777777" w:rsidR="00295E78" w:rsidRDefault="00000000">
            <w:r>
              <w:t>Remove Zero Sum Consecutive Nodes from Linked List</w:t>
            </w:r>
          </w:p>
        </w:tc>
        <w:tc>
          <w:tcPr>
            <w:tcW w:w="6196" w:type="dxa"/>
          </w:tcPr>
          <w:p w14:paraId="2F817DB5" w14:textId="77777777" w:rsidR="00295E78" w:rsidRDefault="00000000">
            <w:r>
              <w:t>https://leetcode.com/problems/remove-zero-sum-consecutive-nodes-from-linked-list/</w:t>
            </w:r>
          </w:p>
        </w:tc>
      </w:tr>
      <w:tr w:rsidR="00295E78" w14:paraId="61A1F760" w14:textId="77777777" w:rsidTr="0079196B">
        <w:tc>
          <w:tcPr>
            <w:tcW w:w="685" w:type="dxa"/>
          </w:tcPr>
          <w:p w14:paraId="0C1E063D" w14:textId="77777777" w:rsidR="00295E78" w:rsidRDefault="00000000">
            <w:r>
              <w:t>624</w:t>
            </w:r>
          </w:p>
        </w:tc>
        <w:tc>
          <w:tcPr>
            <w:tcW w:w="1975" w:type="dxa"/>
          </w:tcPr>
          <w:p w14:paraId="76E1F79F" w14:textId="77777777" w:rsidR="00295E78" w:rsidRDefault="00000000">
            <w:r>
              <w:t>Can Make Palindrome from Substring</w:t>
            </w:r>
          </w:p>
        </w:tc>
        <w:tc>
          <w:tcPr>
            <w:tcW w:w="6196" w:type="dxa"/>
          </w:tcPr>
          <w:p w14:paraId="55E58812" w14:textId="77777777" w:rsidR="00295E78" w:rsidRDefault="00000000">
            <w:r>
              <w:t>https://leetcode.com/problems/can-make-palindrome-from-substring/</w:t>
            </w:r>
          </w:p>
        </w:tc>
      </w:tr>
      <w:tr w:rsidR="00295E78" w14:paraId="5CA17FA6" w14:textId="77777777" w:rsidTr="0079196B">
        <w:tc>
          <w:tcPr>
            <w:tcW w:w="685" w:type="dxa"/>
          </w:tcPr>
          <w:p w14:paraId="1D9BF9BD" w14:textId="77777777" w:rsidR="00295E78" w:rsidRDefault="00000000">
            <w:r>
              <w:t>625</w:t>
            </w:r>
          </w:p>
        </w:tc>
        <w:tc>
          <w:tcPr>
            <w:tcW w:w="1975" w:type="dxa"/>
          </w:tcPr>
          <w:p w14:paraId="03C895AA" w14:textId="77777777" w:rsidR="00295E78" w:rsidRDefault="00000000">
            <w:r>
              <w:t>Before and After Puzzle</w:t>
            </w:r>
          </w:p>
        </w:tc>
        <w:tc>
          <w:tcPr>
            <w:tcW w:w="6196" w:type="dxa"/>
          </w:tcPr>
          <w:p w14:paraId="4122519B" w14:textId="77777777" w:rsidR="00295E78" w:rsidRDefault="00000000">
            <w:r>
              <w:t>https://leetcode.com/problems/before-and-after-puzzle/</w:t>
            </w:r>
          </w:p>
        </w:tc>
      </w:tr>
      <w:tr w:rsidR="00295E78" w14:paraId="7E543556" w14:textId="77777777" w:rsidTr="0079196B">
        <w:tc>
          <w:tcPr>
            <w:tcW w:w="685" w:type="dxa"/>
          </w:tcPr>
          <w:p w14:paraId="3AAAE310" w14:textId="77777777" w:rsidR="00295E78" w:rsidRDefault="00000000">
            <w:r>
              <w:t>626</w:t>
            </w:r>
          </w:p>
        </w:tc>
        <w:tc>
          <w:tcPr>
            <w:tcW w:w="1975" w:type="dxa"/>
          </w:tcPr>
          <w:p w14:paraId="48D5BBE5" w14:textId="77777777" w:rsidR="00295E78" w:rsidRDefault="00000000">
            <w:r>
              <w:t>Shortest Distance to Target Color</w:t>
            </w:r>
          </w:p>
        </w:tc>
        <w:tc>
          <w:tcPr>
            <w:tcW w:w="6196" w:type="dxa"/>
          </w:tcPr>
          <w:p w14:paraId="4A962D49" w14:textId="77777777" w:rsidR="00295E78" w:rsidRDefault="00000000">
            <w:r>
              <w:t>https://leetcode.com/problems/shortest-distance-to-target-color/</w:t>
            </w:r>
          </w:p>
        </w:tc>
      </w:tr>
      <w:tr w:rsidR="00295E78" w14:paraId="6A18CD04" w14:textId="77777777" w:rsidTr="0079196B">
        <w:tc>
          <w:tcPr>
            <w:tcW w:w="685" w:type="dxa"/>
          </w:tcPr>
          <w:p w14:paraId="7F8F330D" w14:textId="77777777" w:rsidR="00295E78" w:rsidRDefault="00000000">
            <w:r>
              <w:t>627</w:t>
            </w:r>
          </w:p>
        </w:tc>
        <w:tc>
          <w:tcPr>
            <w:tcW w:w="1975" w:type="dxa"/>
          </w:tcPr>
          <w:p w14:paraId="33A68205" w14:textId="77777777" w:rsidR="00295E78" w:rsidRDefault="00000000">
            <w:r>
              <w:t>Maximum Subarray Sum with One Deletion</w:t>
            </w:r>
          </w:p>
        </w:tc>
        <w:tc>
          <w:tcPr>
            <w:tcW w:w="6196" w:type="dxa"/>
          </w:tcPr>
          <w:p w14:paraId="15D6BCE1" w14:textId="77777777" w:rsidR="00295E78" w:rsidRDefault="00000000">
            <w:r>
              <w:t>https://leetcode.com/problems/maximum-subarray-sum-with-one-deletion/</w:t>
            </w:r>
          </w:p>
        </w:tc>
      </w:tr>
      <w:tr w:rsidR="00295E78" w14:paraId="636DD3FA" w14:textId="77777777" w:rsidTr="0079196B">
        <w:tc>
          <w:tcPr>
            <w:tcW w:w="685" w:type="dxa"/>
          </w:tcPr>
          <w:p w14:paraId="547E0504" w14:textId="77777777" w:rsidR="00295E78" w:rsidRDefault="00000000">
            <w:r>
              <w:t>628</w:t>
            </w:r>
          </w:p>
        </w:tc>
        <w:tc>
          <w:tcPr>
            <w:tcW w:w="1975" w:type="dxa"/>
          </w:tcPr>
          <w:p w14:paraId="0193603F" w14:textId="77777777" w:rsidR="00295E78" w:rsidRDefault="00000000">
            <w:r>
              <w:t>Design Bounded Blocking Queue</w:t>
            </w:r>
          </w:p>
        </w:tc>
        <w:tc>
          <w:tcPr>
            <w:tcW w:w="6196" w:type="dxa"/>
          </w:tcPr>
          <w:p w14:paraId="0DDFF2AF" w14:textId="77777777" w:rsidR="00295E78" w:rsidRDefault="00000000">
            <w:r>
              <w:t>https://leetcode.com/problems/design-bounded-blocking-queue/</w:t>
            </w:r>
          </w:p>
        </w:tc>
      </w:tr>
      <w:tr w:rsidR="00295E78" w14:paraId="0049E942" w14:textId="77777777" w:rsidTr="0079196B">
        <w:tc>
          <w:tcPr>
            <w:tcW w:w="685" w:type="dxa"/>
          </w:tcPr>
          <w:p w14:paraId="076A1034" w14:textId="77777777" w:rsidR="00295E78" w:rsidRDefault="00000000">
            <w:r>
              <w:t>629</w:t>
            </w:r>
          </w:p>
        </w:tc>
        <w:tc>
          <w:tcPr>
            <w:tcW w:w="1975" w:type="dxa"/>
          </w:tcPr>
          <w:p w14:paraId="0AFC45C1" w14:textId="77777777" w:rsidR="00295E78" w:rsidRDefault="00000000">
            <w:r>
              <w:t>Reverse Substrings Between Each Pair of Parentheses</w:t>
            </w:r>
          </w:p>
        </w:tc>
        <w:tc>
          <w:tcPr>
            <w:tcW w:w="6196" w:type="dxa"/>
          </w:tcPr>
          <w:p w14:paraId="0B0CACB2" w14:textId="77777777" w:rsidR="00295E78" w:rsidRDefault="00000000">
            <w:r>
              <w:t>https://leetcode.com/problems/reverse-substrings-between-each-pair-of-parentheses/</w:t>
            </w:r>
          </w:p>
        </w:tc>
      </w:tr>
      <w:tr w:rsidR="00295E78" w14:paraId="14CEA4E9" w14:textId="77777777" w:rsidTr="0079196B">
        <w:tc>
          <w:tcPr>
            <w:tcW w:w="685" w:type="dxa"/>
          </w:tcPr>
          <w:p w14:paraId="2E862C1F" w14:textId="77777777" w:rsidR="00295E78" w:rsidRDefault="00000000">
            <w:r>
              <w:t>630</w:t>
            </w:r>
          </w:p>
        </w:tc>
        <w:tc>
          <w:tcPr>
            <w:tcW w:w="1975" w:type="dxa"/>
          </w:tcPr>
          <w:p w14:paraId="6C575C01" w14:textId="77777777" w:rsidR="00295E78" w:rsidRDefault="00000000">
            <w:r>
              <w:t>K-Concatenation Maximum Sum</w:t>
            </w:r>
          </w:p>
        </w:tc>
        <w:tc>
          <w:tcPr>
            <w:tcW w:w="6196" w:type="dxa"/>
          </w:tcPr>
          <w:p w14:paraId="6E718A2C" w14:textId="77777777" w:rsidR="00295E78" w:rsidRDefault="00000000">
            <w:r>
              <w:t>https://leetcode.com/problems/k-concatenation-maximum-sum/</w:t>
            </w:r>
          </w:p>
        </w:tc>
      </w:tr>
      <w:tr w:rsidR="00295E78" w14:paraId="50E1034B" w14:textId="77777777" w:rsidTr="0079196B">
        <w:tc>
          <w:tcPr>
            <w:tcW w:w="685" w:type="dxa"/>
          </w:tcPr>
          <w:p w14:paraId="569939E9" w14:textId="77777777" w:rsidR="00295E78" w:rsidRDefault="00000000">
            <w:r>
              <w:t>631</w:t>
            </w:r>
          </w:p>
        </w:tc>
        <w:tc>
          <w:tcPr>
            <w:tcW w:w="1975" w:type="dxa"/>
          </w:tcPr>
          <w:p w14:paraId="4F4F937C" w14:textId="77777777" w:rsidR="00295E78" w:rsidRDefault="00000000">
            <w:r>
              <w:t>Fizz Buzz Multithreaded</w:t>
            </w:r>
          </w:p>
        </w:tc>
        <w:tc>
          <w:tcPr>
            <w:tcW w:w="6196" w:type="dxa"/>
          </w:tcPr>
          <w:p w14:paraId="3AD9CED8" w14:textId="77777777" w:rsidR="00295E78" w:rsidRDefault="00000000">
            <w:r>
              <w:t>https://leetcode.com/problems/fizz-buzz-multithreaded/</w:t>
            </w:r>
          </w:p>
        </w:tc>
      </w:tr>
      <w:tr w:rsidR="00295E78" w14:paraId="3FD71AF4" w14:textId="77777777" w:rsidTr="0079196B">
        <w:tc>
          <w:tcPr>
            <w:tcW w:w="685" w:type="dxa"/>
          </w:tcPr>
          <w:p w14:paraId="63483161" w14:textId="77777777" w:rsidR="00295E78" w:rsidRDefault="00000000">
            <w:r>
              <w:t>632</w:t>
            </w:r>
          </w:p>
        </w:tc>
        <w:tc>
          <w:tcPr>
            <w:tcW w:w="1975" w:type="dxa"/>
          </w:tcPr>
          <w:p w14:paraId="639B4DF9" w14:textId="77777777" w:rsidR="00295E78" w:rsidRDefault="00000000">
            <w:r>
              <w:t>Minimum Knight Moves</w:t>
            </w:r>
          </w:p>
        </w:tc>
        <w:tc>
          <w:tcPr>
            <w:tcW w:w="6196" w:type="dxa"/>
          </w:tcPr>
          <w:p w14:paraId="580B2D56" w14:textId="77777777" w:rsidR="00295E78" w:rsidRDefault="00000000">
            <w:r>
              <w:t>https://leetcode.com/problems/minimum-knight-moves/</w:t>
            </w:r>
          </w:p>
        </w:tc>
      </w:tr>
      <w:tr w:rsidR="00295E78" w14:paraId="3CC677D4" w14:textId="77777777" w:rsidTr="0079196B">
        <w:tc>
          <w:tcPr>
            <w:tcW w:w="685" w:type="dxa"/>
          </w:tcPr>
          <w:p w14:paraId="3A31CCE5" w14:textId="77777777" w:rsidR="00295E78" w:rsidRDefault="00000000">
            <w:r>
              <w:t>633</w:t>
            </w:r>
          </w:p>
        </w:tc>
        <w:tc>
          <w:tcPr>
            <w:tcW w:w="1975" w:type="dxa"/>
          </w:tcPr>
          <w:p w14:paraId="238E4742" w14:textId="77777777" w:rsidR="00295E78" w:rsidRDefault="00000000">
            <w:r>
              <w:t>Find Smallest Common Element in All Rows</w:t>
            </w:r>
          </w:p>
        </w:tc>
        <w:tc>
          <w:tcPr>
            <w:tcW w:w="6196" w:type="dxa"/>
          </w:tcPr>
          <w:p w14:paraId="24506F31" w14:textId="77777777" w:rsidR="00295E78" w:rsidRDefault="00000000">
            <w:r>
              <w:t>https://leetcode.com/problems/find-smallest-common-element-in-all-rows/</w:t>
            </w:r>
          </w:p>
        </w:tc>
      </w:tr>
      <w:tr w:rsidR="00295E78" w14:paraId="76D4B87D" w14:textId="77777777" w:rsidTr="0079196B">
        <w:tc>
          <w:tcPr>
            <w:tcW w:w="685" w:type="dxa"/>
          </w:tcPr>
          <w:p w14:paraId="24EFCF5E" w14:textId="77777777" w:rsidR="00295E78" w:rsidRDefault="00000000">
            <w:r>
              <w:t>634</w:t>
            </w:r>
          </w:p>
        </w:tc>
        <w:tc>
          <w:tcPr>
            <w:tcW w:w="1975" w:type="dxa"/>
          </w:tcPr>
          <w:p w14:paraId="1EF30A57" w14:textId="77777777" w:rsidR="00295E78" w:rsidRDefault="00000000">
            <w:r>
              <w:t>Ugly Number III</w:t>
            </w:r>
          </w:p>
        </w:tc>
        <w:tc>
          <w:tcPr>
            <w:tcW w:w="6196" w:type="dxa"/>
          </w:tcPr>
          <w:p w14:paraId="6CE06021" w14:textId="77777777" w:rsidR="00295E78" w:rsidRDefault="00000000">
            <w:r>
              <w:t>https://leetcode.com/problems/ugly-number-iii/</w:t>
            </w:r>
          </w:p>
        </w:tc>
      </w:tr>
      <w:tr w:rsidR="00295E78" w14:paraId="480B7A07" w14:textId="77777777" w:rsidTr="0079196B">
        <w:tc>
          <w:tcPr>
            <w:tcW w:w="685" w:type="dxa"/>
          </w:tcPr>
          <w:p w14:paraId="59B67FD5" w14:textId="77777777" w:rsidR="00295E78" w:rsidRDefault="00000000">
            <w:r>
              <w:t>635</w:t>
            </w:r>
          </w:p>
        </w:tc>
        <w:tc>
          <w:tcPr>
            <w:tcW w:w="1975" w:type="dxa"/>
          </w:tcPr>
          <w:p w14:paraId="4952E1EC" w14:textId="77777777" w:rsidR="00295E78" w:rsidRDefault="00000000">
            <w:r>
              <w:t>Smallest String With Swaps</w:t>
            </w:r>
          </w:p>
        </w:tc>
        <w:tc>
          <w:tcPr>
            <w:tcW w:w="6196" w:type="dxa"/>
          </w:tcPr>
          <w:p w14:paraId="0BB208E2" w14:textId="77777777" w:rsidR="00295E78" w:rsidRDefault="00000000">
            <w:r>
              <w:t>https://leetcode.com/problems/smallest-string-with-swaps/</w:t>
            </w:r>
          </w:p>
        </w:tc>
      </w:tr>
      <w:tr w:rsidR="00295E78" w14:paraId="13E5089D" w14:textId="77777777" w:rsidTr="0079196B">
        <w:tc>
          <w:tcPr>
            <w:tcW w:w="685" w:type="dxa"/>
          </w:tcPr>
          <w:p w14:paraId="7B5533A9" w14:textId="77777777" w:rsidR="00295E78" w:rsidRDefault="00000000">
            <w:r>
              <w:t>636</w:t>
            </w:r>
          </w:p>
        </w:tc>
        <w:tc>
          <w:tcPr>
            <w:tcW w:w="1975" w:type="dxa"/>
          </w:tcPr>
          <w:p w14:paraId="0EABC16D" w14:textId="77777777" w:rsidR="00295E78" w:rsidRDefault="00000000">
            <w:r>
              <w:t>Get Equal Substrings Within Budget</w:t>
            </w:r>
          </w:p>
        </w:tc>
        <w:tc>
          <w:tcPr>
            <w:tcW w:w="6196" w:type="dxa"/>
          </w:tcPr>
          <w:p w14:paraId="6E281CC8" w14:textId="77777777" w:rsidR="00295E78" w:rsidRDefault="00000000">
            <w:r>
              <w:t>https://leetcode.com/problems/get-equal-substrings-within-budget/</w:t>
            </w:r>
          </w:p>
        </w:tc>
      </w:tr>
      <w:tr w:rsidR="00295E78" w14:paraId="7D776099" w14:textId="77777777" w:rsidTr="0079196B">
        <w:tc>
          <w:tcPr>
            <w:tcW w:w="685" w:type="dxa"/>
          </w:tcPr>
          <w:p w14:paraId="54882E80" w14:textId="77777777" w:rsidR="00295E78" w:rsidRDefault="00000000">
            <w:r>
              <w:t>637</w:t>
            </w:r>
          </w:p>
        </w:tc>
        <w:tc>
          <w:tcPr>
            <w:tcW w:w="1975" w:type="dxa"/>
          </w:tcPr>
          <w:p w14:paraId="076CB893" w14:textId="77777777" w:rsidR="00295E78" w:rsidRDefault="00000000">
            <w:r>
              <w:t>Remove All Adjacent Duplicates in String II</w:t>
            </w:r>
          </w:p>
        </w:tc>
        <w:tc>
          <w:tcPr>
            <w:tcW w:w="6196" w:type="dxa"/>
          </w:tcPr>
          <w:p w14:paraId="70F18B3C" w14:textId="77777777" w:rsidR="00295E78" w:rsidRDefault="00000000">
            <w:r>
              <w:t>https://leetcode.com/problems/remove-all-adjacent-duplicates-in-string-ii/</w:t>
            </w:r>
          </w:p>
        </w:tc>
      </w:tr>
      <w:tr w:rsidR="00295E78" w14:paraId="6053ECBD" w14:textId="77777777" w:rsidTr="0079196B">
        <w:tc>
          <w:tcPr>
            <w:tcW w:w="685" w:type="dxa"/>
          </w:tcPr>
          <w:p w14:paraId="67C1CBAF" w14:textId="77777777" w:rsidR="00295E78" w:rsidRDefault="00000000">
            <w:r>
              <w:t>638</w:t>
            </w:r>
          </w:p>
        </w:tc>
        <w:tc>
          <w:tcPr>
            <w:tcW w:w="1975" w:type="dxa"/>
          </w:tcPr>
          <w:p w14:paraId="10AFED64" w14:textId="77777777" w:rsidR="00295E78" w:rsidRDefault="00000000">
            <w:r>
              <w:t>Two Sum BSTs</w:t>
            </w:r>
          </w:p>
        </w:tc>
        <w:tc>
          <w:tcPr>
            <w:tcW w:w="6196" w:type="dxa"/>
          </w:tcPr>
          <w:p w14:paraId="4832CF9F" w14:textId="77777777" w:rsidR="00295E78" w:rsidRDefault="00000000">
            <w:r>
              <w:t>https://leetcode.com/problems/two-sum-bsts/</w:t>
            </w:r>
          </w:p>
        </w:tc>
      </w:tr>
      <w:tr w:rsidR="00295E78" w14:paraId="0634EC35" w14:textId="77777777" w:rsidTr="0079196B">
        <w:tc>
          <w:tcPr>
            <w:tcW w:w="685" w:type="dxa"/>
          </w:tcPr>
          <w:p w14:paraId="0EADF0AB" w14:textId="77777777" w:rsidR="00295E78" w:rsidRDefault="00000000">
            <w:r>
              <w:t>639</w:t>
            </w:r>
          </w:p>
        </w:tc>
        <w:tc>
          <w:tcPr>
            <w:tcW w:w="1975" w:type="dxa"/>
          </w:tcPr>
          <w:p w14:paraId="41F69A13" w14:textId="77777777" w:rsidR="00295E78" w:rsidRDefault="00000000">
            <w:r>
              <w:t>Stepping Numbers</w:t>
            </w:r>
          </w:p>
        </w:tc>
        <w:tc>
          <w:tcPr>
            <w:tcW w:w="6196" w:type="dxa"/>
          </w:tcPr>
          <w:p w14:paraId="2C81AF75" w14:textId="77777777" w:rsidR="00295E78" w:rsidRDefault="00000000">
            <w:r>
              <w:t>https://leetcode.com/problems/stepping-numbers/</w:t>
            </w:r>
          </w:p>
        </w:tc>
      </w:tr>
      <w:tr w:rsidR="00295E78" w14:paraId="6EA06086" w14:textId="77777777" w:rsidTr="0079196B">
        <w:tc>
          <w:tcPr>
            <w:tcW w:w="685" w:type="dxa"/>
          </w:tcPr>
          <w:p w14:paraId="3756526B" w14:textId="77777777" w:rsidR="00295E78" w:rsidRDefault="00000000">
            <w:r>
              <w:t>640</w:t>
            </w:r>
          </w:p>
        </w:tc>
        <w:tc>
          <w:tcPr>
            <w:tcW w:w="1975" w:type="dxa"/>
          </w:tcPr>
          <w:p w14:paraId="05A4B050" w14:textId="77777777" w:rsidR="00295E78" w:rsidRDefault="00000000">
            <w:r>
              <w:t>Longest Arithmetic Subsequence of Given Difference</w:t>
            </w:r>
          </w:p>
        </w:tc>
        <w:tc>
          <w:tcPr>
            <w:tcW w:w="6196" w:type="dxa"/>
          </w:tcPr>
          <w:p w14:paraId="1A0C8D96" w14:textId="77777777" w:rsidR="00295E78" w:rsidRDefault="00000000">
            <w:r>
              <w:t>https://leetcode.com/problems/longest-arithmetic-subsequence-of-given-difference/</w:t>
            </w:r>
          </w:p>
        </w:tc>
      </w:tr>
      <w:tr w:rsidR="00295E78" w14:paraId="5BADCD6E" w14:textId="77777777" w:rsidTr="0079196B">
        <w:tc>
          <w:tcPr>
            <w:tcW w:w="685" w:type="dxa"/>
          </w:tcPr>
          <w:p w14:paraId="19A3D4E4" w14:textId="77777777" w:rsidR="00295E78" w:rsidRDefault="00000000">
            <w:r>
              <w:t>641</w:t>
            </w:r>
          </w:p>
        </w:tc>
        <w:tc>
          <w:tcPr>
            <w:tcW w:w="1975" w:type="dxa"/>
          </w:tcPr>
          <w:p w14:paraId="3D2AEAFF" w14:textId="77777777" w:rsidR="00295E78" w:rsidRDefault="00000000">
            <w:r>
              <w:t>Path with Maximum Gold</w:t>
            </w:r>
          </w:p>
        </w:tc>
        <w:tc>
          <w:tcPr>
            <w:tcW w:w="6196" w:type="dxa"/>
          </w:tcPr>
          <w:p w14:paraId="32860D02" w14:textId="77777777" w:rsidR="00295E78" w:rsidRDefault="00000000">
            <w:r>
              <w:t>https://leetcode.com/problems/path-with-maximum-gold/</w:t>
            </w:r>
          </w:p>
        </w:tc>
      </w:tr>
      <w:tr w:rsidR="00295E78" w14:paraId="7CCF93C7" w14:textId="77777777" w:rsidTr="0079196B">
        <w:tc>
          <w:tcPr>
            <w:tcW w:w="685" w:type="dxa"/>
          </w:tcPr>
          <w:p w14:paraId="35AEEEA5" w14:textId="77777777" w:rsidR="00295E78" w:rsidRDefault="00000000">
            <w:r>
              <w:t>642</w:t>
            </w:r>
          </w:p>
        </w:tc>
        <w:tc>
          <w:tcPr>
            <w:tcW w:w="1975" w:type="dxa"/>
          </w:tcPr>
          <w:p w14:paraId="1306092F" w14:textId="77777777" w:rsidR="00295E78" w:rsidRDefault="00000000">
            <w:r>
              <w:t>Queens That Can Attack the King</w:t>
            </w:r>
          </w:p>
        </w:tc>
        <w:tc>
          <w:tcPr>
            <w:tcW w:w="6196" w:type="dxa"/>
          </w:tcPr>
          <w:p w14:paraId="699B105C" w14:textId="77777777" w:rsidR="00295E78" w:rsidRDefault="00000000">
            <w:r>
              <w:t>https://leetcode.com/problems/queens-that-can-attack-the-king/</w:t>
            </w:r>
          </w:p>
        </w:tc>
      </w:tr>
      <w:tr w:rsidR="00295E78" w14:paraId="0B9E7B8B" w14:textId="77777777" w:rsidTr="0079196B">
        <w:tc>
          <w:tcPr>
            <w:tcW w:w="685" w:type="dxa"/>
          </w:tcPr>
          <w:p w14:paraId="42652AE2" w14:textId="77777777" w:rsidR="00295E78" w:rsidRDefault="00000000">
            <w:r>
              <w:t>643</w:t>
            </w:r>
          </w:p>
        </w:tc>
        <w:tc>
          <w:tcPr>
            <w:tcW w:w="1975" w:type="dxa"/>
          </w:tcPr>
          <w:p w14:paraId="3E2B0807" w14:textId="77777777" w:rsidR="00295E78" w:rsidRDefault="00000000">
            <w:r>
              <w:t>The Dining Philosophers</w:t>
            </w:r>
          </w:p>
        </w:tc>
        <w:tc>
          <w:tcPr>
            <w:tcW w:w="6196" w:type="dxa"/>
          </w:tcPr>
          <w:p w14:paraId="13DFCBEA" w14:textId="77777777" w:rsidR="00295E78" w:rsidRDefault="00000000">
            <w:r>
              <w:t>https://leetcode.com/problems/the-dining-philosophers/</w:t>
            </w:r>
          </w:p>
        </w:tc>
      </w:tr>
      <w:tr w:rsidR="00295E78" w14:paraId="728B5DD1" w14:textId="77777777" w:rsidTr="0079196B">
        <w:tc>
          <w:tcPr>
            <w:tcW w:w="685" w:type="dxa"/>
          </w:tcPr>
          <w:p w14:paraId="59F64B6D" w14:textId="77777777" w:rsidR="00295E78" w:rsidRDefault="00000000">
            <w:r>
              <w:t>644</w:t>
            </w:r>
          </w:p>
        </w:tc>
        <w:tc>
          <w:tcPr>
            <w:tcW w:w="1975" w:type="dxa"/>
          </w:tcPr>
          <w:p w14:paraId="58B87CD2" w14:textId="77777777" w:rsidR="00295E78" w:rsidRDefault="00000000">
            <w:r>
              <w:t>Airplane Seat Assignment Probability</w:t>
            </w:r>
          </w:p>
        </w:tc>
        <w:tc>
          <w:tcPr>
            <w:tcW w:w="6196" w:type="dxa"/>
          </w:tcPr>
          <w:p w14:paraId="38997788" w14:textId="77777777" w:rsidR="00295E78" w:rsidRDefault="00000000">
            <w:r>
              <w:t>https://leetcode.com/problems/airplane-seat-assignment-probability/</w:t>
            </w:r>
          </w:p>
        </w:tc>
      </w:tr>
      <w:tr w:rsidR="00295E78" w14:paraId="1F50EED7" w14:textId="77777777" w:rsidTr="0079196B">
        <w:tc>
          <w:tcPr>
            <w:tcW w:w="685" w:type="dxa"/>
          </w:tcPr>
          <w:p w14:paraId="679B0AB7" w14:textId="77777777" w:rsidR="00295E78" w:rsidRDefault="00000000">
            <w:r>
              <w:t>645</w:t>
            </w:r>
          </w:p>
        </w:tc>
        <w:tc>
          <w:tcPr>
            <w:tcW w:w="1975" w:type="dxa"/>
          </w:tcPr>
          <w:p w14:paraId="41F70EFC" w14:textId="77777777" w:rsidR="00295E78" w:rsidRDefault="00000000">
            <w:r>
              <w:t>Meeting Scheduler</w:t>
            </w:r>
          </w:p>
        </w:tc>
        <w:tc>
          <w:tcPr>
            <w:tcW w:w="6196" w:type="dxa"/>
          </w:tcPr>
          <w:p w14:paraId="3E06A0BB" w14:textId="77777777" w:rsidR="00295E78" w:rsidRDefault="00000000">
            <w:r>
              <w:t>https://leetcode.com/problems/meeting-scheduler/</w:t>
            </w:r>
          </w:p>
        </w:tc>
      </w:tr>
      <w:tr w:rsidR="00295E78" w14:paraId="5A2287D3" w14:textId="77777777" w:rsidTr="0079196B">
        <w:tc>
          <w:tcPr>
            <w:tcW w:w="685" w:type="dxa"/>
          </w:tcPr>
          <w:p w14:paraId="7EE77DD3" w14:textId="77777777" w:rsidR="00295E78" w:rsidRDefault="00000000">
            <w:r>
              <w:t>646</w:t>
            </w:r>
          </w:p>
        </w:tc>
        <w:tc>
          <w:tcPr>
            <w:tcW w:w="1975" w:type="dxa"/>
          </w:tcPr>
          <w:p w14:paraId="11D3120C" w14:textId="77777777" w:rsidR="00295E78" w:rsidRDefault="00000000">
            <w:r>
              <w:t>Toss Strange Coins</w:t>
            </w:r>
          </w:p>
        </w:tc>
        <w:tc>
          <w:tcPr>
            <w:tcW w:w="6196" w:type="dxa"/>
          </w:tcPr>
          <w:p w14:paraId="69681CB7" w14:textId="77777777" w:rsidR="00295E78" w:rsidRDefault="00000000">
            <w:r>
              <w:t>https://leetcode.com/problems/toss-strange-coins/</w:t>
            </w:r>
          </w:p>
        </w:tc>
      </w:tr>
      <w:tr w:rsidR="00295E78" w14:paraId="2404148C" w14:textId="77777777" w:rsidTr="0079196B">
        <w:tc>
          <w:tcPr>
            <w:tcW w:w="685" w:type="dxa"/>
          </w:tcPr>
          <w:p w14:paraId="79C18057" w14:textId="77777777" w:rsidR="00295E78" w:rsidRDefault="00000000">
            <w:r>
              <w:t>647</w:t>
            </w:r>
          </w:p>
        </w:tc>
        <w:tc>
          <w:tcPr>
            <w:tcW w:w="1975" w:type="dxa"/>
          </w:tcPr>
          <w:p w14:paraId="0F658FE1" w14:textId="77777777" w:rsidR="00295E78" w:rsidRDefault="00000000">
            <w:r>
              <w:t>Remove Sub-Folders from the Filesystem</w:t>
            </w:r>
          </w:p>
        </w:tc>
        <w:tc>
          <w:tcPr>
            <w:tcW w:w="6196" w:type="dxa"/>
          </w:tcPr>
          <w:p w14:paraId="464D7165" w14:textId="77777777" w:rsidR="00295E78" w:rsidRDefault="00000000">
            <w:r>
              <w:t>https://leetcode.com/problems/remove-sub-folders-from-the-filesystem/</w:t>
            </w:r>
          </w:p>
        </w:tc>
      </w:tr>
      <w:tr w:rsidR="00295E78" w14:paraId="2AD179F9" w14:textId="77777777" w:rsidTr="0079196B">
        <w:tc>
          <w:tcPr>
            <w:tcW w:w="685" w:type="dxa"/>
          </w:tcPr>
          <w:p w14:paraId="4B950511" w14:textId="77777777" w:rsidR="00295E78" w:rsidRDefault="00000000">
            <w:r>
              <w:t>648</w:t>
            </w:r>
          </w:p>
        </w:tc>
        <w:tc>
          <w:tcPr>
            <w:tcW w:w="1975" w:type="dxa"/>
          </w:tcPr>
          <w:p w14:paraId="2EF03E95" w14:textId="77777777" w:rsidR="00295E78" w:rsidRDefault="00000000">
            <w:r>
              <w:t>Replace the Substring for Balanced String</w:t>
            </w:r>
          </w:p>
        </w:tc>
        <w:tc>
          <w:tcPr>
            <w:tcW w:w="6196" w:type="dxa"/>
          </w:tcPr>
          <w:p w14:paraId="519DB910" w14:textId="77777777" w:rsidR="00295E78" w:rsidRDefault="00000000">
            <w:r>
              <w:t>https://leetcode.com/problems/replace-the-substring-for-balanced-string/</w:t>
            </w:r>
          </w:p>
        </w:tc>
      </w:tr>
      <w:tr w:rsidR="00295E78" w14:paraId="423F7750" w14:textId="77777777" w:rsidTr="0079196B">
        <w:tc>
          <w:tcPr>
            <w:tcW w:w="685" w:type="dxa"/>
          </w:tcPr>
          <w:p w14:paraId="41411328" w14:textId="77777777" w:rsidR="00295E78" w:rsidRDefault="00000000">
            <w:r>
              <w:t>649</w:t>
            </w:r>
          </w:p>
        </w:tc>
        <w:tc>
          <w:tcPr>
            <w:tcW w:w="1975" w:type="dxa"/>
          </w:tcPr>
          <w:p w14:paraId="7888CD3B" w14:textId="77777777" w:rsidR="00295E78" w:rsidRDefault="00000000">
            <w:r>
              <w:t>Web Crawler</w:t>
            </w:r>
          </w:p>
        </w:tc>
        <w:tc>
          <w:tcPr>
            <w:tcW w:w="6196" w:type="dxa"/>
          </w:tcPr>
          <w:p w14:paraId="33363942" w14:textId="77777777" w:rsidR="00295E78" w:rsidRDefault="00000000">
            <w:r>
              <w:t>https://leetcode.com/problems/web-crawler/</w:t>
            </w:r>
          </w:p>
        </w:tc>
      </w:tr>
      <w:tr w:rsidR="00295E78" w14:paraId="25A59C78" w14:textId="77777777" w:rsidTr="0079196B">
        <w:tc>
          <w:tcPr>
            <w:tcW w:w="685" w:type="dxa"/>
          </w:tcPr>
          <w:p w14:paraId="17D105D7" w14:textId="77777777" w:rsidR="00295E78" w:rsidRDefault="00000000">
            <w:r>
              <w:t>650</w:t>
            </w:r>
          </w:p>
        </w:tc>
        <w:tc>
          <w:tcPr>
            <w:tcW w:w="1975" w:type="dxa"/>
          </w:tcPr>
          <w:p w14:paraId="48D9D169" w14:textId="77777777" w:rsidR="00295E78" w:rsidRDefault="00000000">
            <w:r>
              <w:t>Find Positive Integer Solution for a Given Equation</w:t>
            </w:r>
          </w:p>
        </w:tc>
        <w:tc>
          <w:tcPr>
            <w:tcW w:w="6196" w:type="dxa"/>
          </w:tcPr>
          <w:p w14:paraId="67438DD9" w14:textId="77777777" w:rsidR="00295E78" w:rsidRDefault="00000000">
            <w:r>
              <w:t>https://leetcode.com/problems/find-positive-integer-solution-for-a-given-equation/</w:t>
            </w:r>
          </w:p>
        </w:tc>
      </w:tr>
      <w:tr w:rsidR="00295E78" w14:paraId="10412DBD" w14:textId="77777777" w:rsidTr="0079196B">
        <w:tc>
          <w:tcPr>
            <w:tcW w:w="685" w:type="dxa"/>
          </w:tcPr>
          <w:p w14:paraId="5D706AE1" w14:textId="77777777" w:rsidR="00295E78" w:rsidRDefault="00000000">
            <w:r>
              <w:t>651</w:t>
            </w:r>
          </w:p>
        </w:tc>
        <w:tc>
          <w:tcPr>
            <w:tcW w:w="1975" w:type="dxa"/>
          </w:tcPr>
          <w:p w14:paraId="3CC117EC" w14:textId="77777777" w:rsidR="00295E78" w:rsidRDefault="00000000">
            <w:r>
              <w:t>Circular Permutation in Binary Representation</w:t>
            </w:r>
          </w:p>
        </w:tc>
        <w:tc>
          <w:tcPr>
            <w:tcW w:w="6196" w:type="dxa"/>
          </w:tcPr>
          <w:p w14:paraId="56BF9EEF" w14:textId="77777777" w:rsidR="00295E78" w:rsidRDefault="00000000">
            <w:r>
              <w:t>https://leetcode.com/problems/circular-permutation-in-binary-representation/</w:t>
            </w:r>
          </w:p>
        </w:tc>
      </w:tr>
      <w:tr w:rsidR="00295E78" w14:paraId="792DBAA7" w14:textId="77777777" w:rsidTr="0079196B">
        <w:tc>
          <w:tcPr>
            <w:tcW w:w="685" w:type="dxa"/>
          </w:tcPr>
          <w:p w14:paraId="2F846941" w14:textId="77777777" w:rsidR="00295E78" w:rsidRDefault="00000000">
            <w:r>
              <w:t>652</w:t>
            </w:r>
          </w:p>
        </w:tc>
        <w:tc>
          <w:tcPr>
            <w:tcW w:w="1975" w:type="dxa"/>
          </w:tcPr>
          <w:p w14:paraId="05C6A1EE" w14:textId="77777777" w:rsidR="00295E78" w:rsidRDefault="00000000">
            <w:r>
              <w:t>Maximum Length of a Concatenated String with Unique Characters</w:t>
            </w:r>
          </w:p>
        </w:tc>
        <w:tc>
          <w:tcPr>
            <w:tcW w:w="6196" w:type="dxa"/>
          </w:tcPr>
          <w:p w14:paraId="303EED98" w14:textId="77777777" w:rsidR="00295E78" w:rsidRDefault="00000000">
            <w:r>
              <w:t>https://leetcode.com/problems/maximum-length-of-a-concatenated-string-with-unique-characters/</w:t>
            </w:r>
          </w:p>
        </w:tc>
      </w:tr>
      <w:tr w:rsidR="00295E78" w14:paraId="3778CCAE" w14:textId="77777777" w:rsidTr="0079196B">
        <w:tc>
          <w:tcPr>
            <w:tcW w:w="685" w:type="dxa"/>
          </w:tcPr>
          <w:p w14:paraId="6A5EA216" w14:textId="77777777" w:rsidR="00295E78" w:rsidRDefault="00000000">
            <w:r>
              <w:t>653</w:t>
            </w:r>
          </w:p>
        </w:tc>
        <w:tc>
          <w:tcPr>
            <w:tcW w:w="1975" w:type="dxa"/>
          </w:tcPr>
          <w:p w14:paraId="4B7D04ED" w14:textId="77777777" w:rsidR="00295E78" w:rsidRDefault="00000000">
            <w:r>
              <w:t>Web Crawler Multithreaded</w:t>
            </w:r>
          </w:p>
        </w:tc>
        <w:tc>
          <w:tcPr>
            <w:tcW w:w="6196" w:type="dxa"/>
          </w:tcPr>
          <w:p w14:paraId="1632D742" w14:textId="77777777" w:rsidR="00295E78" w:rsidRDefault="00000000">
            <w:r>
              <w:t>https://leetcode.com/problems/web-crawler-multithreaded/</w:t>
            </w:r>
          </w:p>
        </w:tc>
      </w:tr>
      <w:tr w:rsidR="00295E78" w14:paraId="72111E8C" w14:textId="77777777" w:rsidTr="0079196B">
        <w:tc>
          <w:tcPr>
            <w:tcW w:w="685" w:type="dxa"/>
          </w:tcPr>
          <w:p w14:paraId="3050F08D" w14:textId="77777777" w:rsidR="00295E78" w:rsidRDefault="00000000">
            <w:r>
              <w:t>654</w:t>
            </w:r>
          </w:p>
        </w:tc>
        <w:tc>
          <w:tcPr>
            <w:tcW w:w="1975" w:type="dxa"/>
          </w:tcPr>
          <w:p w14:paraId="2C2913B0" w14:textId="77777777" w:rsidR="00295E78" w:rsidRDefault="00000000">
            <w:r>
              <w:t>Design A Leaderboard</w:t>
            </w:r>
          </w:p>
        </w:tc>
        <w:tc>
          <w:tcPr>
            <w:tcW w:w="6196" w:type="dxa"/>
          </w:tcPr>
          <w:p w14:paraId="3EE4FED6" w14:textId="77777777" w:rsidR="00295E78" w:rsidRDefault="00000000">
            <w:r>
              <w:t>https://leetcode.com/problems/design-a-leaderboard/</w:t>
            </w:r>
          </w:p>
        </w:tc>
      </w:tr>
      <w:tr w:rsidR="00295E78" w14:paraId="0CDB0C9F" w14:textId="77777777" w:rsidTr="0079196B">
        <w:tc>
          <w:tcPr>
            <w:tcW w:w="685" w:type="dxa"/>
          </w:tcPr>
          <w:p w14:paraId="15CDD3A7" w14:textId="77777777" w:rsidR="00295E78" w:rsidRDefault="00000000">
            <w:r>
              <w:t>655</w:t>
            </w:r>
          </w:p>
        </w:tc>
        <w:tc>
          <w:tcPr>
            <w:tcW w:w="1975" w:type="dxa"/>
          </w:tcPr>
          <w:p w14:paraId="143D6BA3" w14:textId="77777777" w:rsidR="00295E78" w:rsidRDefault="00000000">
            <w:r>
              <w:t>Tree Diameter</w:t>
            </w:r>
          </w:p>
        </w:tc>
        <w:tc>
          <w:tcPr>
            <w:tcW w:w="6196" w:type="dxa"/>
          </w:tcPr>
          <w:p w14:paraId="13570803" w14:textId="77777777" w:rsidR="00295E78" w:rsidRDefault="00000000">
            <w:r>
              <w:t>https://leetcode.com/problems/tree-diameter/</w:t>
            </w:r>
          </w:p>
        </w:tc>
      </w:tr>
      <w:tr w:rsidR="00295E78" w14:paraId="4851AA7C" w14:textId="77777777" w:rsidTr="0079196B">
        <w:tc>
          <w:tcPr>
            <w:tcW w:w="685" w:type="dxa"/>
          </w:tcPr>
          <w:p w14:paraId="4A7FE5B6" w14:textId="77777777" w:rsidR="00295E78" w:rsidRDefault="00000000">
            <w:r>
              <w:t>656</w:t>
            </w:r>
          </w:p>
        </w:tc>
        <w:tc>
          <w:tcPr>
            <w:tcW w:w="1975" w:type="dxa"/>
          </w:tcPr>
          <w:p w14:paraId="279C4891" w14:textId="77777777" w:rsidR="00295E78" w:rsidRDefault="00000000">
            <w:r>
              <w:t>Minimum Swaps to Make Strings Equal</w:t>
            </w:r>
          </w:p>
        </w:tc>
        <w:tc>
          <w:tcPr>
            <w:tcW w:w="6196" w:type="dxa"/>
          </w:tcPr>
          <w:p w14:paraId="3198A729" w14:textId="77777777" w:rsidR="00295E78" w:rsidRDefault="00000000">
            <w:r>
              <w:t>https://leetcode.com/problems/minimum-swaps-to-make-strings-equal/</w:t>
            </w:r>
          </w:p>
        </w:tc>
      </w:tr>
      <w:tr w:rsidR="00295E78" w14:paraId="7E12FC86" w14:textId="77777777" w:rsidTr="0079196B">
        <w:tc>
          <w:tcPr>
            <w:tcW w:w="685" w:type="dxa"/>
          </w:tcPr>
          <w:p w14:paraId="000621AE" w14:textId="77777777" w:rsidR="00295E78" w:rsidRDefault="00000000">
            <w:r>
              <w:t>657</w:t>
            </w:r>
          </w:p>
        </w:tc>
        <w:tc>
          <w:tcPr>
            <w:tcW w:w="1975" w:type="dxa"/>
          </w:tcPr>
          <w:p w14:paraId="0646C065" w14:textId="77777777" w:rsidR="00295E78" w:rsidRDefault="00000000">
            <w:r>
              <w:t>Count Number of Nice Subarrays</w:t>
            </w:r>
          </w:p>
        </w:tc>
        <w:tc>
          <w:tcPr>
            <w:tcW w:w="6196" w:type="dxa"/>
          </w:tcPr>
          <w:p w14:paraId="634F8E4D" w14:textId="77777777" w:rsidR="00295E78" w:rsidRDefault="00000000">
            <w:r>
              <w:t>https://leetcode.com/problems/count-number-of-nice-subarrays/</w:t>
            </w:r>
          </w:p>
        </w:tc>
      </w:tr>
      <w:tr w:rsidR="00295E78" w14:paraId="500EC67A" w14:textId="77777777" w:rsidTr="0079196B">
        <w:tc>
          <w:tcPr>
            <w:tcW w:w="685" w:type="dxa"/>
          </w:tcPr>
          <w:p w14:paraId="396EA587" w14:textId="77777777" w:rsidR="00295E78" w:rsidRDefault="00000000">
            <w:r>
              <w:t>658</w:t>
            </w:r>
          </w:p>
        </w:tc>
        <w:tc>
          <w:tcPr>
            <w:tcW w:w="1975" w:type="dxa"/>
          </w:tcPr>
          <w:p w14:paraId="64D107D4" w14:textId="77777777" w:rsidR="00295E78" w:rsidRDefault="00000000">
            <w:r>
              <w:t>Minimum Remove to Make Valid Parentheses</w:t>
            </w:r>
          </w:p>
        </w:tc>
        <w:tc>
          <w:tcPr>
            <w:tcW w:w="6196" w:type="dxa"/>
          </w:tcPr>
          <w:p w14:paraId="42263D69" w14:textId="77777777" w:rsidR="00295E78" w:rsidRDefault="00000000">
            <w:r>
              <w:t>https://leetcode.com/problems/minimum-remove-to-make-valid-parentheses/</w:t>
            </w:r>
          </w:p>
        </w:tc>
      </w:tr>
      <w:tr w:rsidR="00295E78" w14:paraId="7F89BF54" w14:textId="77777777" w:rsidTr="0079196B">
        <w:tc>
          <w:tcPr>
            <w:tcW w:w="685" w:type="dxa"/>
          </w:tcPr>
          <w:p w14:paraId="61E10E49" w14:textId="77777777" w:rsidR="00295E78" w:rsidRDefault="00000000">
            <w:r>
              <w:t>659</w:t>
            </w:r>
          </w:p>
        </w:tc>
        <w:tc>
          <w:tcPr>
            <w:tcW w:w="1975" w:type="dxa"/>
          </w:tcPr>
          <w:p w14:paraId="11EDE9CD" w14:textId="77777777" w:rsidR="00295E78" w:rsidRDefault="00000000">
            <w:r>
              <w:t>Reconstruct a 2-Row Binary Matrix</w:t>
            </w:r>
          </w:p>
        </w:tc>
        <w:tc>
          <w:tcPr>
            <w:tcW w:w="6196" w:type="dxa"/>
          </w:tcPr>
          <w:p w14:paraId="6F2F2ACC" w14:textId="77777777" w:rsidR="00295E78" w:rsidRDefault="00000000">
            <w:r>
              <w:t>https://leetcode.com/problems/reconstruct-a-2-row-binary-matrix/</w:t>
            </w:r>
          </w:p>
        </w:tc>
      </w:tr>
      <w:tr w:rsidR="00295E78" w14:paraId="17EDFECA" w14:textId="77777777" w:rsidTr="0079196B">
        <w:tc>
          <w:tcPr>
            <w:tcW w:w="685" w:type="dxa"/>
          </w:tcPr>
          <w:p w14:paraId="627DF705" w14:textId="77777777" w:rsidR="00295E78" w:rsidRDefault="00000000">
            <w:r>
              <w:t>660</w:t>
            </w:r>
          </w:p>
        </w:tc>
        <w:tc>
          <w:tcPr>
            <w:tcW w:w="1975" w:type="dxa"/>
          </w:tcPr>
          <w:p w14:paraId="157A5E40" w14:textId="77777777" w:rsidR="00295E78" w:rsidRDefault="00000000">
            <w:r>
              <w:t>Number of Closed Islands</w:t>
            </w:r>
          </w:p>
        </w:tc>
        <w:tc>
          <w:tcPr>
            <w:tcW w:w="6196" w:type="dxa"/>
          </w:tcPr>
          <w:p w14:paraId="127E7227" w14:textId="77777777" w:rsidR="00295E78" w:rsidRDefault="00000000">
            <w:r>
              <w:t>https://leetcode.com/problems/number-of-closed-islands/</w:t>
            </w:r>
          </w:p>
        </w:tc>
      </w:tr>
      <w:tr w:rsidR="00295E78" w14:paraId="0F35E06D" w14:textId="77777777" w:rsidTr="0079196B">
        <w:tc>
          <w:tcPr>
            <w:tcW w:w="685" w:type="dxa"/>
          </w:tcPr>
          <w:p w14:paraId="20543CD6" w14:textId="77777777" w:rsidR="00295E78" w:rsidRDefault="00000000">
            <w:r>
              <w:t>661</w:t>
            </w:r>
          </w:p>
        </w:tc>
        <w:tc>
          <w:tcPr>
            <w:tcW w:w="1975" w:type="dxa"/>
          </w:tcPr>
          <w:p w14:paraId="5AAEB316" w14:textId="77777777" w:rsidR="00295E78" w:rsidRDefault="00000000">
            <w:r>
              <w:t>Encode Number</w:t>
            </w:r>
          </w:p>
        </w:tc>
        <w:tc>
          <w:tcPr>
            <w:tcW w:w="6196" w:type="dxa"/>
          </w:tcPr>
          <w:p w14:paraId="7B19288F" w14:textId="77777777" w:rsidR="00295E78" w:rsidRDefault="00000000">
            <w:r>
              <w:t>https://leetcode.com/problems/encode-number/</w:t>
            </w:r>
          </w:p>
        </w:tc>
      </w:tr>
      <w:tr w:rsidR="00295E78" w14:paraId="42E44CBB" w14:textId="77777777" w:rsidTr="0079196B">
        <w:tc>
          <w:tcPr>
            <w:tcW w:w="685" w:type="dxa"/>
          </w:tcPr>
          <w:p w14:paraId="20EF6D6C" w14:textId="77777777" w:rsidR="00295E78" w:rsidRDefault="00000000">
            <w:r>
              <w:t>662</w:t>
            </w:r>
          </w:p>
        </w:tc>
        <w:tc>
          <w:tcPr>
            <w:tcW w:w="1975" w:type="dxa"/>
          </w:tcPr>
          <w:p w14:paraId="1C458813" w14:textId="77777777" w:rsidR="00295E78" w:rsidRDefault="00000000">
            <w:r>
              <w:t>Smallest Common Region</w:t>
            </w:r>
          </w:p>
        </w:tc>
        <w:tc>
          <w:tcPr>
            <w:tcW w:w="6196" w:type="dxa"/>
          </w:tcPr>
          <w:p w14:paraId="32821174" w14:textId="77777777" w:rsidR="00295E78" w:rsidRDefault="00000000">
            <w:r>
              <w:t>https://leetcode.com/problems/smallest-common-region/</w:t>
            </w:r>
          </w:p>
        </w:tc>
      </w:tr>
      <w:tr w:rsidR="00295E78" w14:paraId="050DD682" w14:textId="77777777" w:rsidTr="0079196B">
        <w:tc>
          <w:tcPr>
            <w:tcW w:w="685" w:type="dxa"/>
          </w:tcPr>
          <w:p w14:paraId="4B60879C" w14:textId="77777777" w:rsidR="00295E78" w:rsidRDefault="00000000">
            <w:r>
              <w:t>663</w:t>
            </w:r>
          </w:p>
        </w:tc>
        <w:tc>
          <w:tcPr>
            <w:tcW w:w="1975" w:type="dxa"/>
          </w:tcPr>
          <w:p w14:paraId="513F582B" w14:textId="77777777" w:rsidR="00295E78" w:rsidRDefault="00000000">
            <w:r>
              <w:t>Synonymous Sentences</w:t>
            </w:r>
          </w:p>
        </w:tc>
        <w:tc>
          <w:tcPr>
            <w:tcW w:w="6196" w:type="dxa"/>
          </w:tcPr>
          <w:p w14:paraId="06264410" w14:textId="77777777" w:rsidR="00295E78" w:rsidRDefault="00000000">
            <w:r>
              <w:t>https://leetcode.com/problems/synonymous-sentences/</w:t>
            </w:r>
          </w:p>
        </w:tc>
      </w:tr>
      <w:tr w:rsidR="00295E78" w14:paraId="3BB92880" w14:textId="77777777" w:rsidTr="0079196B">
        <w:tc>
          <w:tcPr>
            <w:tcW w:w="685" w:type="dxa"/>
          </w:tcPr>
          <w:p w14:paraId="7EEAF1A5" w14:textId="77777777" w:rsidR="00295E78" w:rsidRDefault="00000000">
            <w:r>
              <w:t>664</w:t>
            </w:r>
          </w:p>
        </w:tc>
        <w:tc>
          <w:tcPr>
            <w:tcW w:w="1975" w:type="dxa"/>
          </w:tcPr>
          <w:p w14:paraId="16453E88" w14:textId="77777777" w:rsidR="00295E78" w:rsidRDefault="00000000">
            <w:r>
              <w:t>Find Elements in a Contaminated Binary Tree</w:t>
            </w:r>
          </w:p>
        </w:tc>
        <w:tc>
          <w:tcPr>
            <w:tcW w:w="6196" w:type="dxa"/>
          </w:tcPr>
          <w:p w14:paraId="797C96FC" w14:textId="77777777" w:rsidR="00295E78" w:rsidRDefault="00000000">
            <w:r>
              <w:t>https://leetcode.com/problems/find-elements-in-a-contaminated-binary-tree/</w:t>
            </w:r>
          </w:p>
        </w:tc>
      </w:tr>
      <w:tr w:rsidR="00295E78" w14:paraId="50E45980" w14:textId="77777777" w:rsidTr="0079196B">
        <w:tc>
          <w:tcPr>
            <w:tcW w:w="685" w:type="dxa"/>
          </w:tcPr>
          <w:p w14:paraId="49538027" w14:textId="77777777" w:rsidR="00295E78" w:rsidRDefault="00000000">
            <w:r>
              <w:t>665</w:t>
            </w:r>
          </w:p>
        </w:tc>
        <w:tc>
          <w:tcPr>
            <w:tcW w:w="1975" w:type="dxa"/>
          </w:tcPr>
          <w:p w14:paraId="23684737" w14:textId="77777777" w:rsidR="00295E78" w:rsidRDefault="00000000">
            <w:r>
              <w:t>Greatest Sum Divisible by Three</w:t>
            </w:r>
          </w:p>
        </w:tc>
        <w:tc>
          <w:tcPr>
            <w:tcW w:w="6196" w:type="dxa"/>
          </w:tcPr>
          <w:p w14:paraId="7280C3CC" w14:textId="77777777" w:rsidR="00295E78" w:rsidRDefault="00000000">
            <w:r>
              <w:t>https://leetcode.com/problems/greatest-sum-divisible-by-three/</w:t>
            </w:r>
          </w:p>
        </w:tc>
      </w:tr>
      <w:tr w:rsidR="00295E78" w14:paraId="6C9BF626" w14:textId="77777777" w:rsidTr="0079196B">
        <w:tc>
          <w:tcPr>
            <w:tcW w:w="685" w:type="dxa"/>
          </w:tcPr>
          <w:p w14:paraId="634A6F05" w14:textId="77777777" w:rsidR="00295E78" w:rsidRDefault="00000000">
            <w:r>
              <w:t>666</w:t>
            </w:r>
          </w:p>
        </w:tc>
        <w:tc>
          <w:tcPr>
            <w:tcW w:w="1975" w:type="dxa"/>
          </w:tcPr>
          <w:p w14:paraId="399205C2" w14:textId="77777777" w:rsidR="00295E78" w:rsidRDefault="00000000">
            <w:r>
              <w:t>Print Immutable Linked List in Reverse</w:t>
            </w:r>
          </w:p>
        </w:tc>
        <w:tc>
          <w:tcPr>
            <w:tcW w:w="6196" w:type="dxa"/>
          </w:tcPr>
          <w:p w14:paraId="31F3AF61" w14:textId="77777777" w:rsidR="00295E78" w:rsidRDefault="00000000">
            <w:r>
              <w:t>https://leetcode.com/problems/print-immutable-linked-list-in-reverse/</w:t>
            </w:r>
          </w:p>
        </w:tc>
      </w:tr>
      <w:tr w:rsidR="00295E78" w14:paraId="2D118249" w14:textId="77777777" w:rsidTr="0079196B">
        <w:tc>
          <w:tcPr>
            <w:tcW w:w="685" w:type="dxa"/>
          </w:tcPr>
          <w:p w14:paraId="363F0ECF" w14:textId="77777777" w:rsidR="00295E78" w:rsidRDefault="00000000">
            <w:r>
              <w:t>667</w:t>
            </w:r>
          </w:p>
        </w:tc>
        <w:tc>
          <w:tcPr>
            <w:tcW w:w="1975" w:type="dxa"/>
          </w:tcPr>
          <w:p w14:paraId="2C27F08B" w14:textId="77777777" w:rsidR="00295E78" w:rsidRDefault="00000000">
            <w:r>
              <w:t>Count Servers that Communicate</w:t>
            </w:r>
          </w:p>
        </w:tc>
        <w:tc>
          <w:tcPr>
            <w:tcW w:w="6196" w:type="dxa"/>
          </w:tcPr>
          <w:p w14:paraId="1343DA11" w14:textId="77777777" w:rsidR="00295E78" w:rsidRDefault="00000000">
            <w:r>
              <w:t>https://leetcode.com/problems/count-servers-that-communicate/</w:t>
            </w:r>
          </w:p>
        </w:tc>
      </w:tr>
      <w:tr w:rsidR="00295E78" w14:paraId="60270CF4" w14:textId="77777777" w:rsidTr="0079196B">
        <w:tc>
          <w:tcPr>
            <w:tcW w:w="685" w:type="dxa"/>
          </w:tcPr>
          <w:p w14:paraId="13C008A2" w14:textId="77777777" w:rsidR="00295E78" w:rsidRDefault="00000000">
            <w:r>
              <w:t>668</w:t>
            </w:r>
          </w:p>
        </w:tc>
        <w:tc>
          <w:tcPr>
            <w:tcW w:w="1975" w:type="dxa"/>
          </w:tcPr>
          <w:p w14:paraId="4917E7B9" w14:textId="77777777" w:rsidR="00295E78" w:rsidRDefault="00000000">
            <w:r>
              <w:t>Search Suggestions System</w:t>
            </w:r>
          </w:p>
        </w:tc>
        <w:tc>
          <w:tcPr>
            <w:tcW w:w="6196" w:type="dxa"/>
          </w:tcPr>
          <w:p w14:paraId="352178E1" w14:textId="77777777" w:rsidR="00295E78" w:rsidRDefault="00000000">
            <w:r>
              <w:t>https://leetcode.com/problems/search-suggestions-system/</w:t>
            </w:r>
          </w:p>
        </w:tc>
      </w:tr>
      <w:tr w:rsidR="00295E78" w14:paraId="5A866D91" w14:textId="77777777" w:rsidTr="0079196B">
        <w:tc>
          <w:tcPr>
            <w:tcW w:w="685" w:type="dxa"/>
          </w:tcPr>
          <w:p w14:paraId="5528D5D7" w14:textId="77777777" w:rsidR="00295E78" w:rsidRDefault="00000000">
            <w:r>
              <w:t>669</w:t>
            </w:r>
          </w:p>
        </w:tc>
        <w:tc>
          <w:tcPr>
            <w:tcW w:w="1975" w:type="dxa"/>
          </w:tcPr>
          <w:p w14:paraId="1AA073D9" w14:textId="77777777" w:rsidR="00295E78" w:rsidRDefault="00000000">
            <w:r>
              <w:t>Remove Interval</w:t>
            </w:r>
          </w:p>
        </w:tc>
        <w:tc>
          <w:tcPr>
            <w:tcW w:w="6196" w:type="dxa"/>
          </w:tcPr>
          <w:p w14:paraId="1888FE09" w14:textId="77777777" w:rsidR="00295E78" w:rsidRDefault="00000000">
            <w:r>
              <w:t>https://leetcode.com/problems/remove-interval/</w:t>
            </w:r>
          </w:p>
        </w:tc>
      </w:tr>
      <w:tr w:rsidR="00295E78" w14:paraId="7798C399" w14:textId="77777777" w:rsidTr="0079196B">
        <w:tc>
          <w:tcPr>
            <w:tcW w:w="685" w:type="dxa"/>
          </w:tcPr>
          <w:p w14:paraId="72264CC2" w14:textId="77777777" w:rsidR="00295E78" w:rsidRDefault="00000000">
            <w:r>
              <w:t>670</w:t>
            </w:r>
          </w:p>
        </w:tc>
        <w:tc>
          <w:tcPr>
            <w:tcW w:w="1975" w:type="dxa"/>
          </w:tcPr>
          <w:p w14:paraId="425B9CB2" w14:textId="77777777" w:rsidR="00295E78" w:rsidRDefault="00000000">
            <w:r>
              <w:t>Delete Tree Nodes</w:t>
            </w:r>
          </w:p>
        </w:tc>
        <w:tc>
          <w:tcPr>
            <w:tcW w:w="6196" w:type="dxa"/>
          </w:tcPr>
          <w:p w14:paraId="4F9739FF" w14:textId="77777777" w:rsidR="00295E78" w:rsidRDefault="00000000">
            <w:r>
              <w:t>https://leetcode.com/problems/delete-tree-nodes/</w:t>
            </w:r>
          </w:p>
        </w:tc>
      </w:tr>
      <w:tr w:rsidR="00295E78" w14:paraId="6052FEF7" w14:textId="77777777" w:rsidTr="0079196B">
        <w:tc>
          <w:tcPr>
            <w:tcW w:w="685" w:type="dxa"/>
          </w:tcPr>
          <w:p w14:paraId="3A94CE3A" w14:textId="77777777" w:rsidR="00295E78" w:rsidRDefault="00000000">
            <w:r>
              <w:t>671</w:t>
            </w:r>
          </w:p>
        </w:tc>
        <w:tc>
          <w:tcPr>
            <w:tcW w:w="1975" w:type="dxa"/>
          </w:tcPr>
          <w:p w14:paraId="79B85478" w14:textId="77777777" w:rsidR="00295E78" w:rsidRDefault="00000000">
            <w:r>
              <w:t>Number of Burgers with No Waste of Ingredients</w:t>
            </w:r>
          </w:p>
        </w:tc>
        <w:tc>
          <w:tcPr>
            <w:tcW w:w="6196" w:type="dxa"/>
          </w:tcPr>
          <w:p w14:paraId="2F8D71C9" w14:textId="77777777" w:rsidR="00295E78" w:rsidRDefault="00000000">
            <w:r>
              <w:t>https://leetcode.com/problems/number-of-burgers-with-no-waste-of-ingredients/</w:t>
            </w:r>
          </w:p>
        </w:tc>
      </w:tr>
      <w:tr w:rsidR="00295E78" w14:paraId="132D153C" w14:textId="77777777" w:rsidTr="0079196B">
        <w:tc>
          <w:tcPr>
            <w:tcW w:w="685" w:type="dxa"/>
          </w:tcPr>
          <w:p w14:paraId="6B0C267D" w14:textId="77777777" w:rsidR="00295E78" w:rsidRDefault="00000000">
            <w:r>
              <w:t>672</w:t>
            </w:r>
          </w:p>
        </w:tc>
        <w:tc>
          <w:tcPr>
            <w:tcW w:w="1975" w:type="dxa"/>
          </w:tcPr>
          <w:p w14:paraId="4C2D84AB" w14:textId="77777777" w:rsidR="00295E78" w:rsidRDefault="00000000">
            <w:r>
              <w:t>Count Square Submatrices with All Ones</w:t>
            </w:r>
          </w:p>
        </w:tc>
        <w:tc>
          <w:tcPr>
            <w:tcW w:w="6196" w:type="dxa"/>
          </w:tcPr>
          <w:p w14:paraId="09476652" w14:textId="77777777" w:rsidR="00295E78" w:rsidRDefault="00000000">
            <w:r>
              <w:t>https://leetcode.com/problems/count-square-submatrices-with-all-ones/</w:t>
            </w:r>
          </w:p>
        </w:tc>
      </w:tr>
      <w:tr w:rsidR="00295E78" w14:paraId="43B2C14A" w14:textId="77777777" w:rsidTr="0079196B">
        <w:tc>
          <w:tcPr>
            <w:tcW w:w="685" w:type="dxa"/>
          </w:tcPr>
          <w:p w14:paraId="4394502D" w14:textId="77777777" w:rsidR="00295E78" w:rsidRDefault="00000000">
            <w:r>
              <w:t>673</w:t>
            </w:r>
          </w:p>
        </w:tc>
        <w:tc>
          <w:tcPr>
            <w:tcW w:w="1975" w:type="dxa"/>
          </w:tcPr>
          <w:p w14:paraId="2BD49CB9" w14:textId="77777777" w:rsidR="00295E78" w:rsidRDefault="00000000">
            <w:r>
              <w:t>Group the People Given the Group Size They Belong To</w:t>
            </w:r>
          </w:p>
        </w:tc>
        <w:tc>
          <w:tcPr>
            <w:tcW w:w="6196" w:type="dxa"/>
          </w:tcPr>
          <w:p w14:paraId="168D3EE6" w14:textId="77777777" w:rsidR="00295E78" w:rsidRDefault="00000000">
            <w:r>
              <w:t>https://leetcode.com/problems/group-the-people-given-the-group-size-they-belong-to/</w:t>
            </w:r>
          </w:p>
        </w:tc>
      </w:tr>
      <w:tr w:rsidR="00295E78" w14:paraId="4DC79D4D" w14:textId="77777777" w:rsidTr="0079196B">
        <w:tc>
          <w:tcPr>
            <w:tcW w:w="685" w:type="dxa"/>
          </w:tcPr>
          <w:p w14:paraId="3BAE1584" w14:textId="77777777" w:rsidR="00295E78" w:rsidRDefault="00000000">
            <w:r>
              <w:t>674</w:t>
            </w:r>
          </w:p>
        </w:tc>
        <w:tc>
          <w:tcPr>
            <w:tcW w:w="1975" w:type="dxa"/>
          </w:tcPr>
          <w:p w14:paraId="207C366E" w14:textId="77777777" w:rsidR="00295E78" w:rsidRDefault="00000000">
            <w:r>
              <w:t>Find the Smallest Divisor Given a Threshold</w:t>
            </w:r>
          </w:p>
        </w:tc>
        <w:tc>
          <w:tcPr>
            <w:tcW w:w="6196" w:type="dxa"/>
          </w:tcPr>
          <w:p w14:paraId="5840ECC1" w14:textId="77777777" w:rsidR="00295E78" w:rsidRDefault="00000000">
            <w:r>
              <w:t>https://leetcode.com/problems/find-the-smallest-divisor-given-a-threshold/</w:t>
            </w:r>
          </w:p>
        </w:tc>
      </w:tr>
      <w:tr w:rsidR="00295E78" w14:paraId="71576453" w14:textId="77777777" w:rsidTr="0079196B">
        <w:tc>
          <w:tcPr>
            <w:tcW w:w="685" w:type="dxa"/>
          </w:tcPr>
          <w:p w14:paraId="7DEA701B" w14:textId="77777777" w:rsidR="00295E78" w:rsidRDefault="00000000">
            <w:r>
              <w:t>675</w:t>
            </w:r>
          </w:p>
        </w:tc>
        <w:tc>
          <w:tcPr>
            <w:tcW w:w="1975" w:type="dxa"/>
          </w:tcPr>
          <w:p w14:paraId="25DBB38C" w14:textId="77777777" w:rsidR="00295E78" w:rsidRDefault="00000000">
            <w:r>
              <w:t>Iterator for Combination</w:t>
            </w:r>
          </w:p>
        </w:tc>
        <w:tc>
          <w:tcPr>
            <w:tcW w:w="6196" w:type="dxa"/>
          </w:tcPr>
          <w:p w14:paraId="7883BF86" w14:textId="77777777" w:rsidR="00295E78" w:rsidRDefault="00000000">
            <w:r>
              <w:t>https://leetcode.com/problems/iterator-for-combination/</w:t>
            </w:r>
          </w:p>
        </w:tc>
      </w:tr>
      <w:tr w:rsidR="00295E78" w14:paraId="2A1C9332" w14:textId="77777777" w:rsidTr="0079196B">
        <w:tc>
          <w:tcPr>
            <w:tcW w:w="685" w:type="dxa"/>
          </w:tcPr>
          <w:p w14:paraId="40B0ACAD" w14:textId="77777777" w:rsidR="00295E78" w:rsidRDefault="00000000">
            <w:r>
              <w:t>676</w:t>
            </w:r>
          </w:p>
        </w:tc>
        <w:tc>
          <w:tcPr>
            <w:tcW w:w="1975" w:type="dxa"/>
          </w:tcPr>
          <w:p w14:paraId="54DD51AC" w14:textId="77777777" w:rsidR="00295E78" w:rsidRDefault="00000000">
            <w:r>
              <w:t>Remove Covered Intervals</w:t>
            </w:r>
          </w:p>
        </w:tc>
        <w:tc>
          <w:tcPr>
            <w:tcW w:w="6196" w:type="dxa"/>
          </w:tcPr>
          <w:p w14:paraId="499311BE" w14:textId="77777777" w:rsidR="00295E78" w:rsidRDefault="00000000">
            <w:r>
              <w:t>https://leetcode.com/problems/remove-covered-intervals/</w:t>
            </w:r>
          </w:p>
        </w:tc>
      </w:tr>
      <w:tr w:rsidR="00295E78" w14:paraId="4943AA53" w14:textId="77777777" w:rsidTr="0079196B">
        <w:tc>
          <w:tcPr>
            <w:tcW w:w="685" w:type="dxa"/>
          </w:tcPr>
          <w:p w14:paraId="2547B198" w14:textId="77777777" w:rsidR="00295E78" w:rsidRDefault="00000000">
            <w:r>
              <w:t>677</w:t>
            </w:r>
          </w:p>
        </w:tc>
        <w:tc>
          <w:tcPr>
            <w:tcW w:w="1975" w:type="dxa"/>
          </w:tcPr>
          <w:p w14:paraId="4A74D22F" w14:textId="77777777" w:rsidR="00295E78" w:rsidRDefault="00000000">
            <w:r>
              <w:t>Sequential Digits</w:t>
            </w:r>
          </w:p>
        </w:tc>
        <w:tc>
          <w:tcPr>
            <w:tcW w:w="6196" w:type="dxa"/>
          </w:tcPr>
          <w:p w14:paraId="7EB0373A" w14:textId="77777777" w:rsidR="00295E78" w:rsidRDefault="00000000">
            <w:r>
              <w:t>https://leetcode.com/problems/sequential-digits/</w:t>
            </w:r>
          </w:p>
        </w:tc>
      </w:tr>
      <w:tr w:rsidR="00295E78" w14:paraId="3D9A8E75" w14:textId="77777777" w:rsidTr="0079196B">
        <w:tc>
          <w:tcPr>
            <w:tcW w:w="685" w:type="dxa"/>
          </w:tcPr>
          <w:p w14:paraId="43EA0E8A" w14:textId="77777777" w:rsidR="00295E78" w:rsidRDefault="00000000">
            <w:r>
              <w:t>678</w:t>
            </w:r>
          </w:p>
        </w:tc>
        <w:tc>
          <w:tcPr>
            <w:tcW w:w="1975" w:type="dxa"/>
          </w:tcPr>
          <w:p w14:paraId="053C9C8D" w14:textId="77777777" w:rsidR="00295E78" w:rsidRDefault="00000000">
            <w:r>
              <w:t>Maximum Side Length of a Square with Sum Less than or Equal to Threshold</w:t>
            </w:r>
          </w:p>
        </w:tc>
        <w:tc>
          <w:tcPr>
            <w:tcW w:w="6196" w:type="dxa"/>
          </w:tcPr>
          <w:p w14:paraId="014E8D97" w14:textId="77777777" w:rsidR="00295E78" w:rsidRDefault="00000000">
            <w:r>
              <w:t>https://leetcode.com/problems/maximum-side-length-of-a-square-with-sum-less-than-or-equal-to-threshold/</w:t>
            </w:r>
          </w:p>
        </w:tc>
      </w:tr>
      <w:tr w:rsidR="00295E78" w14:paraId="3303ABC5" w14:textId="77777777" w:rsidTr="0079196B">
        <w:tc>
          <w:tcPr>
            <w:tcW w:w="685" w:type="dxa"/>
          </w:tcPr>
          <w:p w14:paraId="6D57E59C" w14:textId="77777777" w:rsidR="00295E78" w:rsidRDefault="00000000">
            <w:r>
              <w:t>679</w:t>
            </w:r>
          </w:p>
        </w:tc>
        <w:tc>
          <w:tcPr>
            <w:tcW w:w="1975" w:type="dxa"/>
          </w:tcPr>
          <w:p w14:paraId="6010856F" w14:textId="77777777" w:rsidR="00295E78" w:rsidRDefault="00000000">
            <w:r>
              <w:t>Divide Array in Sets of K Consecutive Numbers</w:t>
            </w:r>
          </w:p>
        </w:tc>
        <w:tc>
          <w:tcPr>
            <w:tcW w:w="6196" w:type="dxa"/>
          </w:tcPr>
          <w:p w14:paraId="74DBE596" w14:textId="77777777" w:rsidR="00295E78" w:rsidRDefault="00000000">
            <w:r>
              <w:t>https://leetcode.com/problems/divide-array-in-sets-of-k-consecutive-numbers/</w:t>
            </w:r>
          </w:p>
        </w:tc>
      </w:tr>
      <w:tr w:rsidR="00295E78" w14:paraId="4648F063" w14:textId="77777777" w:rsidTr="0079196B">
        <w:tc>
          <w:tcPr>
            <w:tcW w:w="685" w:type="dxa"/>
          </w:tcPr>
          <w:p w14:paraId="2EE17D35" w14:textId="77777777" w:rsidR="00295E78" w:rsidRDefault="00000000">
            <w:r>
              <w:t>680</w:t>
            </w:r>
          </w:p>
        </w:tc>
        <w:tc>
          <w:tcPr>
            <w:tcW w:w="1975" w:type="dxa"/>
          </w:tcPr>
          <w:p w14:paraId="1B8D2F86" w14:textId="77777777" w:rsidR="00295E78" w:rsidRDefault="00000000">
            <w:r>
              <w:t>Maximum Number of Occurrences of a Substring</w:t>
            </w:r>
          </w:p>
        </w:tc>
        <w:tc>
          <w:tcPr>
            <w:tcW w:w="6196" w:type="dxa"/>
          </w:tcPr>
          <w:p w14:paraId="1264F648" w14:textId="77777777" w:rsidR="00295E78" w:rsidRDefault="00000000">
            <w:r>
              <w:t>https://leetcode.com/problems/maximum-number-of-occurrences-of-a-substring/</w:t>
            </w:r>
          </w:p>
        </w:tc>
      </w:tr>
      <w:tr w:rsidR="00295E78" w14:paraId="737C94E8" w14:textId="77777777" w:rsidTr="0079196B">
        <w:tc>
          <w:tcPr>
            <w:tcW w:w="685" w:type="dxa"/>
          </w:tcPr>
          <w:p w14:paraId="773AE3B2" w14:textId="77777777" w:rsidR="00295E78" w:rsidRDefault="00000000">
            <w:r>
              <w:t>681</w:t>
            </w:r>
          </w:p>
        </w:tc>
        <w:tc>
          <w:tcPr>
            <w:tcW w:w="1975" w:type="dxa"/>
          </w:tcPr>
          <w:p w14:paraId="293E2CC9" w14:textId="77777777" w:rsidR="00295E78" w:rsidRDefault="00000000">
            <w:r>
              <w:t>Sum of Mutated Array Closest to Target</w:t>
            </w:r>
          </w:p>
        </w:tc>
        <w:tc>
          <w:tcPr>
            <w:tcW w:w="6196" w:type="dxa"/>
          </w:tcPr>
          <w:p w14:paraId="5148DE14" w14:textId="77777777" w:rsidR="00295E78" w:rsidRDefault="00000000">
            <w:r>
              <w:t>https://leetcode.com/problems/sum-of-mutated-array-closest-to-target/</w:t>
            </w:r>
          </w:p>
        </w:tc>
      </w:tr>
      <w:tr w:rsidR="00295E78" w14:paraId="70172B02" w14:textId="77777777" w:rsidTr="0079196B">
        <w:tc>
          <w:tcPr>
            <w:tcW w:w="685" w:type="dxa"/>
          </w:tcPr>
          <w:p w14:paraId="0D697ADA" w14:textId="77777777" w:rsidR="00295E78" w:rsidRDefault="00000000">
            <w:r>
              <w:t>682</w:t>
            </w:r>
          </w:p>
        </w:tc>
        <w:tc>
          <w:tcPr>
            <w:tcW w:w="1975" w:type="dxa"/>
          </w:tcPr>
          <w:p w14:paraId="229AA655" w14:textId="77777777" w:rsidR="00295E78" w:rsidRDefault="00000000">
            <w:r>
              <w:t>Deepest Leaves Sum</w:t>
            </w:r>
          </w:p>
        </w:tc>
        <w:tc>
          <w:tcPr>
            <w:tcW w:w="6196" w:type="dxa"/>
          </w:tcPr>
          <w:p w14:paraId="21EBDA01" w14:textId="77777777" w:rsidR="00295E78" w:rsidRDefault="00000000">
            <w:r>
              <w:t>https://leetcode.com/problems/deepest-leaves-sum/</w:t>
            </w:r>
          </w:p>
        </w:tc>
      </w:tr>
      <w:tr w:rsidR="00295E78" w14:paraId="19334783" w14:textId="77777777" w:rsidTr="0079196B">
        <w:tc>
          <w:tcPr>
            <w:tcW w:w="685" w:type="dxa"/>
          </w:tcPr>
          <w:p w14:paraId="43D9D2FA" w14:textId="77777777" w:rsidR="00295E78" w:rsidRDefault="00000000">
            <w:r>
              <w:t>683</w:t>
            </w:r>
          </w:p>
        </w:tc>
        <w:tc>
          <w:tcPr>
            <w:tcW w:w="1975" w:type="dxa"/>
          </w:tcPr>
          <w:p w14:paraId="167FA65A" w14:textId="77777777" w:rsidR="00295E78" w:rsidRDefault="00000000">
            <w:r>
              <w:t>All Elements in Two Binary Search Trees</w:t>
            </w:r>
          </w:p>
        </w:tc>
        <w:tc>
          <w:tcPr>
            <w:tcW w:w="6196" w:type="dxa"/>
          </w:tcPr>
          <w:p w14:paraId="3A1D82E4" w14:textId="77777777" w:rsidR="00295E78" w:rsidRDefault="00000000">
            <w:r>
              <w:t>https://leetcode.com/problems/all-elements-in-two-binary-search-trees/</w:t>
            </w:r>
          </w:p>
        </w:tc>
      </w:tr>
      <w:tr w:rsidR="00295E78" w14:paraId="12648AD9" w14:textId="77777777" w:rsidTr="0079196B">
        <w:tc>
          <w:tcPr>
            <w:tcW w:w="685" w:type="dxa"/>
          </w:tcPr>
          <w:p w14:paraId="5F4B2888" w14:textId="77777777" w:rsidR="00295E78" w:rsidRDefault="00000000">
            <w:r>
              <w:t>684</w:t>
            </w:r>
          </w:p>
        </w:tc>
        <w:tc>
          <w:tcPr>
            <w:tcW w:w="1975" w:type="dxa"/>
          </w:tcPr>
          <w:p w14:paraId="615ECF3B" w14:textId="77777777" w:rsidR="00295E78" w:rsidRDefault="00000000">
            <w:r>
              <w:t>Jump Game III</w:t>
            </w:r>
          </w:p>
        </w:tc>
        <w:tc>
          <w:tcPr>
            <w:tcW w:w="6196" w:type="dxa"/>
          </w:tcPr>
          <w:p w14:paraId="0D4104DF" w14:textId="77777777" w:rsidR="00295E78" w:rsidRDefault="00000000">
            <w:r>
              <w:t>https://leetcode.com/problems/jump-game-iii/</w:t>
            </w:r>
          </w:p>
        </w:tc>
      </w:tr>
      <w:tr w:rsidR="00295E78" w14:paraId="3D6A621D" w14:textId="77777777" w:rsidTr="0079196B">
        <w:tc>
          <w:tcPr>
            <w:tcW w:w="685" w:type="dxa"/>
          </w:tcPr>
          <w:p w14:paraId="362F6446" w14:textId="77777777" w:rsidR="00295E78" w:rsidRDefault="00000000">
            <w:r>
              <w:t>685</w:t>
            </w:r>
          </w:p>
        </w:tc>
        <w:tc>
          <w:tcPr>
            <w:tcW w:w="1975" w:type="dxa"/>
          </w:tcPr>
          <w:p w14:paraId="5326A92B" w14:textId="77777777" w:rsidR="00295E78" w:rsidRDefault="00000000">
            <w:r>
              <w:t>XOR Queries of a Subarray</w:t>
            </w:r>
          </w:p>
        </w:tc>
        <w:tc>
          <w:tcPr>
            <w:tcW w:w="6196" w:type="dxa"/>
          </w:tcPr>
          <w:p w14:paraId="0D34CB5D" w14:textId="77777777" w:rsidR="00295E78" w:rsidRDefault="00000000">
            <w:r>
              <w:t>https://leetcode.com/problems/xor-queries-of-a-subarray/</w:t>
            </w:r>
          </w:p>
        </w:tc>
      </w:tr>
      <w:tr w:rsidR="00295E78" w14:paraId="3655CDA9" w14:textId="77777777" w:rsidTr="0079196B">
        <w:tc>
          <w:tcPr>
            <w:tcW w:w="685" w:type="dxa"/>
          </w:tcPr>
          <w:p w14:paraId="3542B645" w14:textId="77777777" w:rsidR="00295E78" w:rsidRDefault="00000000">
            <w:r>
              <w:t>686</w:t>
            </w:r>
          </w:p>
        </w:tc>
        <w:tc>
          <w:tcPr>
            <w:tcW w:w="1975" w:type="dxa"/>
          </w:tcPr>
          <w:p w14:paraId="5B5756B2" w14:textId="77777777" w:rsidR="00295E78" w:rsidRDefault="00000000">
            <w:r>
              <w:t>Get Watched Videos by Your Friends</w:t>
            </w:r>
          </w:p>
        </w:tc>
        <w:tc>
          <w:tcPr>
            <w:tcW w:w="6196" w:type="dxa"/>
          </w:tcPr>
          <w:p w14:paraId="40A5DE81" w14:textId="77777777" w:rsidR="00295E78" w:rsidRDefault="00000000">
            <w:r>
              <w:t>https://leetcode.com/problems/get-watched-videos-by-your-friends/</w:t>
            </w:r>
          </w:p>
        </w:tc>
      </w:tr>
      <w:tr w:rsidR="00295E78" w14:paraId="666C4CF7" w14:textId="77777777" w:rsidTr="0079196B">
        <w:tc>
          <w:tcPr>
            <w:tcW w:w="685" w:type="dxa"/>
          </w:tcPr>
          <w:p w14:paraId="14BF9B39" w14:textId="77777777" w:rsidR="00295E78" w:rsidRDefault="00000000">
            <w:r>
              <w:t>687</w:t>
            </w:r>
          </w:p>
        </w:tc>
        <w:tc>
          <w:tcPr>
            <w:tcW w:w="1975" w:type="dxa"/>
          </w:tcPr>
          <w:p w14:paraId="15B2907C" w14:textId="77777777" w:rsidR="00295E78" w:rsidRDefault="00000000">
            <w:r>
              <w:t>Matrix Block Sum</w:t>
            </w:r>
          </w:p>
        </w:tc>
        <w:tc>
          <w:tcPr>
            <w:tcW w:w="6196" w:type="dxa"/>
          </w:tcPr>
          <w:p w14:paraId="7E5D900D" w14:textId="77777777" w:rsidR="00295E78" w:rsidRDefault="00000000">
            <w:r>
              <w:t>https://leetcode.com/problems/matrix-block-sum/</w:t>
            </w:r>
          </w:p>
        </w:tc>
      </w:tr>
      <w:tr w:rsidR="00295E78" w14:paraId="554158E9" w14:textId="77777777" w:rsidTr="0079196B">
        <w:tc>
          <w:tcPr>
            <w:tcW w:w="685" w:type="dxa"/>
          </w:tcPr>
          <w:p w14:paraId="63D17E83" w14:textId="77777777" w:rsidR="00295E78" w:rsidRDefault="00000000">
            <w:r>
              <w:t>688</w:t>
            </w:r>
          </w:p>
        </w:tc>
        <w:tc>
          <w:tcPr>
            <w:tcW w:w="1975" w:type="dxa"/>
          </w:tcPr>
          <w:p w14:paraId="76EF5F2C" w14:textId="77777777" w:rsidR="00295E78" w:rsidRDefault="00000000">
            <w:r>
              <w:t>Sum of Nodes with Even-Valued Grandparent</w:t>
            </w:r>
          </w:p>
        </w:tc>
        <w:tc>
          <w:tcPr>
            <w:tcW w:w="6196" w:type="dxa"/>
          </w:tcPr>
          <w:p w14:paraId="5823174A" w14:textId="77777777" w:rsidR="00295E78" w:rsidRDefault="00000000">
            <w:r>
              <w:t>https://leetcode.com/problems/sum-of-nodes-with-even-valued-grandparent/</w:t>
            </w:r>
          </w:p>
        </w:tc>
      </w:tr>
      <w:tr w:rsidR="00295E78" w14:paraId="3A4EA0AD" w14:textId="77777777" w:rsidTr="0079196B">
        <w:tc>
          <w:tcPr>
            <w:tcW w:w="685" w:type="dxa"/>
          </w:tcPr>
          <w:p w14:paraId="46FCB31E" w14:textId="77777777" w:rsidR="00295E78" w:rsidRDefault="00000000">
            <w:r>
              <w:t>689</w:t>
            </w:r>
          </w:p>
        </w:tc>
        <w:tc>
          <w:tcPr>
            <w:tcW w:w="1975" w:type="dxa"/>
          </w:tcPr>
          <w:p w14:paraId="677062E2" w14:textId="77777777" w:rsidR="00295E78" w:rsidRDefault="00000000">
            <w:r>
              <w:t>Minimum Flips to Make a OR b Equal to c</w:t>
            </w:r>
          </w:p>
        </w:tc>
        <w:tc>
          <w:tcPr>
            <w:tcW w:w="6196" w:type="dxa"/>
          </w:tcPr>
          <w:p w14:paraId="5D8E61E6" w14:textId="77777777" w:rsidR="00295E78" w:rsidRDefault="00000000">
            <w:r>
              <w:t>https://leetcode.com/problems/minimum-flips-to-make-a-or-b-equal-to-c/</w:t>
            </w:r>
          </w:p>
        </w:tc>
      </w:tr>
      <w:tr w:rsidR="00295E78" w14:paraId="1E315823" w14:textId="77777777" w:rsidTr="0079196B">
        <w:tc>
          <w:tcPr>
            <w:tcW w:w="685" w:type="dxa"/>
          </w:tcPr>
          <w:p w14:paraId="7576EACE" w14:textId="77777777" w:rsidR="00295E78" w:rsidRDefault="00000000">
            <w:r>
              <w:t>690</w:t>
            </w:r>
          </w:p>
        </w:tc>
        <w:tc>
          <w:tcPr>
            <w:tcW w:w="1975" w:type="dxa"/>
          </w:tcPr>
          <w:p w14:paraId="6E1AD87E" w14:textId="77777777" w:rsidR="00295E78" w:rsidRDefault="00000000">
            <w:r>
              <w:t>Number of Operations to Make Network Connected</w:t>
            </w:r>
          </w:p>
        </w:tc>
        <w:tc>
          <w:tcPr>
            <w:tcW w:w="6196" w:type="dxa"/>
          </w:tcPr>
          <w:p w14:paraId="16F05D20" w14:textId="77777777" w:rsidR="00295E78" w:rsidRDefault="00000000">
            <w:r>
              <w:t>https://leetcode.com/problems/number-of-operations-to-make-network-connected/</w:t>
            </w:r>
          </w:p>
        </w:tc>
      </w:tr>
      <w:tr w:rsidR="00295E78" w14:paraId="2546AAE4" w14:textId="77777777" w:rsidTr="0079196B">
        <w:tc>
          <w:tcPr>
            <w:tcW w:w="685" w:type="dxa"/>
          </w:tcPr>
          <w:p w14:paraId="660F0370" w14:textId="77777777" w:rsidR="00295E78" w:rsidRDefault="00000000">
            <w:r>
              <w:t>691</w:t>
            </w:r>
          </w:p>
        </w:tc>
        <w:tc>
          <w:tcPr>
            <w:tcW w:w="1975" w:type="dxa"/>
          </w:tcPr>
          <w:p w14:paraId="6903DFE3" w14:textId="77777777" w:rsidR="00295E78" w:rsidRDefault="00000000">
            <w:r>
              <w:t>Print Words Vertically</w:t>
            </w:r>
          </w:p>
        </w:tc>
        <w:tc>
          <w:tcPr>
            <w:tcW w:w="6196" w:type="dxa"/>
          </w:tcPr>
          <w:p w14:paraId="54B0FF80" w14:textId="77777777" w:rsidR="00295E78" w:rsidRDefault="00000000">
            <w:r>
              <w:t>https://leetcode.com/problems/print-words-vertically/</w:t>
            </w:r>
          </w:p>
        </w:tc>
      </w:tr>
      <w:tr w:rsidR="00295E78" w14:paraId="14912584" w14:textId="77777777" w:rsidTr="0079196B">
        <w:tc>
          <w:tcPr>
            <w:tcW w:w="685" w:type="dxa"/>
          </w:tcPr>
          <w:p w14:paraId="2316BB0E" w14:textId="77777777" w:rsidR="00295E78" w:rsidRDefault="00000000">
            <w:r>
              <w:t>692</w:t>
            </w:r>
          </w:p>
        </w:tc>
        <w:tc>
          <w:tcPr>
            <w:tcW w:w="1975" w:type="dxa"/>
          </w:tcPr>
          <w:p w14:paraId="3A12D3D7" w14:textId="77777777" w:rsidR="00295E78" w:rsidRDefault="00000000">
            <w:r>
              <w:t>Delete Leaves With a Given Value</w:t>
            </w:r>
          </w:p>
        </w:tc>
        <w:tc>
          <w:tcPr>
            <w:tcW w:w="6196" w:type="dxa"/>
          </w:tcPr>
          <w:p w14:paraId="7F55AB14" w14:textId="77777777" w:rsidR="00295E78" w:rsidRDefault="00000000">
            <w:r>
              <w:t>https://leetcode.com/problems/delete-leaves-with-a-given-value/</w:t>
            </w:r>
          </w:p>
        </w:tc>
      </w:tr>
      <w:tr w:rsidR="00295E78" w14:paraId="0B6BDB8F" w14:textId="77777777" w:rsidTr="0079196B">
        <w:tc>
          <w:tcPr>
            <w:tcW w:w="685" w:type="dxa"/>
          </w:tcPr>
          <w:p w14:paraId="1F58E730" w14:textId="77777777" w:rsidR="00295E78" w:rsidRDefault="00000000">
            <w:r>
              <w:t>693</w:t>
            </w:r>
          </w:p>
        </w:tc>
        <w:tc>
          <w:tcPr>
            <w:tcW w:w="1975" w:type="dxa"/>
          </w:tcPr>
          <w:p w14:paraId="30A9D2B0" w14:textId="77777777" w:rsidR="00295E78" w:rsidRDefault="00000000">
            <w:r>
              <w:t>Break a Palindrome</w:t>
            </w:r>
          </w:p>
        </w:tc>
        <w:tc>
          <w:tcPr>
            <w:tcW w:w="6196" w:type="dxa"/>
          </w:tcPr>
          <w:p w14:paraId="7E0470E4" w14:textId="77777777" w:rsidR="00295E78" w:rsidRDefault="00000000">
            <w:r>
              <w:t>https://leetcode.com/problems/break-a-palindrome/</w:t>
            </w:r>
          </w:p>
        </w:tc>
      </w:tr>
      <w:tr w:rsidR="00295E78" w14:paraId="3280DC38" w14:textId="77777777" w:rsidTr="0079196B">
        <w:tc>
          <w:tcPr>
            <w:tcW w:w="685" w:type="dxa"/>
          </w:tcPr>
          <w:p w14:paraId="43D2B2D3" w14:textId="77777777" w:rsidR="00295E78" w:rsidRDefault="00000000">
            <w:r>
              <w:t>694</w:t>
            </w:r>
          </w:p>
        </w:tc>
        <w:tc>
          <w:tcPr>
            <w:tcW w:w="1975" w:type="dxa"/>
          </w:tcPr>
          <w:p w14:paraId="05231323" w14:textId="77777777" w:rsidR="00295E78" w:rsidRDefault="00000000">
            <w:r>
              <w:t>Sort the Matrix Diagonally</w:t>
            </w:r>
          </w:p>
        </w:tc>
        <w:tc>
          <w:tcPr>
            <w:tcW w:w="6196" w:type="dxa"/>
          </w:tcPr>
          <w:p w14:paraId="2DA1C7F5" w14:textId="77777777" w:rsidR="00295E78" w:rsidRDefault="00000000">
            <w:r>
              <w:t>https://leetcode.com/problems/sort-the-matrix-diagonally/</w:t>
            </w:r>
          </w:p>
        </w:tc>
      </w:tr>
      <w:tr w:rsidR="00295E78" w14:paraId="7C1FE6E2" w14:textId="77777777" w:rsidTr="0079196B">
        <w:tc>
          <w:tcPr>
            <w:tcW w:w="685" w:type="dxa"/>
          </w:tcPr>
          <w:p w14:paraId="148D1E7F" w14:textId="77777777" w:rsidR="00295E78" w:rsidRDefault="00000000">
            <w:r>
              <w:t>695</w:t>
            </w:r>
          </w:p>
        </w:tc>
        <w:tc>
          <w:tcPr>
            <w:tcW w:w="1975" w:type="dxa"/>
          </w:tcPr>
          <w:p w14:paraId="04D7B2ED" w14:textId="77777777" w:rsidR="00295E78" w:rsidRDefault="00000000">
            <w:r>
              <w:t>Filter Restaurants by Vegan-Friendly, Price and Distance</w:t>
            </w:r>
          </w:p>
        </w:tc>
        <w:tc>
          <w:tcPr>
            <w:tcW w:w="6196" w:type="dxa"/>
          </w:tcPr>
          <w:p w14:paraId="61F7D7D5" w14:textId="77777777" w:rsidR="00295E78" w:rsidRDefault="00000000">
            <w:r>
              <w:t>https://leetcode.com/problems/filter-restaurants-by-vegan-friendly-price-and-distance/</w:t>
            </w:r>
          </w:p>
        </w:tc>
      </w:tr>
      <w:tr w:rsidR="00295E78" w14:paraId="68C50E04" w14:textId="77777777" w:rsidTr="0079196B">
        <w:tc>
          <w:tcPr>
            <w:tcW w:w="685" w:type="dxa"/>
          </w:tcPr>
          <w:p w14:paraId="6EE96A81" w14:textId="77777777" w:rsidR="00295E78" w:rsidRDefault="00000000">
            <w:r>
              <w:t>696</w:t>
            </w:r>
          </w:p>
        </w:tc>
        <w:tc>
          <w:tcPr>
            <w:tcW w:w="1975" w:type="dxa"/>
          </w:tcPr>
          <w:p w14:paraId="0BA7C131" w14:textId="77777777" w:rsidR="00295E78" w:rsidRDefault="00000000">
            <w:r>
              <w:t>Find the City With the Smallest Number of Neighbors at a Threshold Distance</w:t>
            </w:r>
          </w:p>
        </w:tc>
        <w:tc>
          <w:tcPr>
            <w:tcW w:w="6196" w:type="dxa"/>
          </w:tcPr>
          <w:p w14:paraId="3DAB1EB0" w14:textId="77777777" w:rsidR="00295E78" w:rsidRDefault="00000000">
            <w:r>
              <w:t>https://leetcode.com/problems/find-the-city-with-the-smallest-number-of-neighbors-at-a-threshold-distance/</w:t>
            </w:r>
          </w:p>
        </w:tc>
      </w:tr>
      <w:tr w:rsidR="00295E78" w14:paraId="5A84EEB6" w14:textId="77777777" w:rsidTr="0079196B">
        <w:tc>
          <w:tcPr>
            <w:tcW w:w="685" w:type="dxa"/>
          </w:tcPr>
          <w:p w14:paraId="6AB7A59D" w14:textId="77777777" w:rsidR="00295E78" w:rsidRDefault="00000000">
            <w:r>
              <w:t>697</w:t>
            </w:r>
          </w:p>
        </w:tc>
        <w:tc>
          <w:tcPr>
            <w:tcW w:w="1975" w:type="dxa"/>
          </w:tcPr>
          <w:p w14:paraId="22596309" w14:textId="77777777" w:rsidR="00295E78" w:rsidRDefault="00000000">
            <w:r>
              <w:t>Reduce Array Size to The Half</w:t>
            </w:r>
          </w:p>
        </w:tc>
        <w:tc>
          <w:tcPr>
            <w:tcW w:w="6196" w:type="dxa"/>
          </w:tcPr>
          <w:p w14:paraId="5A39126E" w14:textId="77777777" w:rsidR="00295E78" w:rsidRDefault="00000000">
            <w:r>
              <w:t>https://leetcode.com/problems/reduce-array-size-to-the-half/</w:t>
            </w:r>
          </w:p>
        </w:tc>
      </w:tr>
      <w:tr w:rsidR="00295E78" w14:paraId="3C01EA7E" w14:textId="77777777" w:rsidTr="0079196B">
        <w:tc>
          <w:tcPr>
            <w:tcW w:w="685" w:type="dxa"/>
          </w:tcPr>
          <w:p w14:paraId="38C69369" w14:textId="77777777" w:rsidR="00295E78" w:rsidRDefault="00000000">
            <w:r>
              <w:t>698</w:t>
            </w:r>
          </w:p>
        </w:tc>
        <w:tc>
          <w:tcPr>
            <w:tcW w:w="1975" w:type="dxa"/>
          </w:tcPr>
          <w:p w14:paraId="3511EE13" w14:textId="77777777" w:rsidR="00295E78" w:rsidRDefault="00000000">
            <w:r>
              <w:t>Maximum Product of Splitted Binary Tree</w:t>
            </w:r>
          </w:p>
        </w:tc>
        <w:tc>
          <w:tcPr>
            <w:tcW w:w="6196" w:type="dxa"/>
          </w:tcPr>
          <w:p w14:paraId="0BE71AF5" w14:textId="77777777" w:rsidR="00295E78" w:rsidRDefault="00000000">
            <w:r>
              <w:t>https://leetcode.com/problems/maximum-product-of-splitted-binary-tree/</w:t>
            </w:r>
          </w:p>
        </w:tc>
      </w:tr>
      <w:tr w:rsidR="00295E78" w14:paraId="09EC1E1F" w14:textId="77777777" w:rsidTr="0079196B">
        <w:tc>
          <w:tcPr>
            <w:tcW w:w="685" w:type="dxa"/>
          </w:tcPr>
          <w:p w14:paraId="308DB42C" w14:textId="77777777" w:rsidR="00295E78" w:rsidRDefault="00000000">
            <w:r>
              <w:t>699</w:t>
            </w:r>
          </w:p>
        </w:tc>
        <w:tc>
          <w:tcPr>
            <w:tcW w:w="1975" w:type="dxa"/>
          </w:tcPr>
          <w:p w14:paraId="4745D200" w14:textId="77777777" w:rsidR="00295E78" w:rsidRDefault="00000000">
            <w:r>
              <w:t>Number of Sub-arrays of Size K and Average Greater than or Equal to Threshold</w:t>
            </w:r>
          </w:p>
        </w:tc>
        <w:tc>
          <w:tcPr>
            <w:tcW w:w="6196" w:type="dxa"/>
          </w:tcPr>
          <w:p w14:paraId="5C9637EB" w14:textId="77777777" w:rsidR="00295E78" w:rsidRDefault="00000000">
            <w:r>
              <w:t>https://leetcode.com/problems/number-of-sub-arrays-of-size-k-and-average-greater-than-or-equal-to-threshold/</w:t>
            </w:r>
          </w:p>
        </w:tc>
      </w:tr>
      <w:tr w:rsidR="00295E78" w14:paraId="14DD11FB" w14:textId="77777777" w:rsidTr="0079196B">
        <w:tc>
          <w:tcPr>
            <w:tcW w:w="685" w:type="dxa"/>
          </w:tcPr>
          <w:p w14:paraId="424C4661" w14:textId="77777777" w:rsidR="00295E78" w:rsidRDefault="00000000">
            <w:r>
              <w:t>700</w:t>
            </w:r>
          </w:p>
        </w:tc>
        <w:tc>
          <w:tcPr>
            <w:tcW w:w="1975" w:type="dxa"/>
          </w:tcPr>
          <w:p w14:paraId="0334DD25" w14:textId="77777777" w:rsidR="00295E78" w:rsidRDefault="00000000">
            <w:r>
              <w:t>Angle Between Hands of a Clock</w:t>
            </w:r>
          </w:p>
        </w:tc>
        <w:tc>
          <w:tcPr>
            <w:tcW w:w="6196" w:type="dxa"/>
          </w:tcPr>
          <w:p w14:paraId="1E14891E" w14:textId="77777777" w:rsidR="00295E78" w:rsidRDefault="00000000">
            <w:r>
              <w:t>https://leetcode.com/problems/angle-between-hands-of-a-clock/</w:t>
            </w:r>
          </w:p>
        </w:tc>
      </w:tr>
      <w:tr w:rsidR="00295E78" w14:paraId="51D0C7F4" w14:textId="77777777" w:rsidTr="0079196B">
        <w:tc>
          <w:tcPr>
            <w:tcW w:w="685" w:type="dxa"/>
          </w:tcPr>
          <w:p w14:paraId="000778A5" w14:textId="77777777" w:rsidR="00295E78" w:rsidRDefault="00000000">
            <w:r>
              <w:t>701</w:t>
            </w:r>
          </w:p>
        </w:tc>
        <w:tc>
          <w:tcPr>
            <w:tcW w:w="1975" w:type="dxa"/>
          </w:tcPr>
          <w:p w14:paraId="39ABF6BB" w14:textId="77777777" w:rsidR="00295E78" w:rsidRDefault="00000000">
            <w:r>
              <w:t>Minimum Number of Steps to Make Two Strings Anagram</w:t>
            </w:r>
          </w:p>
        </w:tc>
        <w:tc>
          <w:tcPr>
            <w:tcW w:w="6196" w:type="dxa"/>
          </w:tcPr>
          <w:p w14:paraId="152544E5" w14:textId="77777777" w:rsidR="00295E78" w:rsidRDefault="00000000">
            <w:r>
              <w:t>https://leetcode.com/problems/minimum-number-of-steps-to-make-two-strings-anagram/</w:t>
            </w:r>
          </w:p>
        </w:tc>
      </w:tr>
      <w:tr w:rsidR="00295E78" w14:paraId="21137E95" w14:textId="77777777" w:rsidTr="0079196B">
        <w:tc>
          <w:tcPr>
            <w:tcW w:w="685" w:type="dxa"/>
          </w:tcPr>
          <w:p w14:paraId="5193AF69" w14:textId="77777777" w:rsidR="00295E78" w:rsidRDefault="00000000">
            <w:r>
              <w:t>702</w:t>
            </w:r>
          </w:p>
        </w:tc>
        <w:tc>
          <w:tcPr>
            <w:tcW w:w="1975" w:type="dxa"/>
          </w:tcPr>
          <w:p w14:paraId="29BD2BD5" w14:textId="77777777" w:rsidR="00295E78" w:rsidRDefault="00000000">
            <w:r>
              <w:t>Tweet Counts Per Frequency</w:t>
            </w:r>
          </w:p>
        </w:tc>
        <w:tc>
          <w:tcPr>
            <w:tcW w:w="6196" w:type="dxa"/>
          </w:tcPr>
          <w:p w14:paraId="5947584E" w14:textId="77777777" w:rsidR="00295E78" w:rsidRDefault="00000000">
            <w:r>
              <w:t>https://leetcode.com/problems/tweet-counts-per-frequency/</w:t>
            </w:r>
          </w:p>
        </w:tc>
      </w:tr>
      <w:tr w:rsidR="00295E78" w14:paraId="50994EB9" w14:textId="77777777" w:rsidTr="0079196B">
        <w:tc>
          <w:tcPr>
            <w:tcW w:w="685" w:type="dxa"/>
          </w:tcPr>
          <w:p w14:paraId="03EBD03B" w14:textId="77777777" w:rsidR="00295E78" w:rsidRDefault="00000000">
            <w:r>
              <w:t>703</w:t>
            </w:r>
          </w:p>
        </w:tc>
        <w:tc>
          <w:tcPr>
            <w:tcW w:w="1975" w:type="dxa"/>
          </w:tcPr>
          <w:p w14:paraId="08A02075" w14:textId="77777777" w:rsidR="00295E78" w:rsidRDefault="00000000">
            <w:r>
              <w:t>Product of the Last K Numbers</w:t>
            </w:r>
          </w:p>
        </w:tc>
        <w:tc>
          <w:tcPr>
            <w:tcW w:w="6196" w:type="dxa"/>
          </w:tcPr>
          <w:p w14:paraId="0209E4C0" w14:textId="77777777" w:rsidR="00295E78" w:rsidRDefault="00000000">
            <w:r>
              <w:t>https://leetcode.com/problems/product-of-the-last-k-numbers/</w:t>
            </w:r>
          </w:p>
        </w:tc>
      </w:tr>
      <w:tr w:rsidR="00295E78" w14:paraId="12D080DE" w14:textId="77777777" w:rsidTr="0079196B">
        <w:tc>
          <w:tcPr>
            <w:tcW w:w="685" w:type="dxa"/>
          </w:tcPr>
          <w:p w14:paraId="246DF929" w14:textId="77777777" w:rsidR="00295E78" w:rsidRDefault="00000000">
            <w:r>
              <w:t>704</w:t>
            </w:r>
          </w:p>
        </w:tc>
        <w:tc>
          <w:tcPr>
            <w:tcW w:w="1975" w:type="dxa"/>
          </w:tcPr>
          <w:p w14:paraId="29FC5E3B" w14:textId="77777777" w:rsidR="00295E78" w:rsidRDefault="00000000">
            <w:r>
              <w:t>Maximum Number of Events That Can Be Attended</w:t>
            </w:r>
          </w:p>
        </w:tc>
        <w:tc>
          <w:tcPr>
            <w:tcW w:w="6196" w:type="dxa"/>
          </w:tcPr>
          <w:p w14:paraId="51B7CA16" w14:textId="77777777" w:rsidR="00295E78" w:rsidRDefault="00000000">
            <w:r>
              <w:t>https://leetcode.com/problems/maximum-number-of-events-that-can-be-attended/</w:t>
            </w:r>
          </w:p>
        </w:tc>
      </w:tr>
      <w:tr w:rsidR="00295E78" w14:paraId="57EBA947" w14:textId="77777777" w:rsidTr="0079196B">
        <w:tc>
          <w:tcPr>
            <w:tcW w:w="685" w:type="dxa"/>
          </w:tcPr>
          <w:p w14:paraId="63EC7414" w14:textId="77777777" w:rsidR="00295E78" w:rsidRDefault="00000000">
            <w:r>
              <w:t>705</w:t>
            </w:r>
          </w:p>
        </w:tc>
        <w:tc>
          <w:tcPr>
            <w:tcW w:w="1975" w:type="dxa"/>
          </w:tcPr>
          <w:p w14:paraId="012DFC49" w14:textId="77777777" w:rsidR="00295E78" w:rsidRDefault="00000000">
            <w:r>
              <w:t>Apply Discount Every n Orders</w:t>
            </w:r>
          </w:p>
        </w:tc>
        <w:tc>
          <w:tcPr>
            <w:tcW w:w="6196" w:type="dxa"/>
          </w:tcPr>
          <w:p w14:paraId="5C3427E7" w14:textId="77777777" w:rsidR="00295E78" w:rsidRDefault="00000000">
            <w:r>
              <w:t>https://leetcode.com/problems/apply-discount-every-n-orders/</w:t>
            </w:r>
          </w:p>
        </w:tc>
      </w:tr>
      <w:tr w:rsidR="00295E78" w14:paraId="58B55D35" w14:textId="77777777" w:rsidTr="0079196B">
        <w:tc>
          <w:tcPr>
            <w:tcW w:w="685" w:type="dxa"/>
          </w:tcPr>
          <w:p w14:paraId="06C9DE5D" w14:textId="77777777" w:rsidR="00295E78" w:rsidRDefault="00000000">
            <w:r>
              <w:t>706</w:t>
            </w:r>
          </w:p>
        </w:tc>
        <w:tc>
          <w:tcPr>
            <w:tcW w:w="1975" w:type="dxa"/>
          </w:tcPr>
          <w:p w14:paraId="096459E6" w14:textId="77777777" w:rsidR="00295E78" w:rsidRDefault="00000000">
            <w:r>
              <w:t>Number of Substrings Containing All Three Characters</w:t>
            </w:r>
          </w:p>
        </w:tc>
        <w:tc>
          <w:tcPr>
            <w:tcW w:w="6196" w:type="dxa"/>
          </w:tcPr>
          <w:p w14:paraId="69D9844D" w14:textId="77777777" w:rsidR="00295E78" w:rsidRDefault="00000000">
            <w:r>
              <w:t>https://leetcode.com/problems/number-of-substrings-containing-all-three-characters/</w:t>
            </w:r>
          </w:p>
        </w:tc>
      </w:tr>
      <w:tr w:rsidR="00295E78" w14:paraId="41F24214" w14:textId="77777777" w:rsidTr="0079196B">
        <w:tc>
          <w:tcPr>
            <w:tcW w:w="685" w:type="dxa"/>
          </w:tcPr>
          <w:p w14:paraId="40C58EEC" w14:textId="77777777" w:rsidR="00295E78" w:rsidRDefault="00000000">
            <w:r>
              <w:t>707</w:t>
            </w:r>
          </w:p>
        </w:tc>
        <w:tc>
          <w:tcPr>
            <w:tcW w:w="1975" w:type="dxa"/>
          </w:tcPr>
          <w:p w14:paraId="7608D750" w14:textId="77777777" w:rsidR="00295E78" w:rsidRDefault="00000000">
            <w:r>
              <w:t>Validate Binary Tree Nodes</w:t>
            </w:r>
          </w:p>
        </w:tc>
        <w:tc>
          <w:tcPr>
            <w:tcW w:w="6196" w:type="dxa"/>
          </w:tcPr>
          <w:p w14:paraId="4C390143" w14:textId="77777777" w:rsidR="00295E78" w:rsidRDefault="00000000">
            <w:r>
              <w:t>https://leetcode.com/problems/validate-binary-tree-nodes/</w:t>
            </w:r>
          </w:p>
        </w:tc>
      </w:tr>
      <w:tr w:rsidR="00295E78" w14:paraId="4B9F1FAE" w14:textId="77777777" w:rsidTr="0079196B">
        <w:tc>
          <w:tcPr>
            <w:tcW w:w="685" w:type="dxa"/>
          </w:tcPr>
          <w:p w14:paraId="05DDD1D6" w14:textId="77777777" w:rsidR="00295E78" w:rsidRDefault="00000000">
            <w:r>
              <w:t>708</w:t>
            </w:r>
          </w:p>
        </w:tc>
        <w:tc>
          <w:tcPr>
            <w:tcW w:w="1975" w:type="dxa"/>
          </w:tcPr>
          <w:p w14:paraId="29C7A6AE" w14:textId="77777777" w:rsidR="00295E78" w:rsidRDefault="00000000">
            <w:r>
              <w:t>Closest Divisors</w:t>
            </w:r>
          </w:p>
        </w:tc>
        <w:tc>
          <w:tcPr>
            <w:tcW w:w="6196" w:type="dxa"/>
          </w:tcPr>
          <w:p w14:paraId="6B5233EE" w14:textId="77777777" w:rsidR="00295E78" w:rsidRDefault="00000000">
            <w:r>
              <w:t>https://leetcode.com/problems/closest-divisors/</w:t>
            </w:r>
          </w:p>
        </w:tc>
      </w:tr>
      <w:tr w:rsidR="00295E78" w14:paraId="3109A822" w14:textId="77777777" w:rsidTr="0079196B">
        <w:tc>
          <w:tcPr>
            <w:tcW w:w="685" w:type="dxa"/>
          </w:tcPr>
          <w:p w14:paraId="328F378B" w14:textId="77777777" w:rsidR="00295E78" w:rsidRDefault="00000000">
            <w:r>
              <w:t>709</w:t>
            </w:r>
          </w:p>
        </w:tc>
        <w:tc>
          <w:tcPr>
            <w:tcW w:w="1975" w:type="dxa"/>
          </w:tcPr>
          <w:p w14:paraId="3B52A776" w14:textId="77777777" w:rsidR="00295E78" w:rsidRDefault="00000000">
            <w:r>
              <w:t>Rank Teams by Votes</w:t>
            </w:r>
          </w:p>
        </w:tc>
        <w:tc>
          <w:tcPr>
            <w:tcW w:w="6196" w:type="dxa"/>
          </w:tcPr>
          <w:p w14:paraId="6CEF3D25" w14:textId="77777777" w:rsidR="00295E78" w:rsidRDefault="00000000">
            <w:r>
              <w:t>https://leetcode.com/problems/rank-teams-by-votes/</w:t>
            </w:r>
          </w:p>
        </w:tc>
      </w:tr>
      <w:tr w:rsidR="00295E78" w14:paraId="1D22ADC9" w14:textId="77777777" w:rsidTr="0079196B">
        <w:tc>
          <w:tcPr>
            <w:tcW w:w="685" w:type="dxa"/>
          </w:tcPr>
          <w:p w14:paraId="5A83E536" w14:textId="77777777" w:rsidR="00295E78" w:rsidRDefault="00000000">
            <w:r>
              <w:t>710</w:t>
            </w:r>
          </w:p>
        </w:tc>
        <w:tc>
          <w:tcPr>
            <w:tcW w:w="1975" w:type="dxa"/>
          </w:tcPr>
          <w:p w14:paraId="10FD1FB0" w14:textId="77777777" w:rsidR="00295E78" w:rsidRDefault="00000000">
            <w:r>
              <w:t>Linked List in Binary Tree</w:t>
            </w:r>
          </w:p>
        </w:tc>
        <w:tc>
          <w:tcPr>
            <w:tcW w:w="6196" w:type="dxa"/>
          </w:tcPr>
          <w:p w14:paraId="59B558F6" w14:textId="77777777" w:rsidR="00295E78" w:rsidRDefault="00000000">
            <w:r>
              <w:t>https://leetcode.com/problems/linked-list-in-binary-tree/</w:t>
            </w:r>
          </w:p>
        </w:tc>
      </w:tr>
      <w:tr w:rsidR="00295E78" w14:paraId="5953AFF5" w14:textId="77777777" w:rsidTr="0079196B">
        <w:tc>
          <w:tcPr>
            <w:tcW w:w="685" w:type="dxa"/>
          </w:tcPr>
          <w:p w14:paraId="5671B862" w14:textId="77777777" w:rsidR="00295E78" w:rsidRDefault="00000000">
            <w:r>
              <w:t>711</w:t>
            </w:r>
          </w:p>
        </w:tc>
        <w:tc>
          <w:tcPr>
            <w:tcW w:w="1975" w:type="dxa"/>
          </w:tcPr>
          <w:p w14:paraId="63BB6290" w14:textId="77777777" w:rsidR="00295E78" w:rsidRDefault="00000000">
            <w:r>
              <w:t>Find the Longest Substring Containing Vowels in Even Counts</w:t>
            </w:r>
          </w:p>
        </w:tc>
        <w:tc>
          <w:tcPr>
            <w:tcW w:w="6196" w:type="dxa"/>
          </w:tcPr>
          <w:p w14:paraId="26C11BC9" w14:textId="77777777" w:rsidR="00295E78" w:rsidRDefault="00000000">
            <w:r>
              <w:t>https://leetcode.com/problems/find-the-longest-substring-containing-vowels-in-even-counts/</w:t>
            </w:r>
          </w:p>
        </w:tc>
      </w:tr>
      <w:tr w:rsidR="00295E78" w14:paraId="0A3D5E58" w14:textId="77777777" w:rsidTr="0079196B">
        <w:tc>
          <w:tcPr>
            <w:tcW w:w="685" w:type="dxa"/>
          </w:tcPr>
          <w:p w14:paraId="7A921DD8" w14:textId="77777777" w:rsidR="00295E78" w:rsidRDefault="00000000">
            <w:r>
              <w:t>712</w:t>
            </w:r>
          </w:p>
        </w:tc>
        <w:tc>
          <w:tcPr>
            <w:tcW w:w="1975" w:type="dxa"/>
          </w:tcPr>
          <w:p w14:paraId="528FF17C" w14:textId="77777777" w:rsidR="00295E78" w:rsidRDefault="00000000">
            <w:r>
              <w:t>Longest ZigZag Path in a Binary Tree</w:t>
            </w:r>
          </w:p>
        </w:tc>
        <w:tc>
          <w:tcPr>
            <w:tcW w:w="6196" w:type="dxa"/>
          </w:tcPr>
          <w:p w14:paraId="7730125D" w14:textId="77777777" w:rsidR="00295E78" w:rsidRDefault="00000000">
            <w:r>
              <w:t>https://leetcode.com/problems/longest-zigzag-path-in-a-binary-tree/</w:t>
            </w:r>
          </w:p>
        </w:tc>
      </w:tr>
      <w:tr w:rsidR="00295E78" w14:paraId="2781A23D" w14:textId="77777777" w:rsidTr="0079196B">
        <w:tc>
          <w:tcPr>
            <w:tcW w:w="685" w:type="dxa"/>
          </w:tcPr>
          <w:p w14:paraId="6F590073" w14:textId="77777777" w:rsidR="00295E78" w:rsidRDefault="00000000">
            <w:r>
              <w:t>713</w:t>
            </w:r>
          </w:p>
        </w:tc>
        <w:tc>
          <w:tcPr>
            <w:tcW w:w="1975" w:type="dxa"/>
          </w:tcPr>
          <w:p w14:paraId="44733B9B" w14:textId="77777777" w:rsidR="00295E78" w:rsidRDefault="00000000">
            <w:r>
              <w:t>Number of Times Binary String Is Prefix-Aligned</w:t>
            </w:r>
          </w:p>
        </w:tc>
        <w:tc>
          <w:tcPr>
            <w:tcW w:w="6196" w:type="dxa"/>
          </w:tcPr>
          <w:p w14:paraId="13C27EA8" w14:textId="77777777" w:rsidR="00295E78" w:rsidRDefault="00000000">
            <w:r>
              <w:t>https://leetcode.com/problems/number-of-times-binary-string-is-prefix-aligned/</w:t>
            </w:r>
          </w:p>
        </w:tc>
      </w:tr>
      <w:tr w:rsidR="00295E78" w14:paraId="529B98CC" w14:textId="77777777" w:rsidTr="0079196B">
        <w:tc>
          <w:tcPr>
            <w:tcW w:w="685" w:type="dxa"/>
          </w:tcPr>
          <w:p w14:paraId="3339C245" w14:textId="77777777" w:rsidR="00295E78" w:rsidRDefault="00000000">
            <w:r>
              <w:t>714</w:t>
            </w:r>
          </w:p>
        </w:tc>
        <w:tc>
          <w:tcPr>
            <w:tcW w:w="1975" w:type="dxa"/>
          </w:tcPr>
          <w:p w14:paraId="49DEAF2D" w14:textId="77777777" w:rsidR="00295E78" w:rsidRDefault="00000000">
            <w:r>
              <w:t>Time Needed to Inform All Employees</w:t>
            </w:r>
          </w:p>
        </w:tc>
        <w:tc>
          <w:tcPr>
            <w:tcW w:w="6196" w:type="dxa"/>
          </w:tcPr>
          <w:p w14:paraId="7EF33094" w14:textId="77777777" w:rsidR="00295E78" w:rsidRDefault="00000000">
            <w:r>
              <w:t>https://leetcode.com/problems/time-needed-to-inform-all-employees/</w:t>
            </w:r>
          </w:p>
        </w:tc>
      </w:tr>
      <w:tr w:rsidR="00295E78" w14:paraId="662DA21C" w14:textId="77777777" w:rsidTr="0079196B">
        <w:tc>
          <w:tcPr>
            <w:tcW w:w="685" w:type="dxa"/>
          </w:tcPr>
          <w:p w14:paraId="3641ADD7" w14:textId="77777777" w:rsidR="00295E78" w:rsidRDefault="00000000">
            <w:r>
              <w:t>715</w:t>
            </w:r>
          </w:p>
        </w:tc>
        <w:tc>
          <w:tcPr>
            <w:tcW w:w="1975" w:type="dxa"/>
          </w:tcPr>
          <w:p w14:paraId="10B6E1E2" w14:textId="77777777" w:rsidR="00295E78" w:rsidRDefault="00000000">
            <w:r>
              <w:t>Design a Stack With Increment Operation</w:t>
            </w:r>
          </w:p>
        </w:tc>
        <w:tc>
          <w:tcPr>
            <w:tcW w:w="6196" w:type="dxa"/>
          </w:tcPr>
          <w:p w14:paraId="5304473C" w14:textId="77777777" w:rsidR="00295E78" w:rsidRDefault="00000000">
            <w:r>
              <w:t>https://leetcode.com/problems/design-a-stack-with-increment-operation/</w:t>
            </w:r>
          </w:p>
        </w:tc>
      </w:tr>
      <w:tr w:rsidR="00295E78" w14:paraId="278586EF" w14:textId="77777777" w:rsidTr="0079196B">
        <w:tc>
          <w:tcPr>
            <w:tcW w:w="685" w:type="dxa"/>
          </w:tcPr>
          <w:p w14:paraId="7FB0F9CA" w14:textId="77777777" w:rsidR="00295E78" w:rsidRDefault="00000000">
            <w:r>
              <w:t>716</w:t>
            </w:r>
          </w:p>
        </w:tc>
        <w:tc>
          <w:tcPr>
            <w:tcW w:w="1975" w:type="dxa"/>
          </w:tcPr>
          <w:p w14:paraId="436BB09F" w14:textId="77777777" w:rsidR="00295E78" w:rsidRDefault="00000000">
            <w:r>
              <w:t>Balance a Binary Search Tree</w:t>
            </w:r>
          </w:p>
        </w:tc>
        <w:tc>
          <w:tcPr>
            <w:tcW w:w="6196" w:type="dxa"/>
          </w:tcPr>
          <w:p w14:paraId="15638F84" w14:textId="77777777" w:rsidR="00295E78" w:rsidRDefault="00000000">
            <w:r>
              <w:t>https://leetcode.com/problems/balance-a-binary-search-tree/</w:t>
            </w:r>
          </w:p>
        </w:tc>
      </w:tr>
      <w:tr w:rsidR="00295E78" w14:paraId="5FE4D22A" w14:textId="77777777" w:rsidTr="0079196B">
        <w:tc>
          <w:tcPr>
            <w:tcW w:w="685" w:type="dxa"/>
          </w:tcPr>
          <w:p w14:paraId="48963958" w14:textId="77777777" w:rsidR="00295E78" w:rsidRDefault="00000000">
            <w:r>
              <w:t>717</w:t>
            </w:r>
          </w:p>
        </w:tc>
        <w:tc>
          <w:tcPr>
            <w:tcW w:w="1975" w:type="dxa"/>
          </w:tcPr>
          <w:p w14:paraId="4622B97D" w14:textId="77777777" w:rsidR="00295E78" w:rsidRDefault="00000000">
            <w:r>
              <w:t>Cinema Seat Allocation</w:t>
            </w:r>
          </w:p>
        </w:tc>
        <w:tc>
          <w:tcPr>
            <w:tcW w:w="6196" w:type="dxa"/>
          </w:tcPr>
          <w:p w14:paraId="3D32C60E" w14:textId="77777777" w:rsidR="00295E78" w:rsidRDefault="00000000">
            <w:r>
              <w:t>https://leetcode.com/problems/cinema-seat-allocation/</w:t>
            </w:r>
          </w:p>
        </w:tc>
      </w:tr>
      <w:tr w:rsidR="00295E78" w14:paraId="33098F7F" w14:textId="77777777" w:rsidTr="0079196B">
        <w:tc>
          <w:tcPr>
            <w:tcW w:w="685" w:type="dxa"/>
          </w:tcPr>
          <w:p w14:paraId="685F6F3F" w14:textId="77777777" w:rsidR="00295E78" w:rsidRDefault="00000000">
            <w:r>
              <w:t>718</w:t>
            </w:r>
          </w:p>
        </w:tc>
        <w:tc>
          <w:tcPr>
            <w:tcW w:w="1975" w:type="dxa"/>
          </w:tcPr>
          <w:p w14:paraId="303BA37F" w14:textId="77777777" w:rsidR="00295E78" w:rsidRDefault="00000000">
            <w:r>
              <w:t>Sort Integers by The Power Value</w:t>
            </w:r>
          </w:p>
        </w:tc>
        <w:tc>
          <w:tcPr>
            <w:tcW w:w="6196" w:type="dxa"/>
          </w:tcPr>
          <w:p w14:paraId="7AFC1048" w14:textId="77777777" w:rsidR="00295E78" w:rsidRDefault="00000000">
            <w:r>
              <w:t>https://leetcode.com/problems/sort-integers-by-the-power-value/</w:t>
            </w:r>
          </w:p>
        </w:tc>
      </w:tr>
      <w:tr w:rsidR="00295E78" w14:paraId="0744FBB7" w14:textId="77777777" w:rsidTr="0079196B">
        <w:tc>
          <w:tcPr>
            <w:tcW w:w="685" w:type="dxa"/>
          </w:tcPr>
          <w:p w14:paraId="10D2C000" w14:textId="77777777" w:rsidR="00295E78" w:rsidRDefault="00000000">
            <w:r>
              <w:t>719</w:t>
            </w:r>
          </w:p>
        </w:tc>
        <w:tc>
          <w:tcPr>
            <w:tcW w:w="1975" w:type="dxa"/>
          </w:tcPr>
          <w:p w14:paraId="001C70B5" w14:textId="77777777" w:rsidR="00295E78" w:rsidRDefault="00000000">
            <w:r>
              <w:t>Four Divisors</w:t>
            </w:r>
          </w:p>
        </w:tc>
        <w:tc>
          <w:tcPr>
            <w:tcW w:w="6196" w:type="dxa"/>
          </w:tcPr>
          <w:p w14:paraId="5E1C85C7" w14:textId="77777777" w:rsidR="00295E78" w:rsidRDefault="00000000">
            <w:r>
              <w:t>https://leetcode.com/problems/four-divisors/</w:t>
            </w:r>
          </w:p>
        </w:tc>
      </w:tr>
      <w:tr w:rsidR="00295E78" w14:paraId="3211901E" w14:textId="77777777" w:rsidTr="0079196B">
        <w:tc>
          <w:tcPr>
            <w:tcW w:w="685" w:type="dxa"/>
          </w:tcPr>
          <w:p w14:paraId="7C7943DD" w14:textId="77777777" w:rsidR="00295E78" w:rsidRDefault="00000000">
            <w:r>
              <w:t>720</w:t>
            </w:r>
          </w:p>
        </w:tc>
        <w:tc>
          <w:tcPr>
            <w:tcW w:w="1975" w:type="dxa"/>
          </w:tcPr>
          <w:p w14:paraId="532D71D1" w14:textId="77777777" w:rsidR="00295E78" w:rsidRDefault="00000000">
            <w:r>
              <w:t>Check if There is a Valid Path in a Grid</w:t>
            </w:r>
          </w:p>
        </w:tc>
        <w:tc>
          <w:tcPr>
            <w:tcW w:w="6196" w:type="dxa"/>
          </w:tcPr>
          <w:p w14:paraId="11743492" w14:textId="77777777" w:rsidR="00295E78" w:rsidRDefault="00000000">
            <w:r>
              <w:t>https://leetcode.com/problems/check-if-there-is-a-valid-path-in-a-grid/</w:t>
            </w:r>
          </w:p>
        </w:tc>
      </w:tr>
      <w:tr w:rsidR="00295E78" w14:paraId="627DCFB2" w14:textId="77777777" w:rsidTr="0079196B">
        <w:tc>
          <w:tcPr>
            <w:tcW w:w="685" w:type="dxa"/>
          </w:tcPr>
          <w:p w14:paraId="66D2A8E3" w14:textId="77777777" w:rsidR="00295E78" w:rsidRDefault="00000000">
            <w:r>
              <w:t>721</w:t>
            </w:r>
          </w:p>
        </w:tc>
        <w:tc>
          <w:tcPr>
            <w:tcW w:w="1975" w:type="dxa"/>
          </w:tcPr>
          <w:p w14:paraId="3AA5EC13" w14:textId="77777777" w:rsidR="00295E78" w:rsidRDefault="00000000">
            <w:r>
              <w:t>Count Number of Teams</w:t>
            </w:r>
          </w:p>
        </w:tc>
        <w:tc>
          <w:tcPr>
            <w:tcW w:w="6196" w:type="dxa"/>
          </w:tcPr>
          <w:p w14:paraId="0A5E660E" w14:textId="77777777" w:rsidR="00295E78" w:rsidRDefault="00000000">
            <w:r>
              <w:t>https://leetcode.com/problems/count-number-of-teams/</w:t>
            </w:r>
          </w:p>
        </w:tc>
      </w:tr>
      <w:tr w:rsidR="00295E78" w14:paraId="04E9B1C3" w14:textId="77777777" w:rsidTr="0079196B">
        <w:tc>
          <w:tcPr>
            <w:tcW w:w="685" w:type="dxa"/>
          </w:tcPr>
          <w:p w14:paraId="0F95CABD" w14:textId="77777777" w:rsidR="00295E78" w:rsidRDefault="00000000">
            <w:r>
              <w:t>722</w:t>
            </w:r>
          </w:p>
        </w:tc>
        <w:tc>
          <w:tcPr>
            <w:tcW w:w="1975" w:type="dxa"/>
          </w:tcPr>
          <w:p w14:paraId="008F7DCB" w14:textId="77777777" w:rsidR="00295E78" w:rsidRDefault="00000000">
            <w:r>
              <w:t>Design Underground System</w:t>
            </w:r>
          </w:p>
        </w:tc>
        <w:tc>
          <w:tcPr>
            <w:tcW w:w="6196" w:type="dxa"/>
          </w:tcPr>
          <w:p w14:paraId="1BD99304" w14:textId="77777777" w:rsidR="00295E78" w:rsidRDefault="00000000">
            <w:r>
              <w:t>https://leetcode.com/problems/design-underground-system/</w:t>
            </w:r>
          </w:p>
        </w:tc>
      </w:tr>
      <w:tr w:rsidR="00295E78" w14:paraId="694EA76D" w14:textId="77777777" w:rsidTr="0079196B">
        <w:tc>
          <w:tcPr>
            <w:tcW w:w="685" w:type="dxa"/>
          </w:tcPr>
          <w:p w14:paraId="14553263" w14:textId="77777777" w:rsidR="00295E78" w:rsidRDefault="00000000">
            <w:r>
              <w:t>723</w:t>
            </w:r>
          </w:p>
        </w:tc>
        <w:tc>
          <w:tcPr>
            <w:tcW w:w="1975" w:type="dxa"/>
          </w:tcPr>
          <w:p w14:paraId="237AC610" w14:textId="77777777" w:rsidR="00295E78" w:rsidRDefault="00000000">
            <w:r>
              <w:t>Construct K Palindrome Strings</w:t>
            </w:r>
          </w:p>
        </w:tc>
        <w:tc>
          <w:tcPr>
            <w:tcW w:w="6196" w:type="dxa"/>
          </w:tcPr>
          <w:p w14:paraId="380D1796" w14:textId="77777777" w:rsidR="00295E78" w:rsidRDefault="00000000">
            <w:r>
              <w:t>https://leetcode.com/problems/construct-k-palindrome-strings/</w:t>
            </w:r>
          </w:p>
        </w:tc>
      </w:tr>
      <w:tr w:rsidR="00295E78" w14:paraId="524DBC90" w14:textId="77777777" w:rsidTr="0079196B">
        <w:tc>
          <w:tcPr>
            <w:tcW w:w="685" w:type="dxa"/>
          </w:tcPr>
          <w:p w14:paraId="0979DF29" w14:textId="77777777" w:rsidR="00295E78" w:rsidRDefault="00000000">
            <w:r>
              <w:t>724</w:t>
            </w:r>
          </w:p>
        </w:tc>
        <w:tc>
          <w:tcPr>
            <w:tcW w:w="1975" w:type="dxa"/>
          </w:tcPr>
          <w:p w14:paraId="2372E437" w14:textId="77777777" w:rsidR="00295E78" w:rsidRDefault="00000000">
            <w:r>
              <w:t>Circle and Rectangle Overlapping</w:t>
            </w:r>
          </w:p>
        </w:tc>
        <w:tc>
          <w:tcPr>
            <w:tcW w:w="6196" w:type="dxa"/>
          </w:tcPr>
          <w:p w14:paraId="09A9CDED" w14:textId="77777777" w:rsidR="00295E78" w:rsidRDefault="00000000">
            <w:r>
              <w:t>https://leetcode.com/problems/circle-and-rectangle-overlapping/</w:t>
            </w:r>
          </w:p>
        </w:tc>
      </w:tr>
      <w:tr w:rsidR="00295E78" w14:paraId="5C3336BF" w14:textId="77777777" w:rsidTr="0079196B">
        <w:tc>
          <w:tcPr>
            <w:tcW w:w="685" w:type="dxa"/>
          </w:tcPr>
          <w:p w14:paraId="0B47B463" w14:textId="77777777" w:rsidR="00295E78" w:rsidRDefault="00000000">
            <w:r>
              <w:t>725</w:t>
            </w:r>
          </w:p>
        </w:tc>
        <w:tc>
          <w:tcPr>
            <w:tcW w:w="1975" w:type="dxa"/>
          </w:tcPr>
          <w:p w14:paraId="58DFE5CC" w14:textId="77777777" w:rsidR="00295E78" w:rsidRDefault="00000000">
            <w:r>
              <w:t>Number of Steps to Reduce a Number in Binary Representation to One</w:t>
            </w:r>
          </w:p>
        </w:tc>
        <w:tc>
          <w:tcPr>
            <w:tcW w:w="6196" w:type="dxa"/>
          </w:tcPr>
          <w:p w14:paraId="207FA6EB" w14:textId="77777777" w:rsidR="00295E78" w:rsidRDefault="00000000">
            <w:r>
              <w:t>https://leetcode.com/problems/number-of-steps-to-reduce-a-number-in-binary-representation-to-one/</w:t>
            </w:r>
          </w:p>
        </w:tc>
      </w:tr>
      <w:tr w:rsidR="00295E78" w14:paraId="280D7887" w14:textId="77777777" w:rsidTr="0079196B">
        <w:tc>
          <w:tcPr>
            <w:tcW w:w="685" w:type="dxa"/>
          </w:tcPr>
          <w:p w14:paraId="33C83220" w14:textId="77777777" w:rsidR="00295E78" w:rsidRDefault="00000000">
            <w:r>
              <w:t>726</w:t>
            </w:r>
          </w:p>
        </w:tc>
        <w:tc>
          <w:tcPr>
            <w:tcW w:w="1975" w:type="dxa"/>
          </w:tcPr>
          <w:p w14:paraId="2237CF51" w14:textId="77777777" w:rsidR="00295E78" w:rsidRDefault="00000000">
            <w:r>
              <w:t>Longest Happy String</w:t>
            </w:r>
          </w:p>
        </w:tc>
        <w:tc>
          <w:tcPr>
            <w:tcW w:w="6196" w:type="dxa"/>
          </w:tcPr>
          <w:p w14:paraId="52191A29" w14:textId="77777777" w:rsidR="00295E78" w:rsidRDefault="00000000">
            <w:r>
              <w:t>https://leetcode.com/problems/longest-happy-string/</w:t>
            </w:r>
          </w:p>
        </w:tc>
      </w:tr>
      <w:tr w:rsidR="00295E78" w14:paraId="02807A90" w14:textId="77777777" w:rsidTr="0079196B">
        <w:tc>
          <w:tcPr>
            <w:tcW w:w="685" w:type="dxa"/>
          </w:tcPr>
          <w:p w14:paraId="27D5A085" w14:textId="77777777" w:rsidR="00295E78" w:rsidRDefault="00000000">
            <w:r>
              <w:t>727</w:t>
            </w:r>
          </w:p>
        </w:tc>
        <w:tc>
          <w:tcPr>
            <w:tcW w:w="1975" w:type="dxa"/>
          </w:tcPr>
          <w:p w14:paraId="497BE11D" w14:textId="77777777" w:rsidR="00295E78" w:rsidRDefault="00000000">
            <w:r>
              <w:t>Queries on a Permutation With Key</w:t>
            </w:r>
          </w:p>
        </w:tc>
        <w:tc>
          <w:tcPr>
            <w:tcW w:w="6196" w:type="dxa"/>
          </w:tcPr>
          <w:p w14:paraId="3077E45C" w14:textId="77777777" w:rsidR="00295E78" w:rsidRDefault="00000000">
            <w:r>
              <w:t>https://leetcode.com/problems/queries-on-a-permutation-with-key/</w:t>
            </w:r>
          </w:p>
        </w:tc>
      </w:tr>
      <w:tr w:rsidR="00295E78" w14:paraId="54291DEE" w14:textId="77777777" w:rsidTr="0079196B">
        <w:tc>
          <w:tcPr>
            <w:tcW w:w="685" w:type="dxa"/>
          </w:tcPr>
          <w:p w14:paraId="15EA9153" w14:textId="77777777" w:rsidR="00295E78" w:rsidRDefault="00000000">
            <w:r>
              <w:t>728</w:t>
            </w:r>
          </w:p>
        </w:tc>
        <w:tc>
          <w:tcPr>
            <w:tcW w:w="1975" w:type="dxa"/>
          </w:tcPr>
          <w:p w14:paraId="62D5DAAB" w14:textId="77777777" w:rsidR="00295E78" w:rsidRDefault="00000000">
            <w:r>
              <w:t>HTML Entity Parser</w:t>
            </w:r>
          </w:p>
        </w:tc>
        <w:tc>
          <w:tcPr>
            <w:tcW w:w="6196" w:type="dxa"/>
          </w:tcPr>
          <w:p w14:paraId="4132C7D5" w14:textId="77777777" w:rsidR="00295E78" w:rsidRDefault="00000000">
            <w:r>
              <w:t>https://leetcode.com/problems/html-entity-parser/</w:t>
            </w:r>
          </w:p>
        </w:tc>
      </w:tr>
      <w:tr w:rsidR="00295E78" w14:paraId="7B5B08F1" w14:textId="77777777" w:rsidTr="0079196B">
        <w:tc>
          <w:tcPr>
            <w:tcW w:w="685" w:type="dxa"/>
          </w:tcPr>
          <w:p w14:paraId="486E0E59" w14:textId="77777777" w:rsidR="00295E78" w:rsidRDefault="00000000">
            <w:r>
              <w:t>729</w:t>
            </w:r>
          </w:p>
        </w:tc>
        <w:tc>
          <w:tcPr>
            <w:tcW w:w="1975" w:type="dxa"/>
          </w:tcPr>
          <w:p w14:paraId="412952D6" w14:textId="77777777" w:rsidR="00295E78" w:rsidRDefault="00000000">
            <w:r>
              <w:t>Find the Minimum Number of Fibonacci Numbers Whose Sum Is K</w:t>
            </w:r>
          </w:p>
        </w:tc>
        <w:tc>
          <w:tcPr>
            <w:tcW w:w="6196" w:type="dxa"/>
          </w:tcPr>
          <w:p w14:paraId="695BA1CC" w14:textId="77777777" w:rsidR="00295E78" w:rsidRDefault="00000000">
            <w:r>
              <w:t>https://leetcode.com/problems/find-the-minimum-number-of-fibonacci-numbers-whose-sum-is-k/</w:t>
            </w:r>
          </w:p>
        </w:tc>
      </w:tr>
      <w:tr w:rsidR="00295E78" w14:paraId="45B6C668" w14:textId="77777777" w:rsidTr="0079196B">
        <w:tc>
          <w:tcPr>
            <w:tcW w:w="685" w:type="dxa"/>
          </w:tcPr>
          <w:p w14:paraId="6E72ECB9" w14:textId="77777777" w:rsidR="00295E78" w:rsidRDefault="00000000">
            <w:r>
              <w:t>730</w:t>
            </w:r>
          </w:p>
        </w:tc>
        <w:tc>
          <w:tcPr>
            <w:tcW w:w="1975" w:type="dxa"/>
          </w:tcPr>
          <w:p w14:paraId="49F07A0E" w14:textId="77777777" w:rsidR="00295E78" w:rsidRDefault="00000000">
            <w:r>
              <w:t>The k-th Lexicographical String of All Happy Strings of Length n</w:t>
            </w:r>
          </w:p>
        </w:tc>
        <w:tc>
          <w:tcPr>
            <w:tcW w:w="6196" w:type="dxa"/>
          </w:tcPr>
          <w:p w14:paraId="298746E0" w14:textId="77777777" w:rsidR="00295E78" w:rsidRDefault="00000000">
            <w:r>
              <w:t>https://leetcode.com/problems/the-k-th-lexicographical-string-of-all-happy-strings-of-length-n/</w:t>
            </w:r>
          </w:p>
        </w:tc>
      </w:tr>
      <w:tr w:rsidR="00295E78" w14:paraId="06AD9BFC" w14:textId="77777777" w:rsidTr="0079196B">
        <w:tc>
          <w:tcPr>
            <w:tcW w:w="685" w:type="dxa"/>
          </w:tcPr>
          <w:p w14:paraId="0FE6651E" w14:textId="77777777" w:rsidR="00295E78" w:rsidRDefault="00000000">
            <w:r>
              <w:t>731</w:t>
            </w:r>
          </w:p>
        </w:tc>
        <w:tc>
          <w:tcPr>
            <w:tcW w:w="1975" w:type="dxa"/>
          </w:tcPr>
          <w:p w14:paraId="14C1E181" w14:textId="77777777" w:rsidR="00295E78" w:rsidRDefault="00000000">
            <w:r>
              <w:t>Display Table of Food Orders in a Restaurant</w:t>
            </w:r>
          </w:p>
        </w:tc>
        <w:tc>
          <w:tcPr>
            <w:tcW w:w="6196" w:type="dxa"/>
          </w:tcPr>
          <w:p w14:paraId="6CF4CEC7" w14:textId="77777777" w:rsidR="00295E78" w:rsidRDefault="00000000">
            <w:r>
              <w:t>https://leetcode.com/problems/display-table-of-food-orders-in-a-restaurant/</w:t>
            </w:r>
          </w:p>
        </w:tc>
      </w:tr>
      <w:tr w:rsidR="00295E78" w14:paraId="575978C2" w14:textId="77777777" w:rsidTr="0079196B">
        <w:tc>
          <w:tcPr>
            <w:tcW w:w="685" w:type="dxa"/>
          </w:tcPr>
          <w:p w14:paraId="4D45D768" w14:textId="77777777" w:rsidR="00295E78" w:rsidRDefault="00000000">
            <w:r>
              <w:t>732</w:t>
            </w:r>
          </w:p>
        </w:tc>
        <w:tc>
          <w:tcPr>
            <w:tcW w:w="1975" w:type="dxa"/>
          </w:tcPr>
          <w:p w14:paraId="0B6587DA" w14:textId="77777777" w:rsidR="00295E78" w:rsidRDefault="00000000">
            <w:r>
              <w:t>Minimum Number of Frogs Croaking</w:t>
            </w:r>
          </w:p>
        </w:tc>
        <w:tc>
          <w:tcPr>
            <w:tcW w:w="6196" w:type="dxa"/>
          </w:tcPr>
          <w:p w14:paraId="51196C38" w14:textId="77777777" w:rsidR="00295E78" w:rsidRDefault="00000000">
            <w:r>
              <w:t>https://leetcode.com/problems/minimum-number-of-frogs-croaking/</w:t>
            </w:r>
          </w:p>
        </w:tc>
      </w:tr>
      <w:tr w:rsidR="00295E78" w14:paraId="37F9FC0F" w14:textId="77777777" w:rsidTr="0079196B">
        <w:tc>
          <w:tcPr>
            <w:tcW w:w="685" w:type="dxa"/>
          </w:tcPr>
          <w:p w14:paraId="1E7A9135" w14:textId="77777777" w:rsidR="00295E78" w:rsidRDefault="00000000">
            <w:r>
              <w:t>733</w:t>
            </w:r>
          </w:p>
        </w:tc>
        <w:tc>
          <w:tcPr>
            <w:tcW w:w="1975" w:type="dxa"/>
          </w:tcPr>
          <w:p w14:paraId="5F2152DA" w14:textId="77777777" w:rsidR="00295E78" w:rsidRDefault="00000000">
            <w:r>
              <w:t>Maximum Points You Can Obtain from Cards</w:t>
            </w:r>
          </w:p>
        </w:tc>
        <w:tc>
          <w:tcPr>
            <w:tcW w:w="6196" w:type="dxa"/>
          </w:tcPr>
          <w:p w14:paraId="1C7462AB" w14:textId="77777777" w:rsidR="00295E78" w:rsidRDefault="00000000">
            <w:r>
              <w:t>https://leetcode.com/problems/maximum-points-you-can-obtain-from-cards/</w:t>
            </w:r>
          </w:p>
        </w:tc>
      </w:tr>
      <w:tr w:rsidR="00295E78" w14:paraId="38DA35D3" w14:textId="77777777" w:rsidTr="0079196B">
        <w:tc>
          <w:tcPr>
            <w:tcW w:w="685" w:type="dxa"/>
          </w:tcPr>
          <w:p w14:paraId="0C479F4C" w14:textId="77777777" w:rsidR="00295E78" w:rsidRDefault="00000000">
            <w:r>
              <w:t>734</w:t>
            </w:r>
          </w:p>
        </w:tc>
        <w:tc>
          <w:tcPr>
            <w:tcW w:w="1975" w:type="dxa"/>
          </w:tcPr>
          <w:p w14:paraId="32B6E3E7" w14:textId="77777777" w:rsidR="00295E78" w:rsidRDefault="00000000">
            <w:r>
              <w:t>Diagonal Traverse II</w:t>
            </w:r>
          </w:p>
        </w:tc>
        <w:tc>
          <w:tcPr>
            <w:tcW w:w="6196" w:type="dxa"/>
          </w:tcPr>
          <w:p w14:paraId="2D51DEB9" w14:textId="77777777" w:rsidR="00295E78" w:rsidRDefault="00000000">
            <w:r>
              <w:t>https://leetcode.com/problems/diagonal-traverse-ii/</w:t>
            </w:r>
          </w:p>
        </w:tc>
      </w:tr>
      <w:tr w:rsidR="00295E78" w14:paraId="01EC88A2" w14:textId="77777777" w:rsidTr="0079196B">
        <w:tc>
          <w:tcPr>
            <w:tcW w:w="685" w:type="dxa"/>
          </w:tcPr>
          <w:p w14:paraId="264FB898" w14:textId="77777777" w:rsidR="00295E78" w:rsidRDefault="00000000">
            <w:r>
              <w:t>735</w:t>
            </w:r>
          </w:p>
        </w:tc>
        <w:tc>
          <w:tcPr>
            <w:tcW w:w="1975" w:type="dxa"/>
          </w:tcPr>
          <w:p w14:paraId="5B6969FF" w14:textId="77777777" w:rsidR="00295E78" w:rsidRDefault="00000000">
            <w:r>
              <w:t>Leftmost Column with at Least a One</w:t>
            </w:r>
          </w:p>
        </w:tc>
        <w:tc>
          <w:tcPr>
            <w:tcW w:w="6196" w:type="dxa"/>
          </w:tcPr>
          <w:p w14:paraId="7614401D" w14:textId="77777777" w:rsidR="00295E78" w:rsidRDefault="00000000">
            <w:r>
              <w:t>https://leetcode.com/problems/leftmost-column-with-at-least-a-one/</w:t>
            </w:r>
          </w:p>
        </w:tc>
      </w:tr>
      <w:tr w:rsidR="00295E78" w14:paraId="046EA3F7" w14:textId="77777777" w:rsidTr="0079196B">
        <w:tc>
          <w:tcPr>
            <w:tcW w:w="685" w:type="dxa"/>
          </w:tcPr>
          <w:p w14:paraId="6A425823" w14:textId="77777777" w:rsidR="00295E78" w:rsidRDefault="00000000">
            <w:r>
              <w:t>736</w:t>
            </w:r>
          </w:p>
        </w:tc>
        <w:tc>
          <w:tcPr>
            <w:tcW w:w="1975" w:type="dxa"/>
          </w:tcPr>
          <w:p w14:paraId="0E3C13C8" w14:textId="77777777" w:rsidR="00295E78" w:rsidRDefault="00000000">
            <w:r>
              <w:t>First Unique Number</w:t>
            </w:r>
          </w:p>
        </w:tc>
        <w:tc>
          <w:tcPr>
            <w:tcW w:w="6196" w:type="dxa"/>
          </w:tcPr>
          <w:p w14:paraId="31CF9AB3" w14:textId="77777777" w:rsidR="00295E78" w:rsidRDefault="00000000">
            <w:r>
              <w:t>https://leetcode.com/problems/first-unique-number/</w:t>
            </w:r>
          </w:p>
        </w:tc>
      </w:tr>
      <w:tr w:rsidR="00295E78" w14:paraId="1E088909" w14:textId="77777777" w:rsidTr="0079196B">
        <w:tc>
          <w:tcPr>
            <w:tcW w:w="685" w:type="dxa"/>
          </w:tcPr>
          <w:p w14:paraId="2394F387" w14:textId="77777777" w:rsidR="00295E78" w:rsidRDefault="00000000">
            <w:r>
              <w:t>737</w:t>
            </w:r>
          </w:p>
        </w:tc>
        <w:tc>
          <w:tcPr>
            <w:tcW w:w="1975" w:type="dxa"/>
          </w:tcPr>
          <w:p w14:paraId="244F4FBF" w14:textId="77777777" w:rsidR="00295E78" w:rsidRDefault="00000000">
            <w:r>
              <w:t>Check If a String Is a Valid Sequence from Root to Leaves Path in a Binary Tree</w:t>
            </w:r>
          </w:p>
        </w:tc>
        <w:tc>
          <w:tcPr>
            <w:tcW w:w="6196" w:type="dxa"/>
          </w:tcPr>
          <w:p w14:paraId="11B313BA" w14:textId="77777777" w:rsidR="00295E78" w:rsidRDefault="00000000">
            <w:r>
              <w:t>https://leetcode.com/problems/check-if-a-string-is-a-valid-sequence-from-root-to-leaves-path-in-a-binary-tree/</w:t>
            </w:r>
          </w:p>
        </w:tc>
      </w:tr>
      <w:tr w:rsidR="00295E78" w14:paraId="2383084C" w14:textId="77777777" w:rsidTr="0079196B">
        <w:tc>
          <w:tcPr>
            <w:tcW w:w="685" w:type="dxa"/>
          </w:tcPr>
          <w:p w14:paraId="487DD62A" w14:textId="77777777" w:rsidR="00295E78" w:rsidRDefault="00000000">
            <w:r>
              <w:t>738</w:t>
            </w:r>
          </w:p>
        </w:tc>
        <w:tc>
          <w:tcPr>
            <w:tcW w:w="1975" w:type="dxa"/>
          </w:tcPr>
          <w:p w14:paraId="1E8DF66E" w14:textId="77777777" w:rsidR="00295E78" w:rsidRDefault="00000000">
            <w:r>
              <w:t>Max Difference You Can Get From Changing an Integer</w:t>
            </w:r>
          </w:p>
        </w:tc>
        <w:tc>
          <w:tcPr>
            <w:tcW w:w="6196" w:type="dxa"/>
          </w:tcPr>
          <w:p w14:paraId="4733A663" w14:textId="77777777" w:rsidR="00295E78" w:rsidRDefault="00000000">
            <w:r>
              <w:t>https://leetcode.com/problems/max-difference-you-can-get-from-changing-an-integer/</w:t>
            </w:r>
          </w:p>
        </w:tc>
      </w:tr>
      <w:tr w:rsidR="00295E78" w14:paraId="631C0D68" w14:textId="77777777" w:rsidTr="0079196B">
        <w:tc>
          <w:tcPr>
            <w:tcW w:w="685" w:type="dxa"/>
          </w:tcPr>
          <w:p w14:paraId="74E20766" w14:textId="77777777" w:rsidR="00295E78" w:rsidRDefault="00000000">
            <w:r>
              <w:t>739</w:t>
            </w:r>
          </w:p>
        </w:tc>
        <w:tc>
          <w:tcPr>
            <w:tcW w:w="1975" w:type="dxa"/>
          </w:tcPr>
          <w:p w14:paraId="1E42D250" w14:textId="77777777" w:rsidR="00295E78" w:rsidRDefault="00000000">
            <w:r>
              <w:t>Check If a String Can Break Another String</w:t>
            </w:r>
          </w:p>
        </w:tc>
        <w:tc>
          <w:tcPr>
            <w:tcW w:w="6196" w:type="dxa"/>
          </w:tcPr>
          <w:p w14:paraId="048AFD17" w14:textId="77777777" w:rsidR="00295E78" w:rsidRDefault="00000000">
            <w:r>
              <w:t>https://leetcode.com/problems/check-if-a-string-can-break-another-string/</w:t>
            </w:r>
          </w:p>
        </w:tc>
      </w:tr>
      <w:tr w:rsidR="00295E78" w14:paraId="13642196" w14:textId="77777777" w:rsidTr="0079196B">
        <w:tc>
          <w:tcPr>
            <w:tcW w:w="685" w:type="dxa"/>
          </w:tcPr>
          <w:p w14:paraId="463B3582" w14:textId="77777777" w:rsidR="00295E78" w:rsidRDefault="00000000">
            <w:r>
              <w:t>740</w:t>
            </w:r>
          </w:p>
        </w:tc>
        <w:tc>
          <w:tcPr>
            <w:tcW w:w="1975" w:type="dxa"/>
          </w:tcPr>
          <w:p w14:paraId="68809730" w14:textId="77777777" w:rsidR="00295E78" w:rsidRDefault="00000000">
            <w:r>
              <w:t>Longest Continuous Subarray With Absolute Diff Less Than or Equal to Limit</w:t>
            </w:r>
          </w:p>
        </w:tc>
        <w:tc>
          <w:tcPr>
            <w:tcW w:w="6196" w:type="dxa"/>
          </w:tcPr>
          <w:p w14:paraId="2834F9E9" w14:textId="77777777" w:rsidR="00295E78" w:rsidRDefault="00000000">
            <w:r>
              <w:t>https://leetcode.com/problems/longest-continuous-subarray-with-absolute-diff-less-than-or-equal-to-limit/</w:t>
            </w:r>
          </w:p>
        </w:tc>
      </w:tr>
      <w:tr w:rsidR="00295E78" w14:paraId="135BC24D" w14:textId="77777777" w:rsidTr="0079196B">
        <w:tc>
          <w:tcPr>
            <w:tcW w:w="685" w:type="dxa"/>
          </w:tcPr>
          <w:p w14:paraId="036924FA" w14:textId="77777777" w:rsidR="00295E78" w:rsidRDefault="00000000">
            <w:r>
              <w:t>741</w:t>
            </w:r>
          </w:p>
        </w:tc>
        <w:tc>
          <w:tcPr>
            <w:tcW w:w="1975" w:type="dxa"/>
          </w:tcPr>
          <w:p w14:paraId="73BC481C" w14:textId="77777777" w:rsidR="00295E78" w:rsidRDefault="00000000">
            <w:r>
              <w:t>Build an Array With Stack Operations</w:t>
            </w:r>
          </w:p>
        </w:tc>
        <w:tc>
          <w:tcPr>
            <w:tcW w:w="6196" w:type="dxa"/>
          </w:tcPr>
          <w:p w14:paraId="19274A58" w14:textId="77777777" w:rsidR="00295E78" w:rsidRDefault="00000000">
            <w:r>
              <w:t>https://leetcode.com/problems/build-an-array-with-stack-operations/</w:t>
            </w:r>
          </w:p>
        </w:tc>
      </w:tr>
      <w:tr w:rsidR="00295E78" w14:paraId="5B8E0945" w14:textId="77777777" w:rsidTr="0079196B">
        <w:tc>
          <w:tcPr>
            <w:tcW w:w="685" w:type="dxa"/>
          </w:tcPr>
          <w:p w14:paraId="4239BD85" w14:textId="77777777" w:rsidR="00295E78" w:rsidRDefault="00000000">
            <w:r>
              <w:t>742</w:t>
            </w:r>
          </w:p>
        </w:tc>
        <w:tc>
          <w:tcPr>
            <w:tcW w:w="1975" w:type="dxa"/>
          </w:tcPr>
          <w:p w14:paraId="3C285DF9" w14:textId="77777777" w:rsidR="00295E78" w:rsidRDefault="00000000">
            <w:r>
              <w:t>Count Triplets That Can Form Two Arrays of Equal XOR</w:t>
            </w:r>
          </w:p>
        </w:tc>
        <w:tc>
          <w:tcPr>
            <w:tcW w:w="6196" w:type="dxa"/>
          </w:tcPr>
          <w:p w14:paraId="73A9FE4F" w14:textId="77777777" w:rsidR="00295E78" w:rsidRDefault="00000000">
            <w:r>
              <w:t>https://leetcode.com/problems/count-triplets-that-can-form-two-arrays-of-equal-xor/</w:t>
            </w:r>
          </w:p>
        </w:tc>
      </w:tr>
      <w:tr w:rsidR="00295E78" w14:paraId="000ABDD1" w14:textId="77777777" w:rsidTr="0079196B">
        <w:tc>
          <w:tcPr>
            <w:tcW w:w="685" w:type="dxa"/>
          </w:tcPr>
          <w:p w14:paraId="73067D8C" w14:textId="77777777" w:rsidR="00295E78" w:rsidRDefault="00000000">
            <w:r>
              <w:t>743</w:t>
            </w:r>
          </w:p>
        </w:tc>
        <w:tc>
          <w:tcPr>
            <w:tcW w:w="1975" w:type="dxa"/>
          </w:tcPr>
          <w:p w14:paraId="5B0B49C3" w14:textId="77777777" w:rsidR="00295E78" w:rsidRDefault="00000000">
            <w:r>
              <w:t>Minimum Time to Collect All Apples in a Tree</w:t>
            </w:r>
          </w:p>
        </w:tc>
        <w:tc>
          <w:tcPr>
            <w:tcW w:w="6196" w:type="dxa"/>
          </w:tcPr>
          <w:p w14:paraId="5B1998E0" w14:textId="77777777" w:rsidR="00295E78" w:rsidRDefault="00000000">
            <w:r>
              <w:t>https://leetcode.com/problems/minimum-time-to-collect-all-apples-in-a-tree/</w:t>
            </w:r>
          </w:p>
        </w:tc>
      </w:tr>
      <w:tr w:rsidR="00295E78" w14:paraId="4E248021" w14:textId="77777777" w:rsidTr="0079196B">
        <w:tc>
          <w:tcPr>
            <w:tcW w:w="685" w:type="dxa"/>
          </w:tcPr>
          <w:p w14:paraId="3720B8BE" w14:textId="77777777" w:rsidR="00295E78" w:rsidRDefault="00000000">
            <w:r>
              <w:t>744</w:t>
            </w:r>
          </w:p>
        </w:tc>
        <w:tc>
          <w:tcPr>
            <w:tcW w:w="1975" w:type="dxa"/>
          </w:tcPr>
          <w:p w14:paraId="7D5C253E" w14:textId="77777777" w:rsidR="00295E78" w:rsidRDefault="00000000">
            <w:r>
              <w:t>Simplified Fractions</w:t>
            </w:r>
          </w:p>
        </w:tc>
        <w:tc>
          <w:tcPr>
            <w:tcW w:w="6196" w:type="dxa"/>
          </w:tcPr>
          <w:p w14:paraId="530DA94B" w14:textId="77777777" w:rsidR="00295E78" w:rsidRDefault="00000000">
            <w:r>
              <w:t>https://leetcode.com/problems/simplified-fractions/</w:t>
            </w:r>
          </w:p>
        </w:tc>
      </w:tr>
      <w:tr w:rsidR="00295E78" w14:paraId="1DB7E496" w14:textId="77777777" w:rsidTr="0079196B">
        <w:tc>
          <w:tcPr>
            <w:tcW w:w="685" w:type="dxa"/>
          </w:tcPr>
          <w:p w14:paraId="695462AE" w14:textId="77777777" w:rsidR="00295E78" w:rsidRDefault="00000000">
            <w:r>
              <w:t>745</w:t>
            </w:r>
          </w:p>
        </w:tc>
        <w:tc>
          <w:tcPr>
            <w:tcW w:w="1975" w:type="dxa"/>
          </w:tcPr>
          <w:p w14:paraId="655A8E3E" w14:textId="77777777" w:rsidR="00295E78" w:rsidRDefault="00000000">
            <w:r>
              <w:t>Count Good Nodes in Binary Tree</w:t>
            </w:r>
          </w:p>
        </w:tc>
        <w:tc>
          <w:tcPr>
            <w:tcW w:w="6196" w:type="dxa"/>
          </w:tcPr>
          <w:p w14:paraId="5E0FC2FA" w14:textId="77777777" w:rsidR="00295E78" w:rsidRDefault="00000000">
            <w:r>
              <w:t>https://leetcode.com/problems/count-good-nodes-in-binary-tree/</w:t>
            </w:r>
          </w:p>
        </w:tc>
      </w:tr>
      <w:tr w:rsidR="00295E78" w14:paraId="4CEDD758" w14:textId="77777777" w:rsidTr="0079196B">
        <w:tc>
          <w:tcPr>
            <w:tcW w:w="685" w:type="dxa"/>
          </w:tcPr>
          <w:p w14:paraId="32C91A52" w14:textId="77777777" w:rsidR="00295E78" w:rsidRDefault="00000000">
            <w:r>
              <w:t>746</w:t>
            </w:r>
          </w:p>
        </w:tc>
        <w:tc>
          <w:tcPr>
            <w:tcW w:w="1975" w:type="dxa"/>
          </w:tcPr>
          <w:p w14:paraId="68038EBC" w14:textId="77777777" w:rsidR="00295E78" w:rsidRDefault="00000000">
            <w:r>
              <w:t>Rearrange Words in a Sentence</w:t>
            </w:r>
          </w:p>
        </w:tc>
        <w:tc>
          <w:tcPr>
            <w:tcW w:w="6196" w:type="dxa"/>
          </w:tcPr>
          <w:p w14:paraId="6B879F0E" w14:textId="77777777" w:rsidR="00295E78" w:rsidRDefault="00000000">
            <w:r>
              <w:t>https://leetcode.com/problems/rearrange-words-in-a-sentence/</w:t>
            </w:r>
          </w:p>
        </w:tc>
      </w:tr>
      <w:tr w:rsidR="00295E78" w14:paraId="0E3BB6F7" w14:textId="77777777" w:rsidTr="0079196B">
        <w:tc>
          <w:tcPr>
            <w:tcW w:w="685" w:type="dxa"/>
          </w:tcPr>
          <w:p w14:paraId="5B6B1D2A" w14:textId="77777777" w:rsidR="00295E78" w:rsidRDefault="00000000">
            <w:r>
              <w:t>747</w:t>
            </w:r>
          </w:p>
        </w:tc>
        <w:tc>
          <w:tcPr>
            <w:tcW w:w="1975" w:type="dxa"/>
          </w:tcPr>
          <w:p w14:paraId="374AB810" w14:textId="77777777" w:rsidR="00295E78" w:rsidRDefault="00000000">
            <w:r>
              <w:t>People Whose List of Favorite Companies Is Not a Subset of Another List</w:t>
            </w:r>
          </w:p>
        </w:tc>
        <w:tc>
          <w:tcPr>
            <w:tcW w:w="6196" w:type="dxa"/>
          </w:tcPr>
          <w:p w14:paraId="4884158E" w14:textId="77777777" w:rsidR="00295E78" w:rsidRDefault="00000000">
            <w:r>
              <w:t>https://leetcode.com/problems/people-whose-list-of-favorite-companies-is-not-a-subset-of-another-list/</w:t>
            </w:r>
          </w:p>
        </w:tc>
      </w:tr>
      <w:tr w:rsidR="00295E78" w14:paraId="10572D3C" w14:textId="77777777" w:rsidTr="0079196B">
        <w:tc>
          <w:tcPr>
            <w:tcW w:w="685" w:type="dxa"/>
          </w:tcPr>
          <w:p w14:paraId="23E6D50F" w14:textId="77777777" w:rsidR="00295E78" w:rsidRDefault="00000000">
            <w:r>
              <w:t>748</w:t>
            </w:r>
          </w:p>
        </w:tc>
        <w:tc>
          <w:tcPr>
            <w:tcW w:w="1975" w:type="dxa"/>
          </w:tcPr>
          <w:p w14:paraId="6988642F" w14:textId="77777777" w:rsidR="00295E78" w:rsidRDefault="00000000">
            <w:r>
              <w:t>Maximum Number of Vowels in a Substring of Given Length</w:t>
            </w:r>
          </w:p>
        </w:tc>
        <w:tc>
          <w:tcPr>
            <w:tcW w:w="6196" w:type="dxa"/>
          </w:tcPr>
          <w:p w14:paraId="307840B5" w14:textId="77777777" w:rsidR="00295E78" w:rsidRDefault="00000000">
            <w:r>
              <w:t>https://leetcode.com/problems/maximum-number-of-vowels-in-a-substring-of-given-length/</w:t>
            </w:r>
          </w:p>
        </w:tc>
      </w:tr>
      <w:tr w:rsidR="00295E78" w14:paraId="090BABFC" w14:textId="77777777" w:rsidTr="0079196B">
        <w:tc>
          <w:tcPr>
            <w:tcW w:w="685" w:type="dxa"/>
          </w:tcPr>
          <w:p w14:paraId="7B6F033A" w14:textId="77777777" w:rsidR="00295E78" w:rsidRDefault="00000000">
            <w:r>
              <w:t>749</w:t>
            </w:r>
          </w:p>
        </w:tc>
        <w:tc>
          <w:tcPr>
            <w:tcW w:w="1975" w:type="dxa"/>
          </w:tcPr>
          <w:p w14:paraId="6CDBBD41" w14:textId="77777777" w:rsidR="00295E78" w:rsidRDefault="00000000">
            <w:r>
              <w:t>Pseudo-Palindromic Paths in a Binary Tree</w:t>
            </w:r>
          </w:p>
        </w:tc>
        <w:tc>
          <w:tcPr>
            <w:tcW w:w="6196" w:type="dxa"/>
          </w:tcPr>
          <w:p w14:paraId="44F86A1D" w14:textId="77777777" w:rsidR="00295E78" w:rsidRDefault="00000000">
            <w:r>
              <w:t>https://leetcode.com/problems/pseudo-palindromic-paths-in-a-binary-tree/</w:t>
            </w:r>
          </w:p>
        </w:tc>
      </w:tr>
      <w:tr w:rsidR="00295E78" w14:paraId="0E16F7C0" w14:textId="77777777" w:rsidTr="0079196B">
        <w:tc>
          <w:tcPr>
            <w:tcW w:w="685" w:type="dxa"/>
          </w:tcPr>
          <w:p w14:paraId="1FD1A709" w14:textId="77777777" w:rsidR="00295E78" w:rsidRDefault="00000000">
            <w:r>
              <w:t>750</w:t>
            </w:r>
          </w:p>
        </w:tc>
        <w:tc>
          <w:tcPr>
            <w:tcW w:w="1975" w:type="dxa"/>
          </w:tcPr>
          <w:p w14:paraId="4901B87F" w14:textId="77777777" w:rsidR="00295E78" w:rsidRDefault="00000000">
            <w:r>
              <w:t>Check If a String Contains All Binary Codes of Size K</w:t>
            </w:r>
          </w:p>
        </w:tc>
        <w:tc>
          <w:tcPr>
            <w:tcW w:w="6196" w:type="dxa"/>
          </w:tcPr>
          <w:p w14:paraId="620FAAC3" w14:textId="77777777" w:rsidR="00295E78" w:rsidRDefault="00000000">
            <w:r>
              <w:t>https://leetcode.com/problems/check-if-a-string-contains-all-binary-codes-of-size-k/</w:t>
            </w:r>
          </w:p>
        </w:tc>
      </w:tr>
      <w:tr w:rsidR="00295E78" w14:paraId="2B53AB72" w14:textId="77777777" w:rsidTr="0079196B">
        <w:tc>
          <w:tcPr>
            <w:tcW w:w="685" w:type="dxa"/>
          </w:tcPr>
          <w:p w14:paraId="222B2C5C" w14:textId="77777777" w:rsidR="00295E78" w:rsidRDefault="00000000">
            <w:r>
              <w:t>751</w:t>
            </w:r>
          </w:p>
        </w:tc>
        <w:tc>
          <w:tcPr>
            <w:tcW w:w="1975" w:type="dxa"/>
          </w:tcPr>
          <w:p w14:paraId="6D519452" w14:textId="77777777" w:rsidR="00295E78" w:rsidRDefault="00000000">
            <w:r>
              <w:t>Course Schedule IV</w:t>
            </w:r>
          </w:p>
        </w:tc>
        <w:tc>
          <w:tcPr>
            <w:tcW w:w="6196" w:type="dxa"/>
          </w:tcPr>
          <w:p w14:paraId="6DB3F1E4" w14:textId="77777777" w:rsidR="00295E78" w:rsidRDefault="00000000">
            <w:r>
              <w:t>https://leetcode.com/problems/course-schedule-iv/</w:t>
            </w:r>
          </w:p>
        </w:tc>
      </w:tr>
      <w:tr w:rsidR="00295E78" w14:paraId="1D77BF71" w14:textId="77777777" w:rsidTr="0079196B">
        <w:tc>
          <w:tcPr>
            <w:tcW w:w="685" w:type="dxa"/>
          </w:tcPr>
          <w:p w14:paraId="43E4F261" w14:textId="77777777" w:rsidR="00295E78" w:rsidRDefault="00000000">
            <w:r>
              <w:t>752</w:t>
            </w:r>
          </w:p>
        </w:tc>
        <w:tc>
          <w:tcPr>
            <w:tcW w:w="1975" w:type="dxa"/>
          </w:tcPr>
          <w:p w14:paraId="41335565" w14:textId="77777777" w:rsidR="00295E78" w:rsidRDefault="00000000">
            <w:r>
              <w:t>Maximum Area of a Piece of Cake After Horizontal and Vertical Cuts</w:t>
            </w:r>
          </w:p>
        </w:tc>
        <w:tc>
          <w:tcPr>
            <w:tcW w:w="6196" w:type="dxa"/>
          </w:tcPr>
          <w:p w14:paraId="695FDB95" w14:textId="77777777" w:rsidR="00295E78" w:rsidRDefault="00000000">
            <w:r>
              <w:t>https://leetcode.com/problems/maximum-area-of-a-piece-of-cake-after-horizontal-and-vertical-cuts/</w:t>
            </w:r>
          </w:p>
        </w:tc>
      </w:tr>
      <w:tr w:rsidR="00295E78" w14:paraId="11D9206C" w14:textId="77777777" w:rsidTr="0079196B">
        <w:tc>
          <w:tcPr>
            <w:tcW w:w="685" w:type="dxa"/>
          </w:tcPr>
          <w:p w14:paraId="15F82380" w14:textId="77777777" w:rsidR="00295E78" w:rsidRDefault="00000000">
            <w:r>
              <w:t>753</w:t>
            </w:r>
          </w:p>
        </w:tc>
        <w:tc>
          <w:tcPr>
            <w:tcW w:w="1975" w:type="dxa"/>
          </w:tcPr>
          <w:p w14:paraId="6B76A9FB" w14:textId="77777777" w:rsidR="00295E78" w:rsidRDefault="00000000">
            <w:r>
              <w:t>Reorder Routes to Make All Paths Lead to the City Zero</w:t>
            </w:r>
          </w:p>
        </w:tc>
        <w:tc>
          <w:tcPr>
            <w:tcW w:w="6196" w:type="dxa"/>
          </w:tcPr>
          <w:p w14:paraId="42640323" w14:textId="77777777" w:rsidR="00295E78" w:rsidRDefault="00000000">
            <w:r>
              <w:t>https://leetcode.com/problems/reorder-routes-to-make-all-paths-lead-to-the-city-zero/</w:t>
            </w:r>
          </w:p>
        </w:tc>
      </w:tr>
      <w:tr w:rsidR="00295E78" w14:paraId="629C533D" w14:textId="77777777" w:rsidTr="0079196B">
        <w:tc>
          <w:tcPr>
            <w:tcW w:w="685" w:type="dxa"/>
          </w:tcPr>
          <w:p w14:paraId="51BD8661" w14:textId="77777777" w:rsidR="00295E78" w:rsidRDefault="00000000">
            <w:r>
              <w:t>754</w:t>
            </w:r>
          </w:p>
        </w:tc>
        <w:tc>
          <w:tcPr>
            <w:tcW w:w="1975" w:type="dxa"/>
          </w:tcPr>
          <w:p w14:paraId="6ED92B73" w14:textId="77777777" w:rsidR="00295E78" w:rsidRDefault="00000000">
            <w:r>
              <w:t>The k Strongest Values in an Array</w:t>
            </w:r>
          </w:p>
        </w:tc>
        <w:tc>
          <w:tcPr>
            <w:tcW w:w="6196" w:type="dxa"/>
          </w:tcPr>
          <w:p w14:paraId="1C64D06B" w14:textId="77777777" w:rsidR="00295E78" w:rsidRDefault="00000000">
            <w:r>
              <w:t>https://leetcode.com/problems/the-k-strongest-values-in-an-array/</w:t>
            </w:r>
          </w:p>
        </w:tc>
      </w:tr>
      <w:tr w:rsidR="00295E78" w14:paraId="7613D84D" w14:textId="77777777" w:rsidTr="0079196B">
        <w:tc>
          <w:tcPr>
            <w:tcW w:w="685" w:type="dxa"/>
          </w:tcPr>
          <w:p w14:paraId="2232381C" w14:textId="77777777" w:rsidR="00295E78" w:rsidRDefault="00000000">
            <w:r>
              <w:t>755</w:t>
            </w:r>
          </w:p>
        </w:tc>
        <w:tc>
          <w:tcPr>
            <w:tcW w:w="1975" w:type="dxa"/>
          </w:tcPr>
          <w:p w14:paraId="7B9F41B1" w14:textId="77777777" w:rsidR="00295E78" w:rsidRDefault="00000000">
            <w:r>
              <w:t>Design Browser History</w:t>
            </w:r>
          </w:p>
        </w:tc>
        <w:tc>
          <w:tcPr>
            <w:tcW w:w="6196" w:type="dxa"/>
          </w:tcPr>
          <w:p w14:paraId="27A813FF" w14:textId="77777777" w:rsidR="00295E78" w:rsidRDefault="00000000">
            <w:r>
              <w:t>https://leetcode.com/problems/design-browser-history/</w:t>
            </w:r>
          </w:p>
        </w:tc>
      </w:tr>
      <w:tr w:rsidR="00295E78" w14:paraId="42A52973" w14:textId="77777777" w:rsidTr="0079196B">
        <w:tc>
          <w:tcPr>
            <w:tcW w:w="685" w:type="dxa"/>
          </w:tcPr>
          <w:p w14:paraId="725E0ACA" w14:textId="77777777" w:rsidR="00295E78" w:rsidRDefault="00000000">
            <w:r>
              <w:t>756</w:t>
            </w:r>
          </w:p>
        </w:tc>
        <w:tc>
          <w:tcPr>
            <w:tcW w:w="1975" w:type="dxa"/>
          </w:tcPr>
          <w:p w14:paraId="1CD0DB4D" w14:textId="77777777" w:rsidR="00295E78" w:rsidRDefault="00000000">
            <w:r>
              <w:t>Subrectangle Queries</w:t>
            </w:r>
          </w:p>
        </w:tc>
        <w:tc>
          <w:tcPr>
            <w:tcW w:w="6196" w:type="dxa"/>
          </w:tcPr>
          <w:p w14:paraId="1379CC74" w14:textId="77777777" w:rsidR="00295E78" w:rsidRDefault="00000000">
            <w:r>
              <w:t>https://leetcode.com/problems/subrectangle-queries/</w:t>
            </w:r>
          </w:p>
        </w:tc>
      </w:tr>
      <w:tr w:rsidR="00295E78" w14:paraId="006CAF79" w14:textId="77777777" w:rsidTr="0079196B">
        <w:tc>
          <w:tcPr>
            <w:tcW w:w="685" w:type="dxa"/>
          </w:tcPr>
          <w:p w14:paraId="5533FA2A" w14:textId="77777777" w:rsidR="00295E78" w:rsidRDefault="00000000">
            <w:r>
              <w:t>757</w:t>
            </w:r>
          </w:p>
        </w:tc>
        <w:tc>
          <w:tcPr>
            <w:tcW w:w="1975" w:type="dxa"/>
          </w:tcPr>
          <w:p w14:paraId="461111D9" w14:textId="77777777" w:rsidR="00295E78" w:rsidRDefault="00000000">
            <w:r>
              <w:t>Find Two Non-overlapping Sub-arrays Each With Target Sum</w:t>
            </w:r>
          </w:p>
        </w:tc>
        <w:tc>
          <w:tcPr>
            <w:tcW w:w="6196" w:type="dxa"/>
          </w:tcPr>
          <w:p w14:paraId="17E67D96" w14:textId="77777777" w:rsidR="00295E78" w:rsidRDefault="00000000">
            <w:r>
              <w:t>https://leetcode.com/problems/find-two-non-overlapping-sub-arrays-each-with-target-sum/</w:t>
            </w:r>
          </w:p>
        </w:tc>
      </w:tr>
      <w:tr w:rsidR="00295E78" w14:paraId="3DE43D0B" w14:textId="77777777" w:rsidTr="0079196B">
        <w:tc>
          <w:tcPr>
            <w:tcW w:w="685" w:type="dxa"/>
          </w:tcPr>
          <w:p w14:paraId="64946F79" w14:textId="77777777" w:rsidR="00295E78" w:rsidRDefault="00000000">
            <w:r>
              <w:t>758</w:t>
            </w:r>
          </w:p>
        </w:tc>
        <w:tc>
          <w:tcPr>
            <w:tcW w:w="1975" w:type="dxa"/>
          </w:tcPr>
          <w:p w14:paraId="2D856FD8" w14:textId="77777777" w:rsidR="00295E78" w:rsidRDefault="00000000">
            <w:r>
              <w:t>Least Number of Unique Integers after K Removals</w:t>
            </w:r>
          </w:p>
        </w:tc>
        <w:tc>
          <w:tcPr>
            <w:tcW w:w="6196" w:type="dxa"/>
          </w:tcPr>
          <w:p w14:paraId="73206C36" w14:textId="77777777" w:rsidR="00295E78" w:rsidRDefault="00000000">
            <w:r>
              <w:t>https://leetcode.com/problems/least-number-of-unique-integers-after-k-removals/</w:t>
            </w:r>
          </w:p>
        </w:tc>
      </w:tr>
      <w:tr w:rsidR="00295E78" w14:paraId="3D088AEA" w14:textId="77777777" w:rsidTr="0079196B">
        <w:tc>
          <w:tcPr>
            <w:tcW w:w="685" w:type="dxa"/>
          </w:tcPr>
          <w:p w14:paraId="78069859" w14:textId="77777777" w:rsidR="00295E78" w:rsidRDefault="00000000">
            <w:r>
              <w:t>759</w:t>
            </w:r>
          </w:p>
        </w:tc>
        <w:tc>
          <w:tcPr>
            <w:tcW w:w="1975" w:type="dxa"/>
          </w:tcPr>
          <w:p w14:paraId="300F87DE" w14:textId="77777777" w:rsidR="00295E78" w:rsidRDefault="00000000">
            <w:r>
              <w:t>Minimum Number of Days to Make m Bouquets</w:t>
            </w:r>
          </w:p>
        </w:tc>
        <w:tc>
          <w:tcPr>
            <w:tcW w:w="6196" w:type="dxa"/>
          </w:tcPr>
          <w:p w14:paraId="5EDC1B1A" w14:textId="77777777" w:rsidR="00295E78" w:rsidRDefault="00000000">
            <w:r>
              <w:t>https://leetcode.com/problems/minimum-number-of-days-to-make-m-bouquets/</w:t>
            </w:r>
          </w:p>
        </w:tc>
      </w:tr>
      <w:tr w:rsidR="00295E78" w14:paraId="00E9FBB2" w14:textId="77777777" w:rsidTr="0079196B">
        <w:tc>
          <w:tcPr>
            <w:tcW w:w="685" w:type="dxa"/>
          </w:tcPr>
          <w:p w14:paraId="0BC5FE04" w14:textId="77777777" w:rsidR="00295E78" w:rsidRDefault="00000000">
            <w:r>
              <w:t>760</w:t>
            </w:r>
          </w:p>
        </w:tc>
        <w:tc>
          <w:tcPr>
            <w:tcW w:w="1975" w:type="dxa"/>
          </w:tcPr>
          <w:p w14:paraId="45AE8C1C" w14:textId="77777777" w:rsidR="00295E78" w:rsidRDefault="00000000">
            <w:r>
              <w:t>Clone Binary Tree With Random Pointer</w:t>
            </w:r>
          </w:p>
        </w:tc>
        <w:tc>
          <w:tcPr>
            <w:tcW w:w="6196" w:type="dxa"/>
          </w:tcPr>
          <w:p w14:paraId="5441F1E7" w14:textId="77777777" w:rsidR="00295E78" w:rsidRDefault="00000000">
            <w:r>
              <w:t>https://leetcode.com/problems/clone-binary-tree-with-random-pointer/</w:t>
            </w:r>
          </w:p>
        </w:tc>
      </w:tr>
      <w:tr w:rsidR="00295E78" w14:paraId="103FAF95" w14:textId="77777777" w:rsidTr="0079196B">
        <w:tc>
          <w:tcPr>
            <w:tcW w:w="685" w:type="dxa"/>
          </w:tcPr>
          <w:p w14:paraId="2B6987CC" w14:textId="77777777" w:rsidR="00295E78" w:rsidRDefault="00000000">
            <w:r>
              <w:t>761</w:t>
            </w:r>
          </w:p>
        </w:tc>
        <w:tc>
          <w:tcPr>
            <w:tcW w:w="1975" w:type="dxa"/>
          </w:tcPr>
          <w:p w14:paraId="0A8B766E" w14:textId="77777777" w:rsidR="00295E78" w:rsidRDefault="00000000">
            <w:r>
              <w:t>Making File Names Unique</w:t>
            </w:r>
          </w:p>
        </w:tc>
        <w:tc>
          <w:tcPr>
            <w:tcW w:w="6196" w:type="dxa"/>
          </w:tcPr>
          <w:p w14:paraId="234B065C" w14:textId="77777777" w:rsidR="00295E78" w:rsidRDefault="00000000">
            <w:r>
              <w:t>https://leetcode.com/problems/making-file-names-unique/</w:t>
            </w:r>
          </w:p>
        </w:tc>
      </w:tr>
      <w:tr w:rsidR="00295E78" w14:paraId="001762F9" w14:textId="77777777" w:rsidTr="0079196B">
        <w:tc>
          <w:tcPr>
            <w:tcW w:w="685" w:type="dxa"/>
          </w:tcPr>
          <w:p w14:paraId="763FB324" w14:textId="77777777" w:rsidR="00295E78" w:rsidRDefault="00000000">
            <w:r>
              <w:t>762</w:t>
            </w:r>
          </w:p>
        </w:tc>
        <w:tc>
          <w:tcPr>
            <w:tcW w:w="1975" w:type="dxa"/>
          </w:tcPr>
          <w:p w14:paraId="04C863A1" w14:textId="77777777" w:rsidR="00295E78" w:rsidRDefault="00000000">
            <w:r>
              <w:t>Avoid Flood in The City</w:t>
            </w:r>
          </w:p>
        </w:tc>
        <w:tc>
          <w:tcPr>
            <w:tcW w:w="6196" w:type="dxa"/>
          </w:tcPr>
          <w:p w14:paraId="16A2D6CE" w14:textId="77777777" w:rsidR="00295E78" w:rsidRDefault="00000000">
            <w:r>
              <w:t>https://leetcode.com/problems/avoid-flood-in-the-city/</w:t>
            </w:r>
          </w:p>
        </w:tc>
      </w:tr>
      <w:tr w:rsidR="00295E78" w14:paraId="3B29B35B" w14:textId="77777777" w:rsidTr="0079196B">
        <w:tc>
          <w:tcPr>
            <w:tcW w:w="685" w:type="dxa"/>
          </w:tcPr>
          <w:p w14:paraId="1C3C9E89" w14:textId="77777777" w:rsidR="00295E78" w:rsidRDefault="00000000">
            <w:r>
              <w:t>763</w:t>
            </w:r>
          </w:p>
        </w:tc>
        <w:tc>
          <w:tcPr>
            <w:tcW w:w="1975" w:type="dxa"/>
          </w:tcPr>
          <w:p w14:paraId="5C9AAA76" w14:textId="77777777" w:rsidR="00295E78" w:rsidRDefault="00000000">
            <w:r>
              <w:t>Clone N-ary Tree</w:t>
            </w:r>
          </w:p>
        </w:tc>
        <w:tc>
          <w:tcPr>
            <w:tcW w:w="6196" w:type="dxa"/>
          </w:tcPr>
          <w:p w14:paraId="348A5D4A" w14:textId="77777777" w:rsidR="00295E78" w:rsidRDefault="00000000">
            <w:r>
              <w:t>https://leetcode.com/problems/clone-n-ary-tree/</w:t>
            </w:r>
          </w:p>
        </w:tc>
      </w:tr>
      <w:tr w:rsidR="00295E78" w14:paraId="6F56DB5E" w14:textId="77777777" w:rsidTr="0079196B">
        <w:tc>
          <w:tcPr>
            <w:tcW w:w="685" w:type="dxa"/>
          </w:tcPr>
          <w:p w14:paraId="49D26ADF" w14:textId="77777777" w:rsidR="00295E78" w:rsidRDefault="00000000">
            <w:r>
              <w:t>764</w:t>
            </w:r>
          </w:p>
        </w:tc>
        <w:tc>
          <w:tcPr>
            <w:tcW w:w="1975" w:type="dxa"/>
          </w:tcPr>
          <w:p w14:paraId="285ACB6C" w14:textId="77777777" w:rsidR="00295E78" w:rsidRDefault="00000000">
            <w:r>
              <w:t>The kth Factor of n</w:t>
            </w:r>
          </w:p>
        </w:tc>
        <w:tc>
          <w:tcPr>
            <w:tcW w:w="6196" w:type="dxa"/>
          </w:tcPr>
          <w:p w14:paraId="3E3AC2FB" w14:textId="77777777" w:rsidR="00295E78" w:rsidRDefault="00000000">
            <w:r>
              <w:t>https://leetcode.com/problems/the-kth-factor-of-n/</w:t>
            </w:r>
          </w:p>
        </w:tc>
      </w:tr>
      <w:tr w:rsidR="00295E78" w14:paraId="27BEA6B8" w14:textId="77777777" w:rsidTr="0079196B">
        <w:tc>
          <w:tcPr>
            <w:tcW w:w="685" w:type="dxa"/>
          </w:tcPr>
          <w:p w14:paraId="722A8A39" w14:textId="77777777" w:rsidR="00295E78" w:rsidRDefault="00000000">
            <w:r>
              <w:t>765</w:t>
            </w:r>
          </w:p>
        </w:tc>
        <w:tc>
          <w:tcPr>
            <w:tcW w:w="1975" w:type="dxa"/>
          </w:tcPr>
          <w:p w14:paraId="6505AE42" w14:textId="77777777" w:rsidR="00295E78" w:rsidRDefault="00000000">
            <w:r>
              <w:t>Longest Subarray of 1's After Deleting One Element</w:t>
            </w:r>
          </w:p>
        </w:tc>
        <w:tc>
          <w:tcPr>
            <w:tcW w:w="6196" w:type="dxa"/>
          </w:tcPr>
          <w:p w14:paraId="25FAF611" w14:textId="77777777" w:rsidR="00295E78" w:rsidRDefault="00000000">
            <w:r>
              <w:t>https://leetcode.com/problems/longest-subarray-of-1s-after-deleting-one-element/</w:t>
            </w:r>
          </w:p>
        </w:tc>
      </w:tr>
      <w:tr w:rsidR="00295E78" w14:paraId="16C700B0" w14:textId="77777777" w:rsidTr="0079196B">
        <w:tc>
          <w:tcPr>
            <w:tcW w:w="685" w:type="dxa"/>
          </w:tcPr>
          <w:p w14:paraId="580EB1B1" w14:textId="77777777" w:rsidR="00295E78" w:rsidRDefault="00000000">
            <w:r>
              <w:t>766</w:t>
            </w:r>
          </w:p>
        </w:tc>
        <w:tc>
          <w:tcPr>
            <w:tcW w:w="1975" w:type="dxa"/>
          </w:tcPr>
          <w:p w14:paraId="46C3ACC4" w14:textId="77777777" w:rsidR="00295E78" w:rsidRDefault="00000000">
            <w:r>
              <w:t>Check If Array Pairs Are Divisible by k</w:t>
            </w:r>
          </w:p>
        </w:tc>
        <w:tc>
          <w:tcPr>
            <w:tcW w:w="6196" w:type="dxa"/>
          </w:tcPr>
          <w:p w14:paraId="5BC7B065" w14:textId="77777777" w:rsidR="00295E78" w:rsidRDefault="00000000">
            <w:r>
              <w:t>https://leetcode.com/problems/check-if-array-pairs-are-divisible-by-k/</w:t>
            </w:r>
          </w:p>
        </w:tc>
      </w:tr>
      <w:tr w:rsidR="00295E78" w14:paraId="4DEE2FBB" w14:textId="77777777" w:rsidTr="0079196B">
        <w:tc>
          <w:tcPr>
            <w:tcW w:w="685" w:type="dxa"/>
          </w:tcPr>
          <w:p w14:paraId="6B722C49" w14:textId="77777777" w:rsidR="00295E78" w:rsidRDefault="00000000">
            <w:r>
              <w:t>767</w:t>
            </w:r>
          </w:p>
        </w:tc>
        <w:tc>
          <w:tcPr>
            <w:tcW w:w="1975" w:type="dxa"/>
          </w:tcPr>
          <w:p w14:paraId="1619F03F" w14:textId="77777777" w:rsidR="00295E78" w:rsidRDefault="00000000">
            <w:r>
              <w:t>Number of Subsequences That Satisfy the Given Sum Condition</w:t>
            </w:r>
          </w:p>
        </w:tc>
        <w:tc>
          <w:tcPr>
            <w:tcW w:w="6196" w:type="dxa"/>
          </w:tcPr>
          <w:p w14:paraId="7C2260F2" w14:textId="77777777" w:rsidR="00295E78" w:rsidRDefault="00000000">
            <w:r>
              <w:t>https://leetcode.com/problems/number-of-subsequences-that-satisfy-the-given-sum-condition/</w:t>
            </w:r>
          </w:p>
        </w:tc>
      </w:tr>
      <w:tr w:rsidR="00295E78" w14:paraId="7D02E3C9" w14:textId="77777777" w:rsidTr="0079196B">
        <w:tc>
          <w:tcPr>
            <w:tcW w:w="685" w:type="dxa"/>
          </w:tcPr>
          <w:p w14:paraId="45A9F0AD" w14:textId="77777777" w:rsidR="00295E78" w:rsidRDefault="00000000">
            <w:r>
              <w:t>768</w:t>
            </w:r>
          </w:p>
        </w:tc>
        <w:tc>
          <w:tcPr>
            <w:tcW w:w="1975" w:type="dxa"/>
          </w:tcPr>
          <w:p w14:paraId="2382EB3A" w14:textId="77777777" w:rsidR="00295E78" w:rsidRDefault="00000000">
            <w:r>
              <w:t>Design a File Sharing System</w:t>
            </w:r>
          </w:p>
        </w:tc>
        <w:tc>
          <w:tcPr>
            <w:tcW w:w="6196" w:type="dxa"/>
          </w:tcPr>
          <w:p w14:paraId="7086C365" w14:textId="77777777" w:rsidR="00295E78" w:rsidRDefault="00000000">
            <w:r>
              <w:t>https://leetcode.com/problems/design-a-file-sharing-system/</w:t>
            </w:r>
          </w:p>
        </w:tc>
      </w:tr>
      <w:tr w:rsidR="00295E78" w14:paraId="545E9190" w14:textId="77777777" w:rsidTr="0079196B">
        <w:tc>
          <w:tcPr>
            <w:tcW w:w="685" w:type="dxa"/>
          </w:tcPr>
          <w:p w14:paraId="72E99E03" w14:textId="77777777" w:rsidR="00295E78" w:rsidRDefault="00000000">
            <w:r>
              <w:t>769</w:t>
            </w:r>
          </w:p>
        </w:tc>
        <w:tc>
          <w:tcPr>
            <w:tcW w:w="1975" w:type="dxa"/>
          </w:tcPr>
          <w:p w14:paraId="075FCD02" w14:textId="77777777" w:rsidR="00295E78" w:rsidRDefault="00000000">
            <w:r>
              <w:t>Last Moment Before All Ants Fall Out of a Plank</w:t>
            </w:r>
          </w:p>
        </w:tc>
        <w:tc>
          <w:tcPr>
            <w:tcW w:w="6196" w:type="dxa"/>
          </w:tcPr>
          <w:p w14:paraId="01487935" w14:textId="77777777" w:rsidR="00295E78" w:rsidRDefault="00000000">
            <w:r>
              <w:t>https://leetcode.com/problems/last-moment-before-all-ants-fall-out-of-a-plank/</w:t>
            </w:r>
          </w:p>
        </w:tc>
      </w:tr>
      <w:tr w:rsidR="00295E78" w14:paraId="43E3A36B" w14:textId="77777777" w:rsidTr="0079196B">
        <w:tc>
          <w:tcPr>
            <w:tcW w:w="685" w:type="dxa"/>
          </w:tcPr>
          <w:p w14:paraId="4B031AB4" w14:textId="77777777" w:rsidR="00295E78" w:rsidRDefault="00000000">
            <w:r>
              <w:t>770</w:t>
            </w:r>
          </w:p>
        </w:tc>
        <w:tc>
          <w:tcPr>
            <w:tcW w:w="1975" w:type="dxa"/>
          </w:tcPr>
          <w:p w14:paraId="51244514" w14:textId="77777777" w:rsidR="00295E78" w:rsidRDefault="00000000">
            <w:r>
              <w:t>Count Submatrices With All Ones</w:t>
            </w:r>
          </w:p>
        </w:tc>
        <w:tc>
          <w:tcPr>
            <w:tcW w:w="6196" w:type="dxa"/>
          </w:tcPr>
          <w:p w14:paraId="777AFA5C" w14:textId="77777777" w:rsidR="00295E78" w:rsidRDefault="00000000">
            <w:r>
              <w:t>https://leetcode.com/problems/count-submatrices-with-all-ones/</w:t>
            </w:r>
          </w:p>
        </w:tc>
      </w:tr>
      <w:tr w:rsidR="00295E78" w14:paraId="19678AE7" w14:textId="77777777" w:rsidTr="0079196B">
        <w:tc>
          <w:tcPr>
            <w:tcW w:w="685" w:type="dxa"/>
          </w:tcPr>
          <w:p w14:paraId="0F010D6D" w14:textId="77777777" w:rsidR="00295E78" w:rsidRDefault="00000000">
            <w:r>
              <w:t>771</w:t>
            </w:r>
          </w:p>
        </w:tc>
        <w:tc>
          <w:tcPr>
            <w:tcW w:w="1975" w:type="dxa"/>
          </w:tcPr>
          <w:p w14:paraId="366CC200" w14:textId="77777777" w:rsidR="00295E78" w:rsidRDefault="00000000">
            <w:r>
              <w:t>Find Root of N-Ary Tree</w:t>
            </w:r>
          </w:p>
        </w:tc>
        <w:tc>
          <w:tcPr>
            <w:tcW w:w="6196" w:type="dxa"/>
          </w:tcPr>
          <w:p w14:paraId="055B44B5" w14:textId="77777777" w:rsidR="00295E78" w:rsidRDefault="00000000">
            <w:r>
              <w:t>https://leetcode.com/problems/find-root-of-n-ary-tree/</w:t>
            </w:r>
          </w:p>
        </w:tc>
      </w:tr>
      <w:tr w:rsidR="00295E78" w14:paraId="56EBABF2" w14:textId="77777777" w:rsidTr="0079196B">
        <w:tc>
          <w:tcPr>
            <w:tcW w:w="685" w:type="dxa"/>
          </w:tcPr>
          <w:p w14:paraId="34488DC5" w14:textId="77777777" w:rsidR="00295E78" w:rsidRDefault="00000000">
            <w:r>
              <w:t>772</w:t>
            </w:r>
          </w:p>
        </w:tc>
        <w:tc>
          <w:tcPr>
            <w:tcW w:w="1975" w:type="dxa"/>
          </w:tcPr>
          <w:p w14:paraId="5E738DD7" w14:textId="77777777" w:rsidR="00295E78" w:rsidRDefault="00000000">
            <w:r>
              <w:t>Range Sum of Sorted Subarray Sums</w:t>
            </w:r>
          </w:p>
        </w:tc>
        <w:tc>
          <w:tcPr>
            <w:tcW w:w="6196" w:type="dxa"/>
          </w:tcPr>
          <w:p w14:paraId="121551B1" w14:textId="77777777" w:rsidR="00295E78" w:rsidRDefault="00000000">
            <w:r>
              <w:t>https://leetcode.com/problems/range-sum-of-sorted-subarray-sums/</w:t>
            </w:r>
          </w:p>
        </w:tc>
      </w:tr>
      <w:tr w:rsidR="00295E78" w14:paraId="148B94A0" w14:textId="77777777" w:rsidTr="0079196B">
        <w:tc>
          <w:tcPr>
            <w:tcW w:w="685" w:type="dxa"/>
          </w:tcPr>
          <w:p w14:paraId="2A30490B" w14:textId="77777777" w:rsidR="00295E78" w:rsidRDefault="00000000">
            <w:r>
              <w:t>773</w:t>
            </w:r>
          </w:p>
        </w:tc>
        <w:tc>
          <w:tcPr>
            <w:tcW w:w="1975" w:type="dxa"/>
          </w:tcPr>
          <w:p w14:paraId="196EF494" w14:textId="77777777" w:rsidR="00295E78" w:rsidRDefault="00000000">
            <w:r>
              <w:t>Minimum Difference Between Largest and Smallest Value in Three Moves</w:t>
            </w:r>
          </w:p>
        </w:tc>
        <w:tc>
          <w:tcPr>
            <w:tcW w:w="6196" w:type="dxa"/>
          </w:tcPr>
          <w:p w14:paraId="50A9937A" w14:textId="77777777" w:rsidR="00295E78" w:rsidRDefault="00000000">
            <w:r>
              <w:t>https://leetcode.com/problems/minimum-difference-between-largest-and-smallest-value-in-three-moves/</w:t>
            </w:r>
          </w:p>
        </w:tc>
      </w:tr>
      <w:tr w:rsidR="00295E78" w14:paraId="122F7FA1" w14:textId="77777777" w:rsidTr="0079196B">
        <w:tc>
          <w:tcPr>
            <w:tcW w:w="685" w:type="dxa"/>
          </w:tcPr>
          <w:p w14:paraId="49D187C7" w14:textId="77777777" w:rsidR="00295E78" w:rsidRDefault="00000000">
            <w:r>
              <w:t>774</w:t>
            </w:r>
          </w:p>
        </w:tc>
        <w:tc>
          <w:tcPr>
            <w:tcW w:w="1975" w:type="dxa"/>
          </w:tcPr>
          <w:p w14:paraId="0652CC57" w14:textId="77777777" w:rsidR="00295E78" w:rsidRDefault="00000000">
            <w:r>
              <w:t>Number of Substrings With Only 1s</w:t>
            </w:r>
          </w:p>
        </w:tc>
        <w:tc>
          <w:tcPr>
            <w:tcW w:w="6196" w:type="dxa"/>
          </w:tcPr>
          <w:p w14:paraId="3175E06D" w14:textId="77777777" w:rsidR="00295E78" w:rsidRDefault="00000000">
            <w:r>
              <w:t>https://leetcode.com/problems/number-of-substrings-with-only-1s/</w:t>
            </w:r>
          </w:p>
        </w:tc>
      </w:tr>
      <w:tr w:rsidR="00295E78" w14:paraId="4B4CF647" w14:textId="77777777" w:rsidTr="0079196B">
        <w:tc>
          <w:tcPr>
            <w:tcW w:w="685" w:type="dxa"/>
          </w:tcPr>
          <w:p w14:paraId="434008A6" w14:textId="77777777" w:rsidR="00295E78" w:rsidRDefault="00000000">
            <w:r>
              <w:t>775</w:t>
            </w:r>
          </w:p>
        </w:tc>
        <w:tc>
          <w:tcPr>
            <w:tcW w:w="1975" w:type="dxa"/>
          </w:tcPr>
          <w:p w14:paraId="0A9894E3" w14:textId="77777777" w:rsidR="00295E78" w:rsidRDefault="00000000">
            <w:r>
              <w:t>Path with Maximum Probability</w:t>
            </w:r>
          </w:p>
        </w:tc>
        <w:tc>
          <w:tcPr>
            <w:tcW w:w="6196" w:type="dxa"/>
          </w:tcPr>
          <w:p w14:paraId="1A946E02" w14:textId="77777777" w:rsidR="00295E78" w:rsidRDefault="00000000">
            <w:r>
              <w:t>https://leetcode.com/problems/path-with-maximum-probability/</w:t>
            </w:r>
          </w:p>
        </w:tc>
      </w:tr>
      <w:tr w:rsidR="00295E78" w14:paraId="58591285" w14:textId="77777777" w:rsidTr="0079196B">
        <w:tc>
          <w:tcPr>
            <w:tcW w:w="685" w:type="dxa"/>
          </w:tcPr>
          <w:p w14:paraId="6290DA6E" w14:textId="77777777" w:rsidR="00295E78" w:rsidRDefault="00000000">
            <w:r>
              <w:t>776</w:t>
            </w:r>
          </w:p>
        </w:tc>
        <w:tc>
          <w:tcPr>
            <w:tcW w:w="1975" w:type="dxa"/>
          </w:tcPr>
          <w:p w14:paraId="6A18A997" w14:textId="77777777" w:rsidR="00295E78" w:rsidRDefault="00000000">
            <w:r>
              <w:t>Number of Nodes in the Sub-Tree With the Same Label</w:t>
            </w:r>
          </w:p>
        </w:tc>
        <w:tc>
          <w:tcPr>
            <w:tcW w:w="6196" w:type="dxa"/>
          </w:tcPr>
          <w:p w14:paraId="4F2EFAD1" w14:textId="77777777" w:rsidR="00295E78" w:rsidRDefault="00000000">
            <w:r>
              <w:t>https://leetcode.com/problems/number-of-nodes-in-the-sub-tree-with-the-same-label/</w:t>
            </w:r>
          </w:p>
        </w:tc>
      </w:tr>
      <w:tr w:rsidR="00295E78" w14:paraId="35A420AB" w14:textId="77777777" w:rsidTr="0079196B">
        <w:tc>
          <w:tcPr>
            <w:tcW w:w="685" w:type="dxa"/>
          </w:tcPr>
          <w:p w14:paraId="6C28560D" w14:textId="77777777" w:rsidR="00295E78" w:rsidRDefault="00000000">
            <w:r>
              <w:t>777</w:t>
            </w:r>
          </w:p>
        </w:tc>
        <w:tc>
          <w:tcPr>
            <w:tcW w:w="1975" w:type="dxa"/>
          </w:tcPr>
          <w:p w14:paraId="627A137A" w14:textId="77777777" w:rsidR="00295E78" w:rsidRDefault="00000000">
            <w:r>
              <w:t>Diameter of N-Ary Tree</w:t>
            </w:r>
          </w:p>
        </w:tc>
        <w:tc>
          <w:tcPr>
            <w:tcW w:w="6196" w:type="dxa"/>
          </w:tcPr>
          <w:p w14:paraId="004A18C0" w14:textId="77777777" w:rsidR="00295E78" w:rsidRDefault="00000000">
            <w:r>
              <w:t>https://leetcode.com/problems/diameter-of-n-ary-tree/</w:t>
            </w:r>
          </w:p>
        </w:tc>
      </w:tr>
      <w:tr w:rsidR="00295E78" w14:paraId="2B645383" w14:textId="77777777" w:rsidTr="0079196B">
        <w:tc>
          <w:tcPr>
            <w:tcW w:w="685" w:type="dxa"/>
          </w:tcPr>
          <w:p w14:paraId="74860C52" w14:textId="77777777" w:rsidR="00295E78" w:rsidRDefault="00000000">
            <w:r>
              <w:t>778</w:t>
            </w:r>
          </w:p>
        </w:tc>
        <w:tc>
          <w:tcPr>
            <w:tcW w:w="1975" w:type="dxa"/>
          </w:tcPr>
          <w:p w14:paraId="5593A9F6" w14:textId="77777777" w:rsidR="00295E78" w:rsidRDefault="00000000">
            <w:r>
              <w:t>Number of Sub-arrays With Odd Sum</w:t>
            </w:r>
          </w:p>
        </w:tc>
        <w:tc>
          <w:tcPr>
            <w:tcW w:w="6196" w:type="dxa"/>
          </w:tcPr>
          <w:p w14:paraId="1CEC2C18" w14:textId="77777777" w:rsidR="00295E78" w:rsidRDefault="00000000">
            <w:r>
              <w:t>https://leetcode.com/problems/number-of-sub-arrays-with-odd-sum/</w:t>
            </w:r>
          </w:p>
        </w:tc>
      </w:tr>
      <w:tr w:rsidR="00295E78" w14:paraId="1E5E663D" w14:textId="77777777" w:rsidTr="0079196B">
        <w:tc>
          <w:tcPr>
            <w:tcW w:w="685" w:type="dxa"/>
          </w:tcPr>
          <w:p w14:paraId="42E4844F" w14:textId="77777777" w:rsidR="00295E78" w:rsidRDefault="00000000">
            <w:r>
              <w:t>779</w:t>
            </w:r>
          </w:p>
        </w:tc>
        <w:tc>
          <w:tcPr>
            <w:tcW w:w="1975" w:type="dxa"/>
          </w:tcPr>
          <w:p w14:paraId="53B49B9F" w14:textId="77777777" w:rsidR="00295E78" w:rsidRDefault="00000000">
            <w:r>
              <w:t>Number of Good Ways to Split a String</w:t>
            </w:r>
          </w:p>
        </w:tc>
        <w:tc>
          <w:tcPr>
            <w:tcW w:w="6196" w:type="dxa"/>
          </w:tcPr>
          <w:p w14:paraId="52C30332" w14:textId="77777777" w:rsidR="00295E78" w:rsidRDefault="00000000">
            <w:r>
              <w:t>https://leetcode.com/problems/number-of-good-ways-to-split-a-string/</w:t>
            </w:r>
          </w:p>
        </w:tc>
      </w:tr>
      <w:tr w:rsidR="00295E78" w14:paraId="5B33E757" w14:textId="77777777" w:rsidTr="0079196B">
        <w:tc>
          <w:tcPr>
            <w:tcW w:w="685" w:type="dxa"/>
          </w:tcPr>
          <w:p w14:paraId="2684FA2B" w14:textId="77777777" w:rsidR="00295E78" w:rsidRDefault="00000000">
            <w:r>
              <w:t>780</w:t>
            </w:r>
          </w:p>
        </w:tc>
        <w:tc>
          <w:tcPr>
            <w:tcW w:w="1975" w:type="dxa"/>
          </w:tcPr>
          <w:p w14:paraId="567E0C73" w14:textId="77777777" w:rsidR="00295E78" w:rsidRDefault="00000000">
            <w:r>
              <w:t>Minimum Suffix Flips</w:t>
            </w:r>
          </w:p>
        </w:tc>
        <w:tc>
          <w:tcPr>
            <w:tcW w:w="6196" w:type="dxa"/>
          </w:tcPr>
          <w:p w14:paraId="3CB086E6" w14:textId="77777777" w:rsidR="00295E78" w:rsidRDefault="00000000">
            <w:r>
              <w:t>https://leetcode.com/problems/minimum-suffix-flips/</w:t>
            </w:r>
          </w:p>
        </w:tc>
      </w:tr>
      <w:tr w:rsidR="00295E78" w14:paraId="48FB65B5" w14:textId="77777777" w:rsidTr="0079196B">
        <w:tc>
          <w:tcPr>
            <w:tcW w:w="685" w:type="dxa"/>
          </w:tcPr>
          <w:p w14:paraId="713EE0E0" w14:textId="77777777" w:rsidR="00295E78" w:rsidRDefault="00000000">
            <w:r>
              <w:t>781</w:t>
            </w:r>
          </w:p>
        </w:tc>
        <w:tc>
          <w:tcPr>
            <w:tcW w:w="1975" w:type="dxa"/>
          </w:tcPr>
          <w:p w14:paraId="1445DD46" w14:textId="77777777" w:rsidR="00295E78" w:rsidRDefault="00000000">
            <w:r>
              <w:t>Number of Good Leaf Nodes Pairs</w:t>
            </w:r>
          </w:p>
        </w:tc>
        <w:tc>
          <w:tcPr>
            <w:tcW w:w="6196" w:type="dxa"/>
          </w:tcPr>
          <w:p w14:paraId="57468F7C" w14:textId="77777777" w:rsidR="00295E78" w:rsidRDefault="00000000">
            <w:r>
              <w:t>https://leetcode.com/problems/number-of-good-leaf-nodes-pairs/</w:t>
            </w:r>
          </w:p>
        </w:tc>
      </w:tr>
      <w:tr w:rsidR="00295E78" w14:paraId="21DC75D8" w14:textId="77777777" w:rsidTr="0079196B">
        <w:tc>
          <w:tcPr>
            <w:tcW w:w="685" w:type="dxa"/>
          </w:tcPr>
          <w:p w14:paraId="6F79AC8A" w14:textId="77777777" w:rsidR="00295E78" w:rsidRDefault="00000000">
            <w:r>
              <w:t>782</w:t>
            </w:r>
          </w:p>
        </w:tc>
        <w:tc>
          <w:tcPr>
            <w:tcW w:w="1975" w:type="dxa"/>
          </w:tcPr>
          <w:p w14:paraId="29DD1788" w14:textId="77777777" w:rsidR="00295E78" w:rsidRDefault="00000000">
            <w:r>
              <w:t>Find the Index of the Large Integer</w:t>
            </w:r>
          </w:p>
        </w:tc>
        <w:tc>
          <w:tcPr>
            <w:tcW w:w="6196" w:type="dxa"/>
          </w:tcPr>
          <w:p w14:paraId="21DC7761" w14:textId="77777777" w:rsidR="00295E78" w:rsidRDefault="00000000">
            <w:r>
              <w:t>https://leetcode.com/problems/find-the-index-of-the-large-integer/</w:t>
            </w:r>
          </w:p>
        </w:tc>
      </w:tr>
      <w:tr w:rsidR="00295E78" w14:paraId="4E27A3E0" w14:textId="77777777" w:rsidTr="0079196B">
        <w:tc>
          <w:tcPr>
            <w:tcW w:w="685" w:type="dxa"/>
          </w:tcPr>
          <w:p w14:paraId="21A19C63" w14:textId="77777777" w:rsidR="00295E78" w:rsidRDefault="00000000">
            <w:r>
              <w:t>783</w:t>
            </w:r>
          </w:p>
        </w:tc>
        <w:tc>
          <w:tcPr>
            <w:tcW w:w="1975" w:type="dxa"/>
          </w:tcPr>
          <w:p w14:paraId="4FF94F4A" w14:textId="77777777" w:rsidR="00295E78" w:rsidRDefault="00000000">
            <w:r>
              <w:t>Find the Winner of an Array Game</w:t>
            </w:r>
          </w:p>
        </w:tc>
        <w:tc>
          <w:tcPr>
            <w:tcW w:w="6196" w:type="dxa"/>
          </w:tcPr>
          <w:p w14:paraId="2A63B51B" w14:textId="77777777" w:rsidR="00295E78" w:rsidRDefault="00000000">
            <w:r>
              <w:t>https://leetcode.com/problems/find-the-winner-of-an-array-game/</w:t>
            </w:r>
          </w:p>
        </w:tc>
      </w:tr>
      <w:tr w:rsidR="00295E78" w14:paraId="25410592" w14:textId="77777777" w:rsidTr="0079196B">
        <w:tc>
          <w:tcPr>
            <w:tcW w:w="685" w:type="dxa"/>
          </w:tcPr>
          <w:p w14:paraId="61C6A4C3" w14:textId="77777777" w:rsidR="00295E78" w:rsidRDefault="00000000">
            <w:r>
              <w:t>784</w:t>
            </w:r>
          </w:p>
        </w:tc>
        <w:tc>
          <w:tcPr>
            <w:tcW w:w="1975" w:type="dxa"/>
          </w:tcPr>
          <w:p w14:paraId="1CABA542" w14:textId="77777777" w:rsidR="00295E78" w:rsidRDefault="00000000">
            <w:r>
              <w:t>Minimum Swaps to Arrange a Binary Grid</w:t>
            </w:r>
          </w:p>
        </w:tc>
        <w:tc>
          <w:tcPr>
            <w:tcW w:w="6196" w:type="dxa"/>
          </w:tcPr>
          <w:p w14:paraId="7FEF9556" w14:textId="77777777" w:rsidR="00295E78" w:rsidRDefault="00000000">
            <w:r>
              <w:t>https://leetcode.com/problems/minimum-swaps-to-arrange-a-binary-grid/</w:t>
            </w:r>
          </w:p>
        </w:tc>
      </w:tr>
      <w:tr w:rsidR="00295E78" w14:paraId="14780CB6" w14:textId="77777777" w:rsidTr="0079196B">
        <w:tc>
          <w:tcPr>
            <w:tcW w:w="685" w:type="dxa"/>
          </w:tcPr>
          <w:p w14:paraId="4A7F794C" w14:textId="77777777" w:rsidR="00295E78" w:rsidRDefault="00000000">
            <w:r>
              <w:t>785</w:t>
            </w:r>
          </w:p>
        </w:tc>
        <w:tc>
          <w:tcPr>
            <w:tcW w:w="1975" w:type="dxa"/>
          </w:tcPr>
          <w:p w14:paraId="175D287C" w14:textId="77777777" w:rsidR="00295E78" w:rsidRDefault="00000000">
            <w:r>
              <w:t>Guess the Majority in a Hidden Array</w:t>
            </w:r>
          </w:p>
        </w:tc>
        <w:tc>
          <w:tcPr>
            <w:tcW w:w="6196" w:type="dxa"/>
          </w:tcPr>
          <w:p w14:paraId="6BE6E8A6" w14:textId="77777777" w:rsidR="00295E78" w:rsidRDefault="00000000">
            <w:r>
              <w:t>https://leetcode.com/problems/guess-the-majority-in-a-hidden-array/</w:t>
            </w:r>
          </w:p>
        </w:tc>
      </w:tr>
      <w:tr w:rsidR="00295E78" w14:paraId="14E190F0" w14:textId="77777777" w:rsidTr="0079196B">
        <w:tc>
          <w:tcPr>
            <w:tcW w:w="685" w:type="dxa"/>
          </w:tcPr>
          <w:p w14:paraId="5C8C64E0" w14:textId="77777777" w:rsidR="00295E78" w:rsidRDefault="00000000">
            <w:r>
              <w:t>786</w:t>
            </w:r>
          </w:p>
        </w:tc>
        <w:tc>
          <w:tcPr>
            <w:tcW w:w="1975" w:type="dxa"/>
          </w:tcPr>
          <w:p w14:paraId="1106DF83" w14:textId="77777777" w:rsidR="00295E78" w:rsidRDefault="00000000">
            <w:r>
              <w:t>Can Convert String in K Moves</w:t>
            </w:r>
          </w:p>
        </w:tc>
        <w:tc>
          <w:tcPr>
            <w:tcW w:w="6196" w:type="dxa"/>
          </w:tcPr>
          <w:p w14:paraId="4FB95AEA" w14:textId="77777777" w:rsidR="00295E78" w:rsidRDefault="00000000">
            <w:r>
              <w:t>https://leetcode.com/problems/can-convert-string-in-k-moves/</w:t>
            </w:r>
          </w:p>
        </w:tc>
      </w:tr>
      <w:tr w:rsidR="00295E78" w14:paraId="345AE730" w14:textId="77777777" w:rsidTr="0079196B">
        <w:tc>
          <w:tcPr>
            <w:tcW w:w="685" w:type="dxa"/>
          </w:tcPr>
          <w:p w14:paraId="2C81F711" w14:textId="77777777" w:rsidR="00295E78" w:rsidRDefault="00000000">
            <w:r>
              <w:t>787</w:t>
            </w:r>
          </w:p>
        </w:tc>
        <w:tc>
          <w:tcPr>
            <w:tcW w:w="1975" w:type="dxa"/>
          </w:tcPr>
          <w:p w14:paraId="10F023A4" w14:textId="77777777" w:rsidR="00295E78" w:rsidRDefault="00000000">
            <w:r>
              <w:t>Minimum Insertions to Balance a Parentheses String</w:t>
            </w:r>
          </w:p>
        </w:tc>
        <w:tc>
          <w:tcPr>
            <w:tcW w:w="6196" w:type="dxa"/>
          </w:tcPr>
          <w:p w14:paraId="67940399" w14:textId="77777777" w:rsidR="00295E78" w:rsidRDefault="00000000">
            <w:r>
              <w:t>https://leetcode.com/problems/minimum-insertions-to-balance-a-parentheses-string/</w:t>
            </w:r>
          </w:p>
        </w:tc>
      </w:tr>
      <w:tr w:rsidR="00295E78" w14:paraId="1903C71F" w14:textId="77777777" w:rsidTr="0079196B">
        <w:tc>
          <w:tcPr>
            <w:tcW w:w="685" w:type="dxa"/>
          </w:tcPr>
          <w:p w14:paraId="1E63F7C7" w14:textId="77777777" w:rsidR="00295E78" w:rsidRDefault="00000000">
            <w:r>
              <w:t>788</w:t>
            </w:r>
          </w:p>
        </w:tc>
        <w:tc>
          <w:tcPr>
            <w:tcW w:w="1975" w:type="dxa"/>
          </w:tcPr>
          <w:p w14:paraId="7C2550E0" w14:textId="77777777" w:rsidR="00295E78" w:rsidRDefault="00000000">
            <w:r>
              <w:t>Find Kth Bit in Nth Binary String</w:t>
            </w:r>
          </w:p>
        </w:tc>
        <w:tc>
          <w:tcPr>
            <w:tcW w:w="6196" w:type="dxa"/>
          </w:tcPr>
          <w:p w14:paraId="3E9C9B6F" w14:textId="77777777" w:rsidR="00295E78" w:rsidRDefault="00000000">
            <w:r>
              <w:t>https://leetcode.com/problems/find-kth-bit-in-nth-binary-string/</w:t>
            </w:r>
          </w:p>
        </w:tc>
      </w:tr>
      <w:tr w:rsidR="00295E78" w14:paraId="177DA410" w14:textId="77777777" w:rsidTr="0079196B">
        <w:tc>
          <w:tcPr>
            <w:tcW w:w="685" w:type="dxa"/>
          </w:tcPr>
          <w:p w14:paraId="40FAA2EA" w14:textId="77777777" w:rsidR="00295E78" w:rsidRDefault="00000000">
            <w:r>
              <w:t>789</w:t>
            </w:r>
          </w:p>
        </w:tc>
        <w:tc>
          <w:tcPr>
            <w:tcW w:w="1975" w:type="dxa"/>
          </w:tcPr>
          <w:p w14:paraId="6A48BCC1" w14:textId="77777777" w:rsidR="00295E78" w:rsidRDefault="00000000">
            <w:r>
              <w:t>Maximum Number of Non-Overlapping Subarrays With Sum Equals Target</w:t>
            </w:r>
          </w:p>
        </w:tc>
        <w:tc>
          <w:tcPr>
            <w:tcW w:w="6196" w:type="dxa"/>
          </w:tcPr>
          <w:p w14:paraId="037E187A" w14:textId="77777777" w:rsidR="00295E78" w:rsidRDefault="00000000">
            <w:r>
              <w:t>https://leetcode.com/problems/maximum-number-of-non-overlapping-subarrays-with-sum-equals-target/</w:t>
            </w:r>
          </w:p>
        </w:tc>
      </w:tr>
      <w:tr w:rsidR="00295E78" w14:paraId="70DA80C1" w14:textId="77777777" w:rsidTr="0079196B">
        <w:tc>
          <w:tcPr>
            <w:tcW w:w="685" w:type="dxa"/>
          </w:tcPr>
          <w:p w14:paraId="4A0BC5F0" w14:textId="77777777" w:rsidR="00295E78" w:rsidRDefault="00000000">
            <w:r>
              <w:t>790</w:t>
            </w:r>
          </w:p>
        </w:tc>
        <w:tc>
          <w:tcPr>
            <w:tcW w:w="1975" w:type="dxa"/>
          </w:tcPr>
          <w:p w14:paraId="40B57702" w14:textId="77777777" w:rsidR="00295E78" w:rsidRDefault="00000000">
            <w:r>
              <w:t>Minimum Operations to Make Array Equal</w:t>
            </w:r>
          </w:p>
        </w:tc>
        <w:tc>
          <w:tcPr>
            <w:tcW w:w="6196" w:type="dxa"/>
          </w:tcPr>
          <w:p w14:paraId="0CA35402" w14:textId="77777777" w:rsidR="00295E78" w:rsidRDefault="00000000">
            <w:r>
              <w:t>https://leetcode.com/problems/minimum-operations-to-make-array-equal/</w:t>
            </w:r>
          </w:p>
        </w:tc>
      </w:tr>
      <w:tr w:rsidR="00295E78" w14:paraId="7D84762C" w14:textId="77777777" w:rsidTr="0079196B">
        <w:tc>
          <w:tcPr>
            <w:tcW w:w="685" w:type="dxa"/>
          </w:tcPr>
          <w:p w14:paraId="098A5684" w14:textId="77777777" w:rsidR="00295E78" w:rsidRDefault="00000000">
            <w:r>
              <w:t>791</w:t>
            </w:r>
          </w:p>
        </w:tc>
        <w:tc>
          <w:tcPr>
            <w:tcW w:w="1975" w:type="dxa"/>
          </w:tcPr>
          <w:p w14:paraId="1B25B6BC" w14:textId="77777777" w:rsidR="00295E78" w:rsidRDefault="00000000">
            <w:r>
              <w:t>Magnetic Force Between Two Balls</w:t>
            </w:r>
          </w:p>
        </w:tc>
        <w:tc>
          <w:tcPr>
            <w:tcW w:w="6196" w:type="dxa"/>
          </w:tcPr>
          <w:p w14:paraId="10E0074B" w14:textId="77777777" w:rsidR="00295E78" w:rsidRDefault="00000000">
            <w:r>
              <w:t>https://leetcode.com/problems/magnetic-force-between-two-balls/</w:t>
            </w:r>
          </w:p>
        </w:tc>
      </w:tr>
      <w:tr w:rsidR="00295E78" w14:paraId="28667E6E" w14:textId="77777777" w:rsidTr="0079196B">
        <w:tc>
          <w:tcPr>
            <w:tcW w:w="685" w:type="dxa"/>
          </w:tcPr>
          <w:p w14:paraId="5DB68373" w14:textId="77777777" w:rsidR="00295E78" w:rsidRDefault="00000000">
            <w:r>
              <w:t>792</w:t>
            </w:r>
          </w:p>
        </w:tc>
        <w:tc>
          <w:tcPr>
            <w:tcW w:w="1975" w:type="dxa"/>
          </w:tcPr>
          <w:p w14:paraId="3DDDAA38" w14:textId="77777777" w:rsidR="00295E78" w:rsidRDefault="00000000">
            <w:r>
              <w:t>Strings Differ by One Character</w:t>
            </w:r>
          </w:p>
        </w:tc>
        <w:tc>
          <w:tcPr>
            <w:tcW w:w="6196" w:type="dxa"/>
          </w:tcPr>
          <w:p w14:paraId="7BD7FF35" w14:textId="77777777" w:rsidR="00295E78" w:rsidRDefault="00000000">
            <w:r>
              <w:t>https://leetcode.com/problems/strings-differ-by-one-character/</w:t>
            </w:r>
          </w:p>
        </w:tc>
      </w:tr>
      <w:tr w:rsidR="00295E78" w14:paraId="09838EF0" w14:textId="77777777" w:rsidTr="0079196B">
        <w:tc>
          <w:tcPr>
            <w:tcW w:w="685" w:type="dxa"/>
          </w:tcPr>
          <w:p w14:paraId="7F0D0445" w14:textId="77777777" w:rsidR="00295E78" w:rsidRDefault="00000000">
            <w:r>
              <w:t>793</w:t>
            </w:r>
          </w:p>
        </w:tc>
        <w:tc>
          <w:tcPr>
            <w:tcW w:w="1975" w:type="dxa"/>
          </w:tcPr>
          <w:p w14:paraId="3169C1C1" w14:textId="77777777" w:rsidR="00295E78" w:rsidRDefault="00000000">
            <w:r>
              <w:t>Minimum Number of Vertices to Reach All Nodes</w:t>
            </w:r>
          </w:p>
        </w:tc>
        <w:tc>
          <w:tcPr>
            <w:tcW w:w="6196" w:type="dxa"/>
          </w:tcPr>
          <w:p w14:paraId="413AD82A" w14:textId="77777777" w:rsidR="00295E78" w:rsidRDefault="00000000">
            <w:r>
              <w:t>https://leetcode.com/problems/minimum-number-of-vertices-to-reach-all-nodes/</w:t>
            </w:r>
          </w:p>
        </w:tc>
      </w:tr>
      <w:tr w:rsidR="00295E78" w14:paraId="7BDD9E5D" w14:textId="77777777" w:rsidTr="0079196B">
        <w:tc>
          <w:tcPr>
            <w:tcW w:w="685" w:type="dxa"/>
          </w:tcPr>
          <w:p w14:paraId="170F5233" w14:textId="77777777" w:rsidR="00295E78" w:rsidRDefault="00000000">
            <w:r>
              <w:t>794</w:t>
            </w:r>
          </w:p>
        </w:tc>
        <w:tc>
          <w:tcPr>
            <w:tcW w:w="1975" w:type="dxa"/>
          </w:tcPr>
          <w:p w14:paraId="41D12D2B" w14:textId="77777777" w:rsidR="00295E78" w:rsidRDefault="00000000">
            <w:r>
              <w:t>Minimum Numbers of Function Calls to Make Target Array</w:t>
            </w:r>
          </w:p>
        </w:tc>
        <w:tc>
          <w:tcPr>
            <w:tcW w:w="6196" w:type="dxa"/>
          </w:tcPr>
          <w:p w14:paraId="10BE9EC5" w14:textId="77777777" w:rsidR="00295E78" w:rsidRDefault="00000000">
            <w:r>
              <w:t>https://leetcode.com/problems/minimum-numbers-of-function-calls-to-make-target-array/</w:t>
            </w:r>
          </w:p>
        </w:tc>
      </w:tr>
      <w:tr w:rsidR="00295E78" w14:paraId="0CBF78E3" w14:textId="77777777" w:rsidTr="0079196B">
        <w:tc>
          <w:tcPr>
            <w:tcW w:w="685" w:type="dxa"/>
          </w:tcPr>
          <w:p w14:paraId="00115BD6" w14:textId="77777777" w:rsidR="00295E78" w:rsidRDefault="00000000">
            <w:r>
              <w:t>795</w:t>
            </w:r>
          </w:p>
        </w:tc>
        <w:tc>
          <w:tcPr>
            <w:tcW w:w="1975" w:type="dxa"/>
          </w:tcPr>
          <w:p w14:paraId="34FCD292" w14:textId="77777777" w:rsidR="00295E78" w:rsidRDefault="00000000">
            <w:r>
              <w:t>Detect Cycles in 2D Grid</w:t>
            </w:r>
          </w:p>
        </w:tc>
        <w:tc>
          <w:tcPr>
            <w:tcW w:w="6196" w:type="dxa"/>
          </w:tcPr>
          <w:p w14:paraId="6226FCDC" w14:textId="77777777" w:rsidR="00295E78" w:rsidRDefault="00000000">
            <w:r>
              <w:t>https://leetcode.com/problems/detect-cycles-in-2d-grid/</w:t>
            </w:r>
          </w:p>
        </w:tc>
      </w:tr>
      <w:tr w:rsidR="00295E78" w14:paraId="4899DB79" w14:textId="77777777" w:rsidTr="0079196B">
        <w:tc>
          <w:tcPr>
            <w:tcW w:w="685" w:type="dxa"/>
          </w:tcPr>
          <w:p w14:paraId="288D64B3" w14:textId="77777777" w:rsidR="00295E78" w:rsidRDefault="00000000">
            <w:r>
              <w:t>796</w:t>
            </w:r>
          </w:p>
        </w:tc>
        <w:tc>
          <w:tcPr>
            <w:tcW w:w="1975" w:type="dxa"/>
          </w:tcPr>
          <w:p w14:paraId="535CDE66" w14:textId="77777777" w:rsidR="00295E78" w:rsidRDefault="00000000">
            <w:r>
              <w:t>Maximum Number of Coins You Can Get</w:t>
            </w:r>
          </w:p>
        </w:tc>
        <w:tc>
          <w:tcPr>
            <w:tcW w:w="6196" w:type="dxa"/>
          </w:tcPr>
          <w:p w14:paraId="2CCCD1D0" w14:textId="77777777" w:rsidR="00295E78" w:rsidRDefault="00000000">
            <w:r>
              <w:t>https://leetcode.com/problems/maximum-number-of-coins-you-can-get/</w:t>
            </w:r>
          </w:p>
        </w:tc>
      </w:tr>
      <w:tr w:rsidR="00295E78" w14:paraId="12A936E1" w14:textId="77777777" w:rsidTr="0079196B">
        <w:tc>
          <w:tcPr>
            <w:tcW w:w="685" w:type="dxa"/>
          </w:tcPr>
          <w:p w14:paraId="518592AA" w14:textId="77777777" w:rsidR="00295E78" w:rsidRDefault="00000000">
            <w:r>
              <w:t>797</w:t>
            </w:r>
          </w:p>
        </w:tc>
        <w:tc>
          <w:tcPr>
            <w:tcW w:w="1975" w:type="dxa"/>
          </w:tcPr>
          <w:p w14:paraId="0C585835" w14:textId="77777777" w:rsidR="00295E78" w:rsidRDefault="00000000">
            <w:r>
              <w:t>Find Latest Group of Size M</w:t>
            </w:r>
          </w:p>
        </w:tc>
        <w:tc>
          <w:tcPr>
            <w:tcW w:w="6196" w:type="dxa"/>
          </w:tcPr>
          <w:p w14:paraId="343C9191" w14:textId="77777777" w:rsidR="00295E78" w:rsidRDefault="00000000">
            <w:r>
              <w:t>https://leetcode.com/problems/find-latest-group-of-size-m/</w:t>
            </w:r>
          </w:p>
        </w:tc>
      </w:tr>
      <w:tr w:rsidR="00295E78" w14:paraId="1B277C88" w14:textId="77777777" w:rsidTr="0079196B">
        <w:tc>
          <w:tcPr>
            <w:tcW w:w="685" w:type="dxa"/>
          </w:tcPr>
          <w:p w14:paraId="00AB08FE" w14:textId="77777777" w:rsidR="00295E78" w:rsidRDefault="00000000">
            <w:r>
              <w:t>798</w:t>
            </w:r>
          </w:p>
        </w:tc>
        <w:tc>
          <w:tcPr>
            <w:tcW w:w="1975" w:type="dxa"/>
          </w:tcPr>
          <w:p w14:paraId="3C84B50A" w14:textId="77777777" w:rsidR="00295E78" w:rsidRDefault="00000000">
            <w:r>
              <w:t>Put Boxes Into the Warehouse I</w:t>
            </w:r>
          </w:p>
        </w:tc>
        <w:tc>
          <w:tcPr>
            <w:tcW w:w="6196" w:type="dxa"/>
          </w:tcPr>
          <w:p w14:paraId="4A222663" w14:textId="77777777" w:rsidR="00295E78" w:rsidRDefault="00000000">
            <w:r>
              <w:t>https://leetcode.com/problems/put-boxes-into-the-warehouse-i/</w:t>
            </w:r>
          </w:p>
        </w:tc>
      </w:tr>
      <w:tr w:rsidR="00295E78" w14:paraId="2F41989B" w14:textId="77777777" w:rsidTr="0079196B">
        <w:tc>
          <w:tcPr>
            <w:tcW w:w="685" w:type="dxa"/>
          </w:tcPr>
          <w:p w14:paraId="54E13BB5" w14:textId="77777777" w:rsidR="00295E78" w:rsidRDefault="00000000">
            <w:r>
              <w:t>799</w:t>
            </w:r>
          </w:p>
        </w:tc>
        <w:tc>
          <w:tcPr>
            <w:tcW w:w="1975" w:type="dxa"/>
          </w:tcPr>
          <w:p w14:paraId="5FBC6179" w14:textId="77777777" w:rsidR="00295E78" w:rsidRDefault="00000000">
            <w:r>
              <w:t>Maximum Length of Subarray With Positive Product</w:t>
            </w:r>
          </w:p>
        </w:tc>
        <w:tc>
          <w:tcPr>
            <w:tcW w:w="6196" w:type="dxa"/>
          </w:tcPr>
          <w:p w14:paraId="58F44D2D" w14:textId="77777777" w:rsidR="00295E78" w:rsidRDefault="00000000">
            <w:r>
              <w:t>https://leetcode.com/problems/maximum-length-of-subarray-with-positive-product/</w:t>
            </w:r>
          </w:p>
        </w:tc>
      </w:tr>
      <w:tr w:rsidR="00295E78" w14:paraId="6479876B" w14:textId="77777777" w:rsidTr="0079196B">
        <w:tc>
          <w:tcPr>
            <w:tcW w:w="685" w:type="dxa"/>
          </w:tcPr>
          <w:p w14:paraId="0288434F" w14:textId="77777777" w:rsidR="00295E78" w:rsidRDefault="00000000">
            <w:r>
              <w:t>800</w:t>
            </w:r>
          </w:p>
        </w:tc>
        <w:tc>
          <w:tcPr>
            <w:tcW w:w="1975" w:type="dxa"/>
          </w:tcPr>
          <w:p w14:paraId="408AEEBD" w14:textId="77777777" w:rsidR="00295E78" w:rsidRDefault="00000000">
            <w:r>
              <w:t>Dot Product of Two Sparse Vectors</w:t>
            </w:r>
          </w:p>
        </w:tc>
        <w:tc>
          <w:tcPr>
            <w:tcW w:w="6196" w:type="dxa"/>
          </w:tcPr>
          <w:p w14:paraId="2CF5959E" w14:textId="77777777" w:rsidR="00295E78" w:rsidRDefault="00000000">
            <w:r>
              <w:t>https://leetcode.com/problems/dot-product-of-two-sparse-vectors/</w:t>
            </w:r>
          </w:p>
        </w:tc>
      </w:tr>
      <w:tr w:rsidR="00295E78" w14:paraId="2146B7E1" w14:textId="77777777" w:rsidTr="0079196B">
        <w:tc>
          <w:tcPr>
            <w:tcW w:w="685" w:type="dxa"/>
          </w:tcPr>
          <w:p w14:paraId="254CF67B" w14:textId="77777777" w:rsidR="00295E78" w:rsidRDefault="00000000">
            <w:r>
              <w:t>801</w:t>
            </w:r>
          </w:p>
        </w:tc>
        <w:tc>
          <w:tcPr>
            <w:tcW w:w="1975" w:type="dxa"/>
          </w:tcPr>
          <w:p w14:paraId="149881A9" w14:textId="77777777" w:rsidR="00295E78" w:rsidRDefault="00000000">
            <w:r>
              <w:t>Number of Ways to Split a String</w:t>
            </w:r>
          </w:p>
        </w:tc>
        <w:tc>
          <w:tcPr>
            <w:tcW w:w="6196" w:type="dxa"/>
          </w:tcPr>
          <w:p w14:paraId="39B2F3FB" w14:textId="77777777" w:rsidR="00295E78" w:rsidRDefault="00000000">
            <w:r>
              <w:t>https://leetcode.com/problems/number-of-ways-to-split-a-string/</w:t>
            </w:r>
          </w:p>
        </w:tc>
      </w:tr>
      <w:tr w:rsidR="00295E78" w14:paraId="75C4DF56" w14:textId="77777777" w:rsidTr="0079196B">
        <w:tc>
          <w:tcPr>
            <w:tcW w:w="685" w:type="dxa"/>
          </w:tcPr>
          <w:p w14:paraId="31090875" w14:textId="77777777" w:rsidR="00295E78" w:rsidRDefault="00000000">
            <w:r>
              <w:t>802</w:t>
            </w:r>
          </w:p>
        </w:tc>
        <w:tc>
          <w:tcPr>
            <w:tcW w:w="1975" w:type="dxa"/>
          </w:tcPr>
          <w:p w14:paraId="4296428D" w14:textId="77777777" w:rsidR="00295E78" w:rsidRDefault="00000000">
            <w:r>
              <w:t>Shortest Subarray to be Removed to Make Array Sorted</w:t>
            </w:r>
          </w:p>
        </w:tc>
        <w:tc>
          <w:tcPr>
            <w:tcW w:w="6196" w:type="dxa"/>
          </w:tcPr>
          <w:p w14:paraId="1983F118" w14:textId="77777777" w:rsidR="00295E78" w:rsidRDefault="00000000">
            <w:r>
              <w:t>https://leetcode.com/problems/shortest-subarray-to-be-removed-to-make-array-sorted/</w:t>
            </w:r>
          </w:p>
        </w:tc>
      </w:tr>
      <w:tr w:rsidR="00295E78" w14:paraId="0831BAEE" w14:textId="77777777" w:rsidTr="0079196B">
        <w:tc>
          <w:tcPr>
            <w:tcW w:w="685" w:type="dxa"/>
          </w:tcPr>
          <w:p w14:paraId="1CB8DA3C" w14:textId="77777777" w:rsidR="00295E78" w:rsidRDefault="00000000">
            <w:r>
              <w:t>803</w:t>
            </w:r>
          </w:p>
        </w:tc>
        <w:tc>
          <w:tcPr>
            <w:tcW w:w="1975" w:type="dxa"/>
          </w:tcPr>
          <w:p w14:paraId="7A98EA2A" w14:textId="77777777" w:rsidR="00295E78" w:rsidRDefault="00000000">
            <w:r>
              <w:t>Number of Ways Where Square of Number Is Equal to Product of Two Numbers</w:t>
            </w:r>
          </w:p>
        </w:tc>
        <w:tc>
          <w:tcPr>
            <w:tcW w:w="6196" w:type="dxa"/>
          </w:tcPr>
          <w:p w14:paraId="575C3A34" w14:textId="77777777" w:rsidR="00295E78" w:rsidRDefault="00000000">
            <w:r>
              <w:t>https://leetcode.com/problems/number-of-ways-where-square-of-number-is-equal-to-product-of-two-numbers/</w:t>
            </w:r>
          </w:p>
        </w:tc>
      </w:tr>
      <w:tr w:rsidR="00295E78" w14:paraId="0181B6E8" w14:textId="77777777" w:rsidTr="0079196B">
        <w:tc>
          <w:tcPr>
            <w:tcW w:w="685" w:type="dxa"/>
          </w:tcPr>
          <w:p w14:paraId="76DCEE5C" w14:textId="77777777" w:rsidR="00295E78" w:rsidRDefault="00000000">
            <w:r>
              <w:t>804</w:t>
            </w:r>
          </w:p>
        </w:tc>
        <w:tc>
          <w:tcPr>
            <w:tcW w:w="1975" w:type="dxa"/>
          </w:tcPr>
          <w:p w14:paraId="14B13E94" w14:textId="77777777" w:rsidR="00295E78" w:rsidRDefault="00000000">
            <w:r>
              <w:t>Minimum Time to Make Rope Colorful</w:t>
            </w:r>
          </w:p>
        </w:tc>
        <w:tc>
          <w:tcPr>
            <w:tcW w:w="6196" w:type="dxa"/>
          </w:tcPr>
          <w:p w14:paraId="6EBA70AE" w14:textId="77777777" w:rsidR="00295E78" w:rsidRDefault="00000000">
            <w:r>
              <w:t>https://leetcode.com/problems/minimum-time-to-make-rope-colorful/</w:t>
            </w:r>
          </w:p>
        </w:tc>
      </w:tr>
      <w:tr w:rsidR="00295E78" w14:paraId="51EFCBD4" w14:textId="77777777" w:rsidTr="0079196B">
        <w:tc>
          <w:tcPr>
            <w:tcW w:w="685" w:type="dxa"/>
          </w:tcPr>
          <w:p w14:paraId="685280C6" w14:textId="77777777" w:rsidR="00295E78" w:rsidRDefault="00000000">
            <w:r>
              <w:t>805</w:t>
            </w:r>
          </w:p>
        </w:tc>
        <w:tc>
          <w:tcPr>
            <w:tcW w:w="1975" w:type="dxa"/>
          </w:tcPr>
          <w:p w14:paraId="4023295C" w14:textId="77777777" w:rsidR="00295E78" w:rsidRDefault="00000000">
            <w:r>
              <w:t>Put Boxes Into the Warehouse II</w:t>
            </w:r>
          </w:p>
        </w:tc>
        <w:tc>
          <w:tcPr>
            <w:tcW w:w="6196" w:type="dxa"/>
          </w:tcPr>
          <w:p w14:paraId="1FF69646" w14:textId="77777777" w:rsidR="00295E78" w:rsidRDefault="00000000">
            <w:r>
              <w:t>https://leetcode.com/problems/put-boxes-into-the-warehouse-ii/</w:t>
            </w:r>
          </w:p>
        </w:tc>
      </w:tr>
      <w:tr w:rsidR="00295E78" w14:paraId="03E90E7C" w14:textId="77777777" w:rsidTr="0079196B">
        <w:tc>
          <w:tcPr>
            <w:tcW w:w="685" w:type="dxa"/>
          </w:tcPr>
          <w:p w14:paraId="776B5A08" w14:textId="77777777" w:rsidR="00295E78" w:rsidRDefault="00000000">
            <w:r>
              <w:t>806</w:t>
            </w:r>
          </w:p>
        </w:tc>
        <w:tc>
          <w:tcPr>
            <w:tcW w:w="1975" w:type="dxa"/>
          </w:tcPr>
          <w:p w14:paraId="6C69D2D3" w14:textId="77777777" w:rsidR="00295E78" w:rsidRDefault="00000000">
            <w:r>
              <w:t>Count Unhappy Friends</w:t>
            </w:r>
          </w:p>
        </w:tc>
        <w:tc>
          <w:tcPr>
            <w:tcW w:w="6196" w:type="dxa"/>
          </w:tcPr>
          <w:p w14:paraId="32C9D47A" w14:textId="77777777" w:rsidR="00295E78" w:rsidRDefault="00000000">
            <w:r>
              <w:t>https://leetcode.com/problems/count-unhappy-friends/</w:t>
            </w:r>
          </w:p>
        </w:tc>
      </w:tr>
      <w:tr w:rsidR="00295E78" w14:paraId="231D1C92" w14:textId="77777777" w:rsidTr="0079196B">
        <w:tc>
          <w:tcPr>
            <w:tcW w:w="685" w:type="dxa"/>
          </w:tcPr>
          <w:p w14:paraId="1EDD6D70" w14:textId="77777777" w:rsidR="00295E78" w:rsidRDefault="00000000">
            <w:r>
              <w:t>807</w:t>
            </w:r>
          </w:p>
        </w:tc>
        <w:tc>
          <w:tcPr>
            <w:tcW w:w="1975" w:type="dxa"/>
          </w:tcPr>
          <w:p w14:paraId="2FBC129E" w14:textId="77777777" w:rsidR="00295E78" w:rsidRDefault="00000000">
            <w:r>
              <w:t>Min Cost to Connect All Points</w:t>
            </w:r>
          </w:p>
        </w:tc>
        <w:tc>
          <w:tcPr>
            <w:tcW w:w="6196" w:type="dxa"/>
          </w:tcPr>
          <w:p w14:paraId="5D230253" w14:textId="77777777" w:rsidR="00295E78" w:rsidRDefault="00000000">
            <w:r>
              <w:t>https://leetcode.com/problems/min-cost-to-connect-all-points/</w:t>
            </w:r>
          </w:p>
        </w:tc>
      </w:tr>
      <w:tr w:rsidR="00295E78" w14:paraId="4473B418" w14:textId="77777777" w:rsidTr="0079196B">
        <w:tc>
          <w:tcPr>
            <w:tcW w:w="685" w:type="dxa"/>
          </w:tcPr>
          <w:p w14:paraId="2EDDCE87" w14:textId="77777777" w:rsidR="00295E78" w:rsidRDefault="00000000">
            <w:r>
              <w:t>808</w:t>
            </w:r>
          </w:p>
        </w:tc>
        <w:tc>
          <w:tcPr>
            <w:tcW w:w="1975" w:type="dxa"/>
          </w:tcPr>
          <w:p w14:paraId="0E48E172" w14:textId="77777777" w:rsidR="00295E78" w:rsidRDefault="00000000">
            <w:r>
              <w:t>Binary Search Tree Iterator II</w:t>
            </w:r>
          </w:p>
        </w:tc>
        <w:tc>
          <w:tcPr>
            <w:tcW w:w="6196" w:type="dxa"/>
          </w:tcPr>
          <w:p w14:paraId="1CFD8212" w14:textId="77777777" w:rsidR="00295E78" w:rsidRDefault="00000000">
            <w:r>
              <w:t>https://leetcode.com/problems/binary-search-tree-iterator-ii/</w:t>
            </w:r>
          </w:p>
        </w:tc>
      </w:tr>
      <w:tr w:rsidR="00295E78" w14:paraId="5AFD04DA" w14:textId="77777777" w:rsidTr="0079196B">
        <w:tc>
          <w:tcPr>
            <w:tcW w:w="685" w:type="dxa"/>
          </w:tcPr>
          <w:p w14:paraId="25D0E878" w14:textId="77777777" w:rsidR="00295E78" w:rsidRDefault="00000000">
            <w:r>
              <w:t>809</w:t>
            </w:r>
          </w:p>
        </w:tc>
        <w:tc>
          <w:tcPr>
            <w:tcW w:w="1975" w:type="dxa"/>
          </w:tcPr>
          <w:p w14:paraId="5A72FEB6" w14:textId="77777777" w:rsidR="00295E78" w:rsidRDefault="00000000">
            <w:r>
              <w:t>Maximum Sum Obtained of Any Permutation</w:t>
            </w:r>
          </w:p>
        </w:tc>
        <w:tc>
          <w:tcPr>
            <w:tcW w:w="6196" w:type="dxa"/>
          </w:tcPr>
          <w:p w14:paraId="08A27206" w14:textId="77777777" w:rsidR="00295E78" w:rsidRDefault="00000000">
            <w:r>
              <w:t>https://leetcode.com/problems/maximum-sum-obtained-of-any-permutation/</w:t>
            </w:r>
          </w:p>
        </w:tc>
      </w:tr>
      <w:tr w:rsidR="00295E78" w14:paraId="286A58C2" w14:textId="77777777" w:rsidTr="0079196B">
        <w:tc>
          <w:tcPr>
            <w:tcW w:w="685" w:type="dxa"/>
          </w:tcPr>
          <w:p w14:paraId="37B013A2" w14:textId="77777777" w:rsidR="00295E78" w:rsidRDefault="00000000">
            <w:r>
              <w:t>810</w:t>
            </w:r>
          </w:p>
        </w:tc>
        <w:tc>
          <w:tcPr>
            <w:tcW w:w="1975" w:type="dxa"/>
          </w:tcPr>
          <w:p w14:paraId="78EE1207" w14:textId="77777777" w:rsidR="00295E78" w:rsidRDefault="00000000">
            <w:r>
              <w:t>Make Sum Divisible by P</w:t>
            </w:r>
          </w:p>
        </w:tc>
        <w:tc>
          <w:tcPr>
            <w:tcW w:w="6196" w:type="dxa"/>
          </w:tcPr>
          <w:p w14:paraId="60369120" w14:textId="77777777" w:rsidR="00295E78" w:rsidRDefault="00000000">
            <w:r>
              <w:t>https://leetcode.com/problems/make-sum-divisible-by-p/</w:t>
            </w:r>
          </w:p>
        </w:tc>
      </w:tr>
      <w:tr w:rsidR="00295E78" w14:paraId="45762DD9" w14:textId="77777777" w:rsidTr="0079196B">
        <w:tc>
          <w:tcPr>
            <w:tcW w:w="685" w:type="dxa"/>
          </w:tcPr>
          <w:p w14:paraId="12DBE60B" w14:textId="77777777" w:rsidR="00295E78" w:rsidRDefault="00000000">
            <w:r>
              <w:t>811</w:t>
            </w:r>
          </w:p>
        </w:tc>
        <w:tc>
          <w:tcPr>
            <w:tcW w:w="1975" w:type="dxa"/>
          </w:tcPr>
          <w:p w14:paraId="1914E620" w14:textId="77777777" w:rsidR="00295E78" w:rsidRDefault="00000000">
            <w:r>
              <w:t>Split a String Into the Max Number of Unique Substrings</w:t>
            </w:r>
          </w:p>
        </w:tc>
        <w:tc>
          <w:tcPr>
            <w:tcW w:w="6196" w:type="dxa"/>
          </w:tcPr>
          <w:p w14:paraId="51CD20F5" w14:textId="77777777" w:rsidR="00295E78" w:rsidRDefault="00000000">
            <w:r>
              <w:t>https://leetcode.com/problems/split-a-string-into-the-max-number-of-unique-substrings/</w:t>
            </w:r>
          </w:p>
        </w:tc>
      </w:tr>
      <w:tr w:rsidR="00295E78" w14:paraId="21577049" w14:textId="77777777" w:rsidTr="0079196B">
        <w:tc>
          <w:tcPr>
            <w:tcW w:w="685" w:type="dxa"/>
          </w:tcPr>
          <w:p w14:paraId="61C9A550" w14:textId="77777777" w:rsidR="00295E78" w:rsidRDefault="00000000">
            <w:r>
              <w:t>812</w:t>
            </w:r>
          </w:p>
        </w:tc>
        <w:tc>
          <w:tcPr>
            <w:tcW w:w="1975" w:type="dxa"/>
          </w:tcPr>
          <w:p w14:paraId="0FD7D2D8" w14:textId="77777777" w:rsidR="00295E78" w:rsidRDefault="00000000">
            <w:r>
              <w:t>Maximum Non Negative Product in a Matrix</w:t>
            </w:r>
          </w:p>
        </w:tc>
        <w:tc>
          <w:tcPr>
            <w:tcW w:w="6196" w:type="dxa"/>
          </w:tcPr>
          <w:p w14:paraId="65C067B5" w14:textId="77777777" w:rsidR="00295E78" w:rsidRDefault="00000000">
            <w:r>
              <w:t>https://leetcode.com/problems/maximum-non-negative-product-in-a-matrix/</w:t>
            </w:r>
          </w:p>
        </w:tc>
      </w:tr>
      <w:tr w:rsidR="00295E78" w14:paraId="2B29D45B" w14:textId="77777777" w:rsidTr="0079196B">
        <w:tc>
          <w:tcPr>
            <w:tcW w:w="685" w:type="dxa"/>
          </w:tcPr>
          <w:p w14:paraId="327B58B8" w14:textId="77777777" w:rsidR="00295E78" w:rsidRDefault="00000000">
            <w:r>
              <w:t>813</w:t>
            </w:r>
          </w:p>
        </w:tc>
        <w:tc>
          <w:tcPr>
            <w:tcW w:w="1975" w:type="dxa"/>
          </w:tcPr>
          <w:p w14:paraId="41074729" w14:textId="77777777" w:rsidR="00295E78" w:rsidRDefault="00000000">
            <w:r>
              <w:t>Maximum Profit of Operating a Centennial Wheel</w:t>
            </w:r>
          </w:p>
        </w:tc>
        <w:tc>
          <w:tcPr>
            <w:tcW w:w="6196" w:type="dxa"/>
          </w:tcPr>
          <w:p w14:paraId="4F41D233" w14:textId="77777777" w:rsidR="00295E78" w:rsidRDefault="00000000">
            <w:r>
              <w:t>https://leetcode.com/problems/maximum-profit-of-operating-a-centennial-wheel/</w:t>
            </w:r>
          </w:p>
        </w:tc>
      </w:tr>
      <w:tr w:rsidR="00295E78" w14:paraId="5C583059" w14:textId="77777777" w:rsidTr="0079196B">
        <w:tc>
          <w:tcPr>
            <w:tcW w:w="685" w:type="dxa"/>
          </w:tcPr>
          <w:p w14:paraId="7EC47B20" w14:textId="77777777" w:rsidR="00295E78" w:rsidRDefault="00000000">
            <w:r>
              <w:t>814</w:t>
            </w:r>
          </w:p>
        </w:tc>
        <w:tc>
          <w:tcPr>
            <w:tcW w:w="1975" w:type="dxa"/>
          </w:tcPr>
          <w:p w14:paraId="52B4732F" w14:textId="77777777" w:rsidR="00295E78" w:rsidRDefault="00000000">
            <w:r>
              <w:t>Throne Inheritance</w:t>
            </w:r>
          </w:p>
        </w:tc>
        <w:tc>
          <w:tcPr>
            <w:tcW w:w="6196" w:type="dxa"/>
          </w:tcPr>
          <w:p w14:paraId="6FB3B5F3" w14:textId="77777777" w:rsidR="00295E78" w:rsidRDefault="00000000">
            <w:r>
              <w:t>https://leetcode.com/problems/throne-inheritance/</w:t>
            </w:r>
          </w:p>
        </w:tc>
      </w:tr>
      <w:tr w:rsidR="00295E78" w14:paraId="6184FA19" w14:textId="77777777" w:rsidTr="0079196B">
        <w:tc>
          <w:tcPr>
            <w:tcW w:w="685" w:type="dxa"/>
          </w:tcPr>
          <w:p w14:paraId="3E43B6F3" w14:textId="77777777" w:rsidR="00295E78" w:rsidRDefault="00000000">
            <w:r>
              <w:t>815</w:t>
            </w:r>
          </w:p>
        </w:tc>
        <w:tc>
          <w:tcPr>
            <w:tcW w:w="1975" w:type="dxa"/>
          </w:tcPr>
          <w:p w14:paraId="46CE6257" w14:textId="77777777" w:rsidR="00295E78" w:rsidRDefault="00000000">
            <w:r>
              <w:t>Find Nearest Right Node in Binary Tree</w:t>
            </w:r>
          </w:p>
        </w:tc>
        <w:tc>
          <w:tcPr>
            <w:tcW w:w="6196" w:type="dxa"/>
          </w:tcPr>
          <w:p w14:paraId="769F8A2E" w14:textId="77777777" w:rsidR="00295E78" w:rsidRDefault="00000000">
            <w:r>
              <w:t>https://leetcode.com/problems/find-nearest-right-node-in-binary-tree/</w:t>
            </w:r>
          </w:p>
        </w:tc>
      </w:tr>
      <w:tr w:rsidR="00295E78" w14:paraId="18873DA4" w14:textId="77777777" w:rsidTr="0079196B">
        <w:tc>
          <w:tcPr>
            <w:tcW w:w="685" w:type="dxa"/>
          </w:tcPr>
          <w:p w14:paraId="457B86CB" w14:textId="77777777" w:rsidR="00295E78" w:rsidRDefault="00000000">
            <w:r>
              <w:t>816</w:t>
            </w:r>
          </w:p>
        </w:tc>
        <w:tc>
          <w:tcPr>
            <w:tcW w:w="1975" w:type="dxa"/>
          </w:tcPr>
          <w:p w14:paraId="2EEF014C" w14:textId="77777777" w:rsidR="00295E78" w:rsidRDefault="00000000">
            <w:r>
              <w:t>Alert Using Same Key-Card Three or More Times in a One Hour Period</w:t>
            </w:r>
          </w:p>
        </w:tc>
        <w:tc>
          <w:tcPr>
            <w:tcW w:w="6196" w:type="dxa"/>
          </w:tcPr>
          <w:p w14:paraId="22119B80" w14:textId="77777777" w:rsidR="00295E78" w:rsidRDefault="00000000">
            <w:r>
              <w:t>https://leetcode.com/problems/alert-using-same-key-card-three-or-more-times-in-a-one-hour-period/</w:t>
            </w:r>
          </w:p>
        </w:tc>
      </w:tr>
      <w:tr w:rsidR="00295E78" w14:paraId="77D60E28" w14:textId="77777777" w:rsidTr="0079196B">
        <w:tc>
          <w:tcPr>
            <w:tcW w:w="685" w:type="dxa"/>
          </w:tcPr>
          <w:p w14:paraId="175482A4" w14:textId="77777777" w:rsidR="00295E78" w:rsidRDefault="00000000">
            <w:r>
              <w:t>817</w:t>
            </w:r>
          </w:p>
        </w:tc>
        <w:tc>
          <w:tcPr>
            <w:tcW w:w="1975" w:type="dxa"/>
          </w:tcPr>
          <w:p w14:paraId="20247AB0" w14:textId="77777777" w:rsidR="00295E78" w:rsidRDefault="00000000">
            <w:r>
              <w:t>Find Valid Matrix Given Row and Column Sums</w:t>
            </w:r>
          </w:p>
        </w:tc>
        <w:tc>
          <w:tcPr>
            <w:tcW w:w="6196" w:type="dxa"/>
          </w:tcPr>
          <w:p w14:paraId="328372C0" w14:textId="77777777" w:rsidR="00295E78" w:rsidRDefault="00000000">
            <w:r>
              <w:t>https://leetcode.com/problems/find-valid-matrix-given-row-and-column-sums/</w:t>
            </w:r>
          </w:p>
        </w:tc>
      </w:tr>
      <w:tr w:rsidR="00295E78" w14:paraId="3CE79F60" w14:textId="77777777" w:rsidTr="0079196B">
        <w:tc>
          <w:tcPr>
            <w:tcW w:w="685" w:type="dxa"/>
          </w:tcPr>
          <w:p w14:paraId="69EA0FA3" w14:textId="77777777" w:rsidR="00295E78" w:rsidRDefault="00000000">
            <w:r>
              <w:t>818</w:t>
            </w:r>
          </w:p>
        </w:tc>
        <w:tc>
          <w:tcPr>
            <w:tcW w:w="1975" w:type="dxa"/>
          </w:tcPr>
          <w:p w14:paraId="5366CAD6" w14:textId="77777777" w:rsidR="00295E78" w:rsidRDefault="00000000">
            <w:r>
              <w:t>Even Odd Tree</w:t>
            </w:r>
          </w:p>
        </w:tc>
        <w:tc>
          <w:tcPr>
            <w:tcW w:w="6196" w:type="dxa"/>
          </w:tcPr>
          <w:p w14:paraId="29805FCA" w14:textId="77777777" w:rsidR="00295E78" w:rsidRDefault="00000000">
            <w:r>
              <w:t>https://leetcode.com/problems/even-odd-tree/</w:t>
            </w:r>
          </w:p>
        </w:tc>
      </w:tr>
      <w:tr w:rsidR="00295E78" w14:paraId="4B74B65C" w14:textId="77777777" w:rsidTr="0079196B">
        <w:tc>
          <w:tcPr>
            <w:tcW w:w="685" w:type="dxa"/>
          </w:tcPr>
          <w:p w14:paraId="1CD9FB4C" w14:textId="77777777" w:rsidR="00295E78" w:rsidRDefault="00000000">
            <w:r>
              <w:t>819</w:t>
            </w:r>
          </w:p>
        </w:tc>
        <w:tc>
          <w:tcPr>
            <w:tcW w:w="1975" w:type="dxa"/>
          </w:tcPr>
          <w:p w14:paraId="718A48C8" w14:textId="77777777" w:rsidR="00295E78" w:rsidRDefault="00000000">
            <w:r>
              <w:t>Check If Two Expression Trees are Equivalent</w:t>
            </w:r>
          </w:p>
        </w:tc>
        <w:tc>
          <w:tcPr>
            <w:tcW w:w="6196" w:type="dxa"/>
          </w:tcPr>
          <w:p w14:paraId="61170702" w14:textId="77777777" w:rsidR="00295E78" w:rsidRDefault="00000000">
            <w:r>
              <w:t>https://leetcode.com/problems/check-if-two-expression-trees-are-equivalent/</w:t>
            </w:r>
          </w:p>
        </w:tc>
      </w:tr>
      <w:tr w:rsidR="00295E78" w14:paraId="68E074B1" w14:textId="77777777" w:rsidTr="0079196B">
        <w:tc>
          <w:tcPr>
            <w:tcW w:w="685" w:type="dxa"/>
          </w:tcPr>
          <w:p w14:paraId="5784D112" w14:textId="77777777" w:rsidR="00295E78" w:rsidRDefault="00000000">
            <w:r>
              <w:t>820</w:t>
            </w:r>
          </w:p>
        </w:tc>
        <w:tc>
          <w:tcPr>
            <w:tcW w:w="1975" w:type="dxa"/>
          </w:tcPr>
          <w:p w14:paraId="1D557DBA" w14:textId="77777777" w:rsidR="00295E78" w:rsidRDefault="00000000">
            <w:r>
              <w:t>Maximal Network Rank</w:t>
            </w:r>
          </w:p>
        </w:tc>
        <w:tc>
          <w:tcPr>
            <w:tcW w:w="6196" w:type="dxa"/>
          </w:tcPr>
          <w:p w14:paraId="73C50868" w14:textId="77777777" w:rsidR="00295E78" w:rsidRDefault="00000000">
            <w:r>
              <w:t>https://leetcode.com/problems/maximal-network-rank/</w:t>
            </w:r>
          </w:p>
        </w:tc>
      </w:tr>
      <w:tr w:rsidR="00295E78" w14:paraId="3D2F8BF4" w14:textId="77777777" w:rsidTr="0079196B">
        <w:tc>
          <w:tcPr>
            <w:tcW w:w="685" w:type="dxa"/>
          </w:tcPr>
          <w:p w14:paraId="05E98E55" w14:textId="77777777" w:rsidR="00295E78" w:rsidRDefault="00000000">
            <w:r>
              <w:t>821</w:t>
            </w:r>
          </w:p>
        </w:tc>
        <w:tc>
          <w:tcPr>
            <w:tcW w:w="1975" w:type="dxa"/>
          </w:tcPr>
          <w:p w14:paraId="6C061929" w14:textId="77777777" w:rsidR="00295E78" w:rsidRDefault="00000000">
            <w:r>
              <w:t>Split Two Strings to Make Palindrome</w:t>
            </w:r>
          </w:p>
        </w:tc>
        <w:tc>
          <w:tcPr>
            <w:tcW w:w="6196" w:type="dxa"/>
          </w:tcPr>
          <w:p w14:paraId="41002245" w14:textId="77777777" w:rsidR="00295E78" w:rsidRDefault="00000000">
            <w:r>
              <w:t>https://leetcode.com/problems/split-two-strings-to-make-palindrome/</w:t>
            </w:r>
          </w:p>
        </w:tc>
      </w:tr>
      <w:tr w:rsidR="00295E78" w14:paraId="22D3D546" w14:textId="77777777" w:rsidTr="0079196B">
        <w:tc>
          <w:tcPr>
            <w:tcW w:w="685" w:type="dxa"/>
          </w:tcPr>
          <w:p w14:paraId="6418F624" w14:textId="77777777" w:rsidR="00295E78" w:rsidRDefault="00000000">
            <w:r>
              <w:t>822</w:t>
            </w:r>
          </w:p>
        </w:tc>
        <w:tc>
          <w:tcPr>
            <w:tcW w:w="1975" w:type="dxa"/>
          </w:tcPr>
          <w:p w14:paraId="2CA7AF80" w14:textId="77777777" w:rsidR="00295E78" w:rsidRDefault="00000000">
            <w:r>
              <w:t>Maximum Font to Fit a Sentence in a Screen</w:t>
            </w:r>
          </w:p>
        </w:tc>
        <w:tc>
          <w:tcPr>
            <w:tcW w:w="6196" w:type="dxa"/>
          </w:tcPr>
          <w:p w14:paraId="380494F9" w14:textId="77777777" w:rsidR="00295E78" w:rsidRDefault="00000000">
            <w:r>
              <w:t>https://leetcode.com/problems/maximum-font-to-fit-a-sentence-in-a-screen/</w:t>
            </w:r>
          </w:p>
        </w:tc>
      </w:tr>
      <w:tr w:rsidR="00295E78" w14:paraId="3DE17180" w14:textId="77777777" w:rsidTr="0079196B">
        <w:tc>
          <w:tcPr>
            <w:tcW w:w="685" w:type="dxa"/>
          </w:tcPr>
          <w:p w14:paraId="33A9967A" w14:textId="77777777" w:rsidR="00295E78" w:rsidRDefault="00000000">
            <w:r>
              <w:t>823</w:t>
            </w:r>
          </w:p>
        </w:tc>
        <w:tc>
          <w:tcPr>
            <w:tcW w:w="1975" w:type="dxa"/>
          </w:tcPr>
          <w:p w14:paraId="0BFE9B11" w14:textId="77777777" w:rsidR="00295E78" w:rsidRDefault="00000000">
            <w:r>
              <w:t>Coordinate With Maximum Network Quality</w:t>
            </w:r>
          </w:p>
        </w:tc>
        <w:tc>
          <w:tcPr>
            <w:tcW w:w="6196" w:type="dxa"/>
          </w:tcPr>
          <w:p w14:paraId="418F9F5C" w14:textId="77777777" w:rsidR="00295E78" w:rsidRDefault="00000000">
            <w:r>
              <w:t>https://leetcode.com/problems/coordinate-with-maximum-network-quality/</w:t>
            </w:r>
          </w:p>
        </w:tc>
      </w:tr>
      <w:tr w:rsidR="00295E78" w14:paraId="699BF1BF" w14:textId="77777777" w:rsidTr="0079196B">
        <w:tc>
          <w:tcPr>
            <w:tcW w:w="685" w:type="dxa"/>
          </w:tcPr>
          <w:p w14:paraId="0CCC169E" w14:textId="77777777" w:rsidR="00295E78" w:rsidRDefault="00000000">
            <w:r>
              <w:t>824</w:t>
            </w:r>
          </w:p>
        </w:tc>
        <w:tc>
          <w:tcPr>
            <w:tcW w:w="1975" w:type="dxa"/>
          </w:tcPr>
          <w:p w14:paraId="0C8C5A15" w14:textId="77777777" w:rsidR="00295E78" w:rsidRDefault="00000000">
            <w:r>
              <w:t>Number of Sets of K Non-Overlapping Line Segments</w:t>
            </w:r>
          </w:p>
        </w:tc>
        <w:tc>
          <w:tcPr>
            <w:tcW w:w="6196" w:type="dxa"/>
          </w:tcPr>
          <w:p w14:paraId="7F689152" w14:textId="77777777" w:rsidR="00295E78" w:rsidRDefault="00000000">
            <w:r>
              <w:t>https://leetcode.com/problems/number-of-sets-of-k-non-overlapping-line-segments/</w:t>
            </w:r>
          </w:p>
        </w:tc>
      </w:tr>
      <w:tr w:rsidR="00295E78" w14:paraId="7B1A9282" w14:textId="77777777" w:rsidTr="0079196B">
        <w:tc>
          <w:tcPr>
            <w:tcW w:w="685" w:type="dxa"/>
          </w:tcPr>
          <w:p w14:paraId="1E960913" w14:textId="77777777" w:rsidR="00295E78" w:rsidRDefault="00000000">
            <w:r>
              <w:t>825</w:t>
            </w:r>
          </w:p>
        </w:tc>
        <w:tc>
          <w:tcPr>
            <w:tcW w:w="1975" w:type="dxa"/>
          </w:tcPr>
          <w:p w14:paraId="7CE6EBD3" w14:textId="77777777" w:rsidR="00295E78" w:rsidRDefault="00000000">
            <w:r>
              <w:t>Lexicographically Smallest String After Applying Operations</w:t>
            </w:r>
          </w:p>
        </w:tc>
        <w:tc>
          <w:tcPr>
            <w:tcW w:w="6196" w:type="dxa"/>
          </w:tcPr>
          <w:p w14:paraId="41F1FA42" w14:textId="77777777" w:rsidR="00295E78" w:rsidRDefault="00000000">
            <w:r>
              <w:t>https://leetcode.com/problems/lexicographically-smallest-string-after-applying-operations/</w:t>
            </w:r>
          </w:p>
        </w:tc>
      </w:tr>
      <w:tr w:rsidR="00295E78" w14:paraId="16ABEC8B" w14:textId="77777777" w:rsidTr="0079196B">
        <w:tc>
          <w:tcPr>
            <w:tcW w:w="685" w:type="dxa"/>
          </w:tcPr>
          <w:p w14:paraId="457391F1" w14:textId="77777777" w:rsidR="00295E78" w:rsidRDefault="00000000">
            <w:r>
              <w:t>826</w:t>
            </w:r>
          </w:p>
        </w:tc>
        <w:tc>
          <w:tcPr>
            <w:tcW w:w="1975" w:type="dxa"/>
          </w:tcPr>
          <w:p w14:paraId="7DB2A92F" w14:textId="77777777" w:rsidR="00295E78" w:rsidRDefault="00000000">
            <w:r>
              <w:t>Best Team With No Conflicts</w:t>
            </w:r>
          </w:p>
        </w:tc>
        <w:tc>
          <w:tcPr>
            <w:tcW w:w="6196" w:type="dxa"/>
          </w:tcPr>
          <w:p w14:paraId="4A1159B9" w14:textId="77777777" w:rsidR="00295E78" w:rsidRDefault="00000000">
            <w:r>
              <w:t>https://leetcode.com/problems/best-team-with-no-conflicts/</w:t>
            </w:r>
          </w:p>
        </w:tc>
      </w:tr>
      <w:tr w:rsidR="00295E78" w14:paraId="023C0EA3" w14:textId="77777777" w:rsidTr="0079196B">
        <w:tc>
          <w:tcPr>
            <w:tcW w:w="685" w:type="dxa"/>
          </w:tcPr>
          <w:p w14:paraId="5C9E5E45" w14:textId="77777777" w:rsidR="00295E78" w:rsidRDefault="00000000">
            <w:r>
              <w:t>827</w:t>
            </w:r>
          </w:p>
        </w:tc>
        <w:tc>
          <w:tcPr>
            <w:tcW w:w="1975" w:type="dxa"/>
          </w:tcPr>
          <w:p w14:paraId="42936BBC" w14:textId="77777777" w:rsidR="00295E78" w:rsidRDefault="00000000">
            <w:r>
              <w:t>Design an Expression Tree With Evaluate Function</w:t>
            </w:r>
          </w:p>
        </w:tc>
        <w:tc>
          <w:tcPr>
            <w:tcW w:w="6196" w:type="dxa"/>
          </w:tcPr>
          <w:p w14:paraId="2C98F001" w14:textId="77777777" w:rsidR="00295E78" w:rsidRDefault="00000000">
            <w:r>
              <w:t>https://leetcode.com/problems/design-an-expression-tree-with-evaluate-function/</w:t>
            </w:r>
          </w:p>
        </w:tc>
      </w:tr>
      <w:tr w:rsidR="00295E78" w14:paraId="15562824" w14:textId="77777777" w:rsidTr="0079196B">
        <w:tc>
          <w:tcPr>
            <w:tcW w:w="685" w:type="dxa"/>
          </w:tcPr>
          <w:p w14:paraId="550A4680" w14:textId="77777777" w:rsidR="00295E78" w:rsidRDefault="00000000">
            <w:r>
              <w:t>828</w:t>
            </w:r>
          </w:p>
        </w:tc>
        <w:tc>
          <w:tcPr>
            <w:tcW w:w="1975" w:type="dxa"/>
          </w:tcPr>
          <w:p w14:paraId="063F7AB1" w14:textId="77777777" w:rsidR="00295E78" w:rsidRDefault="00000000">
            <w:r>
              <w:t>Arithmetic Subarrays</w:t>
            </w:r>
          </w:p>
        </w:tc>
        <w:tc>
          <w:tcPr>
            <w:tcW w:w="6196" w:type="dxa"/>
          </w:tcPr>
          <w:p w14:paraId="4C5288C7" w14:textId="77777777" w:rsidR="00295E78" w:rsidRDefault="00000000">
            <w:r>
              <w:t>https://leetcode.com/problems/arithmetic-subarrays/</w:t>
            </w:r>
          </w:p>
        </w:tc>
      </w:tr>
      <w:tr w:rsidR="00295E78" w14:paraId="5CB50BFA" w14:textId="77777777" w:rsidTr="0079196B">
        <w:tc>
          <w:tcPr>
            <w:tcW w:w="685" w:type="dxa"/>
          </w:tcPr>
          <w:p w14:paraId="254EAB7F" w14:textId="77777777" w:rsidR="00295E78" w:rsidRDefault="00000000">
            <w:r>
              <w:t>829</w:t>
            </w:r>
          </w:p>
        </w:tc>
        <w:tc>
          <w:tcPr>
            <w:tcW w:w="1975" w:type="dxa"/>
          </w:tcPr>
          <w:p w14:paraId="5615E660" w14:textId="77777777" w:rsidR="00295E78" w:rsidRDefault="00000000">
            <w:r>
              <w:t>Path With Minimum Effort</w:t>
            </w:r>
          </w:p>
        </w:tc>
        <w:tc>
          <w:tcPr>
            <w:tcW w:w="6196" w:type="dxa"/>
          </w:tcPr>
          <w:p w14:paraId="2133D668" w14:textId="77777777" w:rsidR="00295E78" w:rsidRDefault="00000000">
            <w:r>
              <w:t>https://leetcode.com/problems/path-with-minimum-effort/</w:t>
            </w:r>
          </w:p>
        </w:tc>
      </w:tr>
      <w:tr w:rsidR="00295E78" w14:paraId="00DFC9D5" w14:textId="77777777" w:rsidTr="0079196B">
        <w:tc>
          <w:tcPr>
            <w:tcW w:w="685" w:type="dxa"/>
          </w:tcPr>
          <w:p w14:paraId="28995881" w14:textId="77777777" w:rsidR="00295E78" w:rsidRDefault="00000000">
            <w:r>
              <w:t>830</w:t>
            </w:r>
          </w:p>
        </w:tc>
        <w:tc>
          <w:tcPr>
            <w:tcW w:w="1975" w:type="dxa"/>
          </w:tcPr>
          <w:p w14:paraId="1DE508CF" w14:textId="77777777" w:rsidR="00295E78" w:rsidRDefault="00000000">
            <w:r>
              <w:t>Add Two Polynomials Represented as Linked Lists</w:t>
            </w:r>
          </w:p>
        </w:tc>
        <w:tc>
          <w:tcPr>
            <w:tcW w:w="6196" w:type="dxa"/>
          </w:tcPr>
          <w:p w14:paraId="768FACA9" w14:textId="77777777" w:rsidR="00295E78" w:rsidRDefault="00000000">
            <w:r>
              <w:t>https://leetcode.com/problems/add-two-polynomials-represented-as-linked-lists/</w:t>
            </w:r>
          </w:p>
        </w:tc>
      </w:tr>
      <w:tr w:rsidR="00295E78" w14:paraId="05246EDE" w14:textId="77777777" w:rsidTr="0079196B">
        <w:tc>
          <w:tcPr>
            <w:tcW w:w="685" w:type="dxa"/>
          </w:tcPr>
          <w:p w14:paraId="244E9C5D" w14:textId="77777777" w:rsidR="00295E78" w:rsidRDefault="00000000">
            <w:r>
              <w:t>831</w:t>
            </w:r>
          </w:p>
        </w:tc>
        <w:tc>
          <w:tcPr>
            <w:tcW w:w="1975" w:type="dxa"/>
          </w:tcPr>
          <w:p w14:paraId="76D16729" w14:textId="77777777" w:rsidR="00295E78" w:rsidRDefault="00000000">
            <w:r>
              <w:t>Count Substrings That Differ by One Character</w:t>
            </w:r>
          </w:p>
        </w:tc>
        <w:tc>
          <w:tcPr>
            <w:tcW w:w="6196" w:type="dxa"/>
          </w:tcPr>
          <w:p w14:paraId="5A6F9142" w14:textId="77777777" w:rsidR="00295E78" w:rsidRDefault="00000000">
            <w:r>
              <w:t>https://leetcode.com/problems/count-substrings-that-differ-by-one-character/</w:t>
            </w:r>
          </w:p>
        </w:tc>
      </w:tr>
      <w:tr w:rsidR="00295E78" w14:paraId="3A970841" w14:textId="77777777" w:rsidTr="0079196B">
        <w:tc>
          <w:tcPr>
            <w:tcW w:w="685" w:type="dxa"/>
          </w:tcPr>
          <w:p w14:paraId="61BDDE9D" w14:textId="77777777" w:rsidR="00295E78" w:rsidRDefault="00000000">
            <w:r>
              <w:t>832</w:t>
            </w:r>
          </w:p>
        </w:tc>
        <w:tc>
          <w:tcPr>
            <w:tcW w:w="1975" w:type="dxa"/>
          </w:tcPr>
          <w:p w14:paraId="4C120E11" w14:textId="77777777" w:rsidR="00295E78" w:rsidRDefault="00000000">
            <w:r>
              <w:t>Count Sorted Vowel Strings</w:t>
            </w:r>
          </w:p>
        </w:tc>
        <w:tc>
          <w:tcPr>
            <w:tcW w:w="6196" w:type="dxa"/>
          </w:tcPr>
          <w:p w14:paraId="6BB284A1" w14:textId="77777777" w:rsidR="00295E78" w:rsidRDefault="00000000">
            <w:r>
              <w:t>https://leetcode.com/problems/count-sorted-vowel-strings/</w:t>
            </w:r>
          </w:p>
        </w:tc>
      </w:tr>
      <w:tr w:rsidR="00295E78" w14:paraId="7CA01326" w14:textId="77777777" w:rsidTr="0079196B">
        <w:tc>
          <w:tcPr>
            <w:tcW w:w="685" w:type="dxa"/>
          </w:tcPr>
          <w:p w14:paraId="4F247184" w14:textId="77777777" w:rsidR="00295E78" w:rsidRDefault="00000000">
            <w:r>
              <w:t>833</w:t>
            </w:r>
          </w:p>
        </w:tc>
        <w:tc>
          <w:tcPr>
            <w:tcW w:w="1975" w:type="dxa"/>
          </w:tcPr>
          <w:p w14:paraId="4423AEDE" w14:textId="77777777" w:rsidR="00295E78" w:rsidRDefault="00000000">
            <w:r>
              <w:t>Furthest Building You Can Reach</w:t>
            </w:r>
          </w:p>
        </w:tc>
        <w:tc>
          <w:tcPr>
            <w:tcW w:w="6196" w:type="dxa"/>
          </w:tcPr>
          <w:p w14:paraId="27F8534A" w14:textId="77777777" w:rsidR="00295E78" w:rsidRDefault="00000000">
            <w:r>
              <w:t>https://leetcode.com/problems/furthest-building-you-can-reach/</w:t>
            </w:r>
          </w:p>
        </w:tc>
      </w:tr>
      <w:tr w:rsidR="00295E78" w14:paraId="4E26341D" w14:textId="77777777" w:rsidTr="0079196B">
        <w:tc>
          <w:tcPr>
            <w:tcW w:w="685" w:type="dxa"/>
          </w:tcPr>
          <w:p w14:paraId="240B8DC5" w14:textId="77777777" w:rsidR="00295E78" w:rsidRDefault="00000000">
            <w:r>
              <w:t>834</w:t>
            </w:r>
          </w:p>
        </w:tc>
        <w:tc>
          <w:tcPr>
            <w:tcW w:w="1975" w:type="dxa"/>
          </w:tcPr>
          <w:p w14:paraId="6A4A86DF" w14:textId="77777777" w:rsidR="00295E78" w:rsidRDefault="00000000">
            <w:r>
              <w:t>Lowest Common Ancestor of a Binary Tree II</w:t>
            </w:r>
          </w:p>
        </w:tc>
        <w:tc>
          <w:tcPr>
            <w:tcW w:w="6196" w:type="dxa"/>
          </w:tcPr>
          <w:p w14:paraId="4824FDB7" w14:textId="77777777" w:rsidR="00295E78" w:rsidRDefault="00000000">
            <w:r>
              <w:t>https://leetcode.com/problems/lowest-common-ancestor-of-a-binary-tree-ii/</w:t>
            </w:r>
          </w:p>
        </w:tc>
      </w:tr>
      <w:tr w:rsidR="00295E78" w14:paraId="3600C643" w14:textId="77777777" w:rsidTr="0079196B">
        <w:tc>
          <w:tcPr>
            <w:tcW w:w="685" w:type="dxa"/>
          </w:tcPr>
          <w:p w14:paraId="2AAA2630" w14:textId="77777777" w:rsidR="00295E78" w:rsidRDefault="00000000">
            <w:r>
              <w:t>835</w:t>
            </w:r>
          </w:p>
        </w:tc>
        <w:tc>
          <w:tcPr>
            <w:tcW w:w="1975" w:type="dxa"/>
          </w:tcPr>
          <w:p w14:paraId="5C87B742" w14:textId="77777777" w:rsidR="00295E78" w:rsidRDefault="00000000">
            <w:r>
              <w:t>Minimum Deletions to Make Character Frequencies Unique</w:t>
            </w:r>
          </w:p>
        </w:tc>
        <w:tc>
          <w:tcPr>
            <w:tcW w:w="6196" w:type="dxa"/>
          </w:tcPr>
          <w:p w14:paraId="5D8E452D" w14:textId="77777777" w:rsidR="00295E78" w:rsidRDefault="00000000">
            <w:r>
              <w:t>https://leetcode.com/problems/minimum-deletions-to-make-character-frequencies-unique/</w:t>
            </w:r>
          </w:p>
        </w:tc>
      </w:tr>
      <w:tr w:rsidR="00295E78" w14:paraId="44B72A0E" w14:textId="77777777" w:rsidTr="0079196B">
        <w:tc>
          <w:tcPr>
            <w:tcW w:w="685" w:type="dxa"/>
          </w:tcPr>
          <w:p w14:paraId="56C2B5EE" w14:textId="77777777" w:rsidR="00295E78" w:rsidRDefault="00000000">
            <w:r>
              <w:t>836</w:t>
            </w:r>
          </w:p>
        </w:tc>
        <w:tc>
          <w:tcPr>
            <w:tcW w:w="1975" w:type="dxa"/>
          </w:tcPr>
          <w:p w14:paraId="06CA5124" w14:textId="77777777" w:rsidR="00295E78" w:rsidRDefault="00000000">
            <w:r>
              <w:t>Sell Diminishing-Valued Colored Balls</w:t>
            </w:r>
          </w:p>
        </w:tc>
        <w:tc>
          <w:tcPr>
            <w:tcW w:w="6196" w:type="dxa"/>
          </w:tcPr>
          <w:p w14:paraId="1A979837" w14:textId="77777777" w:rsidR="00295E78" w:rsidRDefault="00000000">
            <w:r>
              <w:t>https://leetcode.com/problems/sell-diminishing-valued-colored-balls/</w:t>
            </w:r>
          </w:p>
        </w:tc>
      </w:tr>
      <w:tr w:rsidR="00295E78" w14:paraId="01B1F52C" w14:textId="77777777" w:rsidTr="0079196B">
        <w:tc>
          <w:tcPr>
            <w:tcW w:w="685" w:type="dxa"/>
          </w:tcPr>
          <w:p w14:paraId="41D53E24" w14:textId="77777777" w:rsidR="00295E78" w:rsidRDefault="00000000">
            <w:r>
              <w:t>837</w:t>
            </w:r>
          </w:p>
        </w:tc>
        <w:tc>
          <w:tcPr>
            <w:tcW w:w="1975" w:type="dxa"/>
          </w:tcPr>
          <w:p w14:paraId="2CBDC9DD" w14:textId="77777777" w:rsidR="00295E78" w:rsidRDefault="00000000">
            <w:r>
              <w:t>Lowest Common Ancestor of a Binary Tree III</w:t>
            </w:r>
          </w:p>
        </w:tc>
        <w:tc>
          <w:tcPr>
            <w:tcW w:w="6196" w:type="dxa"/>
          </w:tcPr>
          <w:p w14:paraId="07F5F483" w14:textId="77777777" w:rsidR="00295E78" w:rsidRDefault="00000000">
            <w:r>
              <w:t>https://leetcode.com/problems/lowest-common-ancestor-of-a-binary-tree-iii/</w:t>
            </w:r>
          </w:p>
        </w:tc>
      </w:tr>
      <w:tr w:rsidR="00295E78" w14:paraId="0B3D35B1" w14:textId="77777777" w:rsidTr="0079196B">
        <w:tc>
          <w:tcPr>
            <w:tcW w:w="685" w:type="dxa"/>
          </w:tcPr>
          <w:p w14:paraId="23175993" w14:textId="77777777" w:rsidR="00295E78" w:rsidRDefault="00000000">
            <w:r>
              <w:t>838</w:t>
            </w:r>
          </w:p>
        </w:tc>
        <w:tc>
          <w:tcPr>
            <w:tcW w:w="1975" w:type="dxa"/>
          </w:tcPr>
          <w:p w14:paraId="51D425E9" w14:textId="77777777" w:rsidR="00295E78" w:rsidRDefault="00000000">
            <w:r>
              <w:t>Minimum Deletions to Make String Balanced</w:t>
            </w:r>
          </w:p>
        </w:tc>
        <w:tc>
          <w:tcPr>
            <w:tcW w:w="6196" w:type="dxa"/>
          </w:tcPr>
          <w:p w14:paraId="52BF2D64" w14:textId="77777777" w:rsidR="00295E78" w:rsidRDefault="00000000">
            <w:r>
              <w:t>https://leetcode.com/problems/minimum-deletions-to-make-string-balanced/</w:t>
            </w:r>
          </w:p>
        </w:tc>
      </w:tr>
      <w:tr w:rsidR="00295E78" w14:paraId="2ECB4EE8" w14:textId="77777777" w:rsidTr="0079196B">
        <w:tc>
          <w:tcPr>
            <w:tcW w:w="685" w:type="dxa"/>
          </w:tcPr>
          <w:p w14:paraId="46416B0B" w14:textId="77777777" w:rsidR="00295E78" w:rsidRDefault="00000000">
            <w:r>
              <w:t>839</w:t>
            </w:r>
          </w:p>
        </w:tc>
        <w:tc>
          <w:tcPr>
            <w:tcW w:w="1975" w:type="dxa"/>
          </w:tcPr>
          <w:p w14:paraId="56B4511F" w14:textId="77777777" w:rsidR="00295E78" w:rsidRDefault="00000000">
            <w:r>
              <w:t>Minimum Jumps to Reach Home</w:t>
            </w:r>
          </w:p>
        </w:tc>
        <w:tc>
          <w:tcPr>
            <w:tcW w:w="6196" w:type="dxa"/>
          </w:tcPr>
          <w:p w14:paraId="5E990114" w14:textId="77777777" w:rsidR="00295E78" w:rsidRDefault="00000000">
            <w:r>
              <w:t>https://leetcode.com/problems/minimum-jumps-to-reach-home/</w:t>
            </w:r>
          </w:p>
        </w:tc>
      </w:tr>
      <w:tr w:rsidR="00295E78" w14:paraId="01D6CEE2" w14:textId="77777777" w:rsidTr="0079196B">
        <w:tc>
          <w:tcPr>
            <w:tcW w:w="685" w:type="dxa"/>
          </w:tcPr>
          <w:p w14:paraId="489EF0AC" w14:textId="77777777" w:rsidR="00295E78" w:rsidRDefault="00000000">
            <w:r>
              <w:t>840</w:t>
            </w:r>
          </w:p>
        </w:tc>
        <w:tc>
          <w:tcPr>
            <w:tcW w:w="1975" w:type="dxa"/>
          </w:tcPr>
          <w:p w14:paraId="1483E0E3" w14:textId="77777777" w:rsidR="00295E78" w:rsidRDefault="00000000">
            <w:r>
              <w:t>Determine if Two Strings Are Close</w:t>
            </w:r>
          </w:p>
        </w:tc>
        <w:tc>
          <w:tcPr>
            <w:tcW w:w="6196" w:type="dxa"/>
          </w:tcPr>
          <w:p w14:paraId="2257153F" w14:textId="77777777" w:rsidR="00295E78" w:rsidRDefault="00000000">
            <w:r>
              <w:t>https://leetcode.com/problems/determine-if-two-strings-are-close/</w:t>
            </w:r>
          </w:p>
        </w:tc>
      </w:tr>
      <w:tr w:rsidR="00295E78" w14:paraId="69712AC8" w14:textId="77777777" w:rsidTr="0079196B">
        <w:tc>
          <w:tcPr>
            <w:tcW w:w="685" w:type="dxa"/>
          </w:tcPr>
          <w:p w14:paraId="28CB6209" w14:textId="77777777" w:rsidR="00295E78" w:rsidRDefault="00000000">
            <w:r>
              <w:t>841</w:t>
            </w:r>
          </w:p>
        </w:tc>
        <w:tc>
          <w:tcPr>
            <w:tcW w:w="1975" w:type="dxa"/>
          </w:tcPr>
          <w:p w14:paraId="1D7CB403" w14:textId="77777777" w:rsidR="00295E78" w:rsidRDefault="00000000">
            <w:r>
              <w:t>Minimum Operations to Reduce X to Zero</w:t>
            </w:r>
          </w:p>
        </w:tc>
        <w:tc>
          <w:tcPr>
            <w:tcW w:w="6196" w:type="dxa"/>
          </w:tcPr>
          <w:p w14:paraId="54129F2C" w14:textId="77777777" w:rsidR="00295E78" w:rsidRDefault="00000000">
            <w:r>
              <w:t>https://leetcode.com/problems/minimum-operations-to-reduce-x-to-zero/</w:t>
            </w:r>
          </w:p>
        </w:tc>
      </w:tr>
      <w:tr w:rsidR="00295E78" w14:paraId="15B09885" w14:textId="77777777" w:rsidTr="0079196B">
        <w:tc>
          <w:tcPr>
            <w:tcW w:w="685" w:type="dxa"/>
          </w:tcPr>
          <w:p w14:paraId="358325A8" w14:textId="77777777" w:rsidR="00295E78" w:rsidRDefault="00000000">
            <w:r>
              <w:t>842</w:t>
            </w:r>
          </w:p>
        </w:tc>
        <w:tc>
          <w:tcPr>
            <w:tcW w:w="1975" w:type="dxa"/>
          </w:tcPr>
          <w:p w14:paraId="03486032" w14:textId="77777777" w:rsidR="00295E78" w:rsidRDefault="00000000">
            <w:r>
              <w:t>Correct a Binary Tree</w:t>
            </w:r>
          </w:p>
        </w:tc>
        <w:tc>
          <w:tcPr>
            <w:tcW w:w="6196" w:type="dxa"/>
          </w:tcPr>
          <w:p w14:paraId="0A9F208E" w14:textId="77777777" w:rsidR="00295E78" w:rsidRDefault="00000000">
            <w:r>
              <w:t>https://leetcode.com/problems/correct-a-binary-tree/</w:t>
            </w:r>
          </w:p>
        </w:tc>
      </w:tr>
      <w:tr w:rsidR="00295E78" w14:paraId="1E6D2DAD" w14:textId="77777777" w:rsidTr="0079196B">
        <w:tc>
          <w:tcPr>
            <w:tcW w:w="685" w:type="dxa"/>
          </w:tcPr>
          <w:p w14:paraId="32D7E1E0" w14:textId="77777777" w:rsidR="00295E78" w:rsidRDefault="00000000">
            <w:r>
              <w:t>843</w:t>
            </w:r>
          </w:p>
        </w:tc>
        <w:tc>
          <w:tcPr>
            <w:tcW w:w="1975" w:type="dxa"/>
          </w:tcPr>
          <w:p w14:paraId="1F01287B" w14:textId="77777777" w:rsidR="00295E78" w:rsidRDefault="00000000">
            <w:r>
              <w:t>Smallest String With A Given Numeric Value</w:t>
            </w:r>
          </w:p>
        </w:tc>
        <w:tc>
          <w:tcPr>
            <w:tcW w:w="6196" w:type="dxa"/>
          </w:tcPr>
          <w:p w14:paraId="0A7AA734" w14:textId="77777777" w:rsidR="00295E78" w:rsidRDefault="00000000">
            <w:r>
              <w:t>https://leetcode.com/problems/smallest-string-with-a-given-numeric-value/</w:t>
            </w:r>
          </w:p>
        </w:tc>
      </w:tr>
      <w:tr w:rsidR="00295E78" w14:paraId="0AF9B619" w14:textId="77777777" w:rsidTr="0079196B">
        <w:tc>
          <w:tcPr>
            <w:tcW w:w="685" w:type="dxa"/>
          </w:tcPr>
          <w:p w14:paraId="5D7E1562" w14:textId="77777777" w:rsidR="00295E78" w:rsidRDefault="00000000">
            <w:r>
              <w:t>844</w:t>
            </w:r>
          </w:p>
        </w:tc>
        <w:tc>
          <w:tcPr>
            <w:tcW w:w="1975" w:type="dxa"/>
          </w:tcPr>
          <w:p w14:paraId="49073664" w14:textId="77777777" w:rsidR="00295E78" w:rsidRDefault="00000000">
            <w:r>
              <w:t>Ways to Make a Fair Array</w:t>
            </w:r>
          </w:p>
        </w:tc>
        <w:tc>
          <w:tcPr>
            <w:tcW w:w="6196" w:type="dxa"/>
          </w:tcPr>
          <w:p w14:paraId="34BE7E22" w14:textId="77777777" w:rsidR="00295E78" w:rsidRDefault="00000000">
            <w:r>
              <w:t>https://leetcode.com/problems/ways-to-make-a-fair-array/</w:t>
            </w:r>
          </w:p>
        </w:tc>
      </w:tr>
      <w:tr w:rsidR="00295E78" w14:paraId="0C57D760" w14:textId="77777777" w:rsidTr="0079196B">
        <w:tc>
          <w:tcPr>
            <w:tcW w:w="685" w:type="dxa"/>
          </w:tcPr>
          <w:p w14:paraId="28CB8518" w14:textId="77777777" w:rsidR="00295E78" w:rsidRDefault="00000000">
            <w:r>
              <w:t>845</w:t>
            </w:r>
          </w:p>
        </w:tc>
        <w:tc>
          <w:tcPr>
            <w:tcW w:w="1975" w:type="dxa"/>
          </w:tcPr>
          <w:p w14:paraId="22BDC369" w14:textId="77777777" w:rsidR="00295E78" w:rsidRDefault="00000000">
            <w:r>
              <w:t>Change the Root of a Binary Tree</w:t>
            </w:r>
          </w:p>
        </w:tc>
        <w:tc>
          <w:tcPr>
            <w:tcW w:w="6196" w:type="dxa"/>
          </w:tcPr>
          <w:p w14:paraId="64FE56E1" w14:textId="77777777" w:rsidR="00295E78" w:rsidRDefault="00000000">
            <w:r>
              <w:t>https://leetcode.com/problems/change-the-root-of-a-binary-tree/</w:t>
            </w:r>
          </w:p>
        </w:tc>
      </w:tr>
      <w:tr w:rsidR="00295E78" w14:paraId="5660D0E7" w14:textId="77777777" w:rsidTr="0079196B">
        <w:tc>
          <w:tcPr>
            <w:tcW w:w="685" w:type="dxa"/>
          </w:tcPr>
          <w:p w14:paraId="20EE24FD" w14:textId="77777777" w:rsidR="00295E78" w:rsidRDefault="00000000">
            <w:r>
              <w:t>846</w:t>
            </w:r>
          </w:p>
        </w:tc>
        <w:tc>
          <w:tcPr>
            <w:tcW w:w="1975" w:type="dxa"/>
          </w:tcPr>
          <w:p w14:paraId="6B0DD0B4" w14:textId="77777777" w:rsidR="00295E78" w:rsidRDefault="00000000">
            <w:r>
              <w:t>Merge In Between Linked Lists</w:t>
            </w:r>
          </w:p>
        </w:tc>
        <w:tc>
          <w:tcPr>
            <w:tcW w:w="6196" w:type="dxa"/>
          </w:tcPr>
          <w:p w14:paraId="0C0C7E95" w14:textId="77777777" w:rsidR="00295E78" w:rsidRDefault="00000000">
            <w:r>
              <w:t>https://leetcode.com/problems/merge-in-between-linked-lists/</w:t>
            </w:r>
          </w:p>
        </w:tc>
      </w:tr>
      <w:tr w:rsidR="00295E78" w14:paraId="449A8B7A" w14:textId="77777777" w:rsidTr="0079196B">
        <w:tc>
          <w:tcPr>
            <w:tcW w:w="685" w:type="dxa"/>
          </w:tcPr>
          <w:p w14:paraId="5B3AFF4A" w14:textId="77777777" w:rsidR="00295E78" w:rsidRDefault="00000000">
            <w:r>
              <w:t>847</w:t>
            </w:r>
          </w:p>
        </w:tc>
        <w:tc>
          <w:tcPr>
            <w:tcW w:w="1975" w:type="dxa"/>
          </w:tcPr>
          <w:p w14:paraId="01609DC4" w14:textId="77777777" w:rsidR="00295E78" w:rsidRDefault="00000000">
            <w:r>
              <w:t>Design Front Middle Back Queue</w:t>
            </w:r>
          </w:p>
        </w:tc>
        <w:tc>
          <w:tcPr>
            <w:tcW w:w="6196" w:type="dxa"/>
          </w:tcPr>
          <w:p w14:paraId="7291208C" w14:textId="77777777" w:rsidR="00295E78" w:rsidRDefault="00000000">
            <w:r>
              <w:t>https://leetcode.com/problems/design-front-middle-back-queue/</w:t>
            </w:r>
          </w:p>
        </w:tc>
      </w:tr>
      <w:tr w:rsidR="00295E78" w14:paraId="5D75E970" w14:textId="77777777" w:rsidTr="0079196B">
        <w:tc>
          <w:tcPr>
            <w:tcW w:w="685" w:type="dxa"/>
          </w:tcPr>
          <w:p w14:paraId="77E5ACFF" w14:textId="77777777" w:rsidR="00295E78" w:rsidRDefault="00000000">
            <w:r>
              <w:t>848</w:t>
            </w:r>
          </w:p>
        </w:tc>
        <w:tc>
          <w:tcPr>
            <w:tcW w:w="1975" w:type="dxa"/>
          </w:tcPr>
          <w:p w14:paraId="412A9F22" w14:textId="77777777" w:rsidR="00295E78" w:rsidRDefault="00000000">
            <w:r>
              <w:t>Find the Most Competitive Subsequence</w:t>
            </w:r>
          </w:p>
        </w:tc>
        <w:tc>
          <w:tcPr>
            <w:tcW w:w="6196" w:type="dxa"/>
          </w:tcPr>
          <w:p w14:paraId="1B27B5CB" w14:textId="77777777" w:rsidR="00295E78" w:rsidRDefault="00000000">
            <w:r>
              <w:t>https://leetcode.com/problems/find-the-most-competitive-subsequence/</w:t>
            </w:r>
          </w:p>
        </w:tc>
      </w:tr>
      <w:tr w:rsidR="00295E78" w14:paraId="05AEC6A0" w14:textId="77777777" w:rsidTr="0079196B">
        <w:tc>
          <w:tcPr>
            <w:tcW w:w="685" w:type="dxa"/>
          </w:tcPr>
          <w:p w14:paraId="0F894C7A" w14:textId="77777777" w:rsidR="00295E78" w:rsidRDefault="00000000">
            <w:r>
              <w:t>849</w:t>
            </w:r>
          </w:p>
        </w:tc>
        <w:tc>
          <w:tcPr>
            <w:tcW w:w="1975" w:type="dxa"/>
          </w:tcPr>
          <w:p w14:paraId="21478F2E" w14:textId="77777777" w:rsidR="00295E78" w:rsidRDefault="00000000">
            <w:r>
              <w:t>Minimum Moves to Make Array Complementary</w:t>
            </w:r>
          </w:p>
        </w:tc>
        <w:tc>
          <w:tcPr>
            <w:tcW w:w="6196" w:type="dxa"/>
          </w:tcPr>
          <w:p w14:paraId="514CADA7" w14:textId="77777777" w:rsidR="00295E78" w:rsidRDefault="00000000">
            <w:r>
              <w:t>https://leetcode.com/problems/minimum-moves-to-make-array-complementary/</w:t>
            </w:r>
          </w:p>
        </w:tc>
      </w:tr>
      <w:tr w:rsidR="00295E78" w14:paraId="39D04968" w14:textId="77777777" w:rsidTr="0079196B">
        <w:tc>
          <w:tcPr>
            <w:tcW w:w="685" w:type="dxa"/>
          </w:tcPr>
          <w:p w14:paraId="1D068B45" w14:textId="77777777" w:rsidR="00295E78" w:rsidRDefault="00000000">
            <w:r>
              <w:t>850</w:t>
            </w:r>
          </w:p>
        </w:tc>
        <w:tc>
          <w:tcPr>
            <w:tcW w:w="1975" w:type="dxa"/>
          </w:tcPr>
          <w:p w14:paraId="1F1990D0" w14:textId="77777777" w:rsidR="00295E78" w:rsidRDefault="00000000">
            <w:r>
              <w:t>Lowest Common Ancestor of a Binary Tree IV</w:t>
            </w:r>
          </w:p>
        </w:tc>
        <w:tc>
          <w:tcPr>
            <w:tcW w:w="6196" w:type="dxa"/>
          </w:tcPr>
          <w:p w14:paraId="32D53EA0" w14:textId="77777777" w:rsidR="00295E78" w:rsidRDefault="00000000">
            <w:r>
              <w:t>https://leetcode.com/problems/lowest-common-ancestor-of-a-binary-tree-iv/</w:t>
            </w:r>
          </w:p>
        </w:tc>
      </w:tr>
      <w:tr w:rsidR="00295E78" w14:paraId="512635CD" w14:textId="77777777" w:rsidTr="0079196B">
        <w:tc>
          <w:tcPr>
            <w:tcW w:w="685" w:type="dxa"/>
          </w:tcPr>
          <w:p w14:paraId="069CE6FD" w14:textId="77777777" w:rsidR="00295E78" w:rsidRDefault="00000000">
            <w:r>
              <w:t>851</w:t>
            </w:r>
          </w:p>
        </w:tc>
        <w:tc>
          <w:tcPr>
            <w:tcW w:w="1975" w:type="dxa"/>
          </w:tcPr>
          <w:p w14:paraId="4C5620F8" w14:textId="77777777" w:rsidR="00295E78" w:rsidRDefault="00000000">
            <w:r>
              <w:t>Max Number of K-Sum Pairs</w:t>
            </w:r>
          </w:p>
        </w:tc>
        <w:tc>
          <w:tcPr>
            <w:tcW w:w="6196" w:type="dxa"/>
          </w:tcPr>
          <w:p w14:paraId="1F3BB89E" w14:textId="77777777" w:rsidR="00295E78" w:rsidRDefault="00000000">
            <w:r>
              <w:t>https://leetcode.com/problems/max-number-of-k-sum-pairs/</w:t>
            </w:r>
          </w:p>
        </w:tc>
      </w:tr>
      <w:tr w:rsidR="00295E78" w14:paraId="3DA85F72" w14:textId="77777777" w:rsidTr="0079196B">
        <w:tc>
          <w:tcPr>
            <w:tcW w:w="685" w:type="dxa"/>
          </w:tcPr>
          <w:p w14:paraId="41EAE059" w14:textId="77777777" w:rsidR="00295E78" w:rsidRDefault="00000000">
            <w:r>
              <w:t>852</w:t>
            </w:r>
          </w:p>
        </w:tc>
        <w:tc>
          <w:tcPr>
            <w:tcW w:w="1975" w:type="dxa"/>
          </w:tcPr>
          <w:p w14:paraId="6AAD9F3B" w14:textId="77777777" w:rsidR="00295E78" w:rsidRDefault="00000000">
            <w:r>
              <w:t>Concatenation of Consecutive Binary Numbers</w:t>
            </w:r>
          </w:p>
        </w:tc>
        <w:tc>
          <w:tcPr>
            <w:tcW w:w="6196" w:type="dxa"/>
          </w:tcPr>
          <w:p w14:paraId="21C27FAA" w14:textId="77777777" w:rsidR="00295E78" w:rsidRDefault="00000000">
            <w:r>
              <w:t>https://leetcode.com/problems/concatenation-of-consecutive-binary-numbers/</w:t>
            </w:r>
          </w:p>
        </w:tc>
      </w:tr>
      <w:tr w:rsidR="00295E78" w14:paraId="3610BBAA" w14:textId="77777777" w:rsidTr="0079196B">
        <w:tc>
          <w:tcPr>
            <w:tcW w:w="685" w:type="dxa"/>
          </w:tcPr>
          <w:p w14:paraId="7F626536" w14:textId="77777777" w:rsidR="00295E78" w:rsidRDefault="00000000">
            <w:r>
              <w:t>853</w:t>
            </w:r>
          </w:p>
        </w:tc>
        <w:tc>
          <w:tcPr>
            <w:tcW w:w="1975" w:type="dxa"/>
          </w:tcPr>
          <w:p w14:paraId="7CD1CFC9" w14:textId="77777777" w:rsidR="00295E78" w:rsidRDefault="00000000">
            <w:r>
              <w:t>Longest Palindromic Subsequence II</w:t>
            </w:r>
          </w:p>
        </w:tc>
        <w:tc>
          <w:tcPr>
            <w:tcW w:w="6196" w:type="dxa"/>
          </w:tcPr>
          <w:p w14:paraId="181D45F0" w14:textId="77777777" w:rsidR="00295E78" w:rsidRDefault="00000000">
            <w:r>
              <w:t>https://leetcode.com/problems/longest-palindromic-subsequence-ii/</w:t>
            </w:r>
          </w:p>
        </w:tc>
      </w:tr>
      <w:tr w:rsidR="00295E78" w14:paraId="39BEEA7D" w14:textId="77777777" w:rsidTr="0079196B">
        <w:tc>
          <w:tcPr>
            <w:tcW w:w="685" w:type="dxa"/>
          </w:tcPr>
          <w:p w14:paraId="3AFC3A6E" w14:textId="77777777" w:rsidR="00295E78" w:rsidRDefault="00000000">
            <w:r>
              <w:t>854</w:t>
            </w:r>
          </w:p>
        </w:tc>
        <w:tc>
          <w:tcPr>
            <w:tcW w:w="1975" w:type="dxa"/>
          </w:tcPr>
          <w:p w14:paraId="795A6759" w14:textId="77777777" w:rsidR="00295E78" w:rsidRDefault="00000000">
            <w:r>
              <w:t>Sum of Absolute Differences in a Sorted Array</w:t>
            </w:r>
          </w:p>
        </w:tc>
        <w:tc>
          <w:tcPr>
            <w:tcW w:w="6196" w:type="dxa"/>
          </w:tcPr>
          <w:p w14:paraId="1C3BB5EC" w14:textId="77777777" w:rsidR="00295E78" w:rsidRDefault="00000000">
            <w:r>
              <w:t>https://leetcode.com/problems/sum-of-absolute-differences-in-a-sorted-array/</w:t>
            </w:r>
          </w:p>
        </w:tc>
      </w:tr>
      <w:tr w:rsidR="00295E78" w14:paraId="61051A36" w14:textId="77777777" w:rsidTr="0079196B">
        <w:tc>
          <w:tcPr>
            <w:tcW w:w="685" w:type="dxa"/>
          </w:tcPr>
          <w:p w14:paraId="6C368963" w14:textId="77777777" w:rsidR="00295E78" w:rsidRDefault="00000000">
            <w:r>
              <w:t>855</w:t>
            </w:r>
          </w:p>
        </w:tc>
        <w:tc>
          <w:tcPr>
            <w:tcW w:w="1975" w:type="dxa"/>
          </w:tcPr>
          <w:p w14:paraId="03417BDA" w14:textId="77777777" w:rsidR="00295E78" w:rsidRDefault="00000000">
            <w:r>
              <w:t>Stone Game VI</w:t>
            </w:r>
          </w:p>
        </w:tc>
        <w:tc>
          <w:tcPr>
            <w:tcW w:w="6196" w:type="dxa"/>
          </w:tcPr>
          <w:p w14:paraId="0239086E" w14:textId="77777777" w:rsidR="00295E78" w:rsidRDefault="00000000">
            <w:r>
              <w:t>https://leetcode.com/problems/stone-game-vi/</w:t>
            </w:r>
          </w:p>
        </w:tc>
      </w:tr>
      <w:tr w:rsidR="00295E78" w14:paraId="74CBD72B" w14:textId="77777777" w:rsidTr="0079196B">
        <w:tc>
          <w:tcPr>
            <w:tcW w:w="685" w:type="dxa"/>
          </w:tcPr>
          <w:p w14:paraId="1BCB6793" w14:textId="77777777" w:rsidR="00295E78" w:rsidRDefault="00000000">
            <w:r>
              <w:t>856</w:t>
            </w:r>
          </w:p>
        </w:tc>
        <w:tc>
          <w:tcPr>
            <w:tcW w:w="1975" w:type="dxa"/>
          </w:tcPr>
          <w:p w14:paraId="65513C0E" w14:textId="77777777" w:rsidR="00295E78" w:rsidRDefault="00000000">
            <w:r>
              <w:t>Partitioning Into Minimum Number Of Deci-Binary Numbers</w:t>
            </w:r>
          </w:p>
        </w:tc>
        <w:tc>
          <w:tcPr>
            <w:tcW w:w="6196" w:type="dxa"/>
          </w:tcPr>
          <w:p w14:paraId="7879D420" w14:textId="77777777" w:rsidR="00295E78" w:rsidRDefault="00000000">
            <w:r>
              <w:t>https://leetcode.com/problems/partitioning-into-minimum-number-of-deci-binary-numbers/</w:t>
            </w:r>
          </w:p>
        </w:tc>
      </w:tr>
      <w:tr w:rsidR="00295E78" w14:paraId="3AFC7308" w14:textId="77777777" w:rsidTr="0079196B">
        <w:tc>
          <w:tcPr>
            <w:tcW w:w="685" w:type="dxa"/>
          </w:tcPr>
          <w:p w14:paraId="4B0A7D17" w14:textId="77777777" w:rsidR="00295E78" w:rsidRDefault="00000000">
            <w:r>
              <w:t>857</w:t>
            </w:r>
          </w:p>
        </w:tc>
        <w:tc>
          <w:tcPr>
            <w:tcW w:w="1975" w:type="dxa"/>
          </w:tcPr>
          <w:p w14:paraId="6C6DA78E" w14:textId="77777777" w:rsidR="00295E78" w:rsidRDefault="00000000">
            <w:r>
              <w:t>Stone Game VII</w:t>
            </w:r>
          </w:p>
        </w:tc>
        <w:tc>
          <w:tcPr>
            <w:tcW w:w="6196" w:type="dxa"/>
          </w:tcPr>
          <w:p w14:paraId="45C1E860" w14:textId="77777777" w:rsidR="00295E78" w:rsidRDefault="00000000">
            <w:r>
              <w:t>https://leetcode.com/problems/stone-game-vii/</w:t>
            </w:r>
          </w:p>
        </w:tc>
      </w:tr>
      <w:tr w:rsidR="00295E78" w14:paraId="5FFBD504" w14:textId="77777777" w:rsidTr="0079196B">
        <w:tc>
          <w:tcPr>
            <w:tcW w:w="685" w:type="dxa"/>
          </w:tcPr>
          <w:p w14:paraId="01D5D0AD" w14:textId="77777777" w:rsidR="00295E78" w:rsidRDefault="00000000">
            <w:r>
              <w:t>858</w:t>
            </w:r>
          </w:p>
        </w:tc>
        <w:tc>
          <w:tcPr>
            <w:tcW w:w="1975" w:type="dxa"/>
          </w:tcPr>
          <w:p w14:paraId="02B33D5D" w14:textId="77777777" w:rsidR="00295E78" w:rsidRDefault="00000000">
            <w:r>
              <w:t>Maximum Erasure Value</w:t>
            </w:r>
          </w:p>
        </w:tc>
        <w:tc>
          <w:tcPr>
            <w:tcW w:w="6196" w:type="dxa"/>
          </w:tcPr>
          <w:p w14:paraId="3145DB53" w14:textId="77777777" w:rsidR="00295E78" w:rsidRDefault="00000000">
            <w:r>
              <w:t>https://leetcode.com/problems/maximum-erasure-value/</w:t>
            </w:r>
          </w:p>
        </w:tc>
      </w:tr>
      <w:tr w:rsidR="00295E78" w14:paraId="77A9B502" w14:textId="77777777" w:rsidTr="0079196B">
        <w:tc>
          <w:tcPr>
            <w:tcW w:w="685" w:type="dxa"/>
          </w:tcPr>
          <w:p w14:paraId="5B27D2CB" w14:textId="77777777" w:rsidR="00295E78" w:rsidRDefault="00000000">
            <w:r>
              <w:t>859</w:t>
            </w:r>
          </w:p>
        </w:tc>
        <w:tc>
          <w:tcPr>
            <w:tcW w:w="1975" w:type="dxa"/>
          </w:tcPr>
          <w:p w14:paraId="21CE9582" w14:textId="77777777" w:rsidR="00295E78" w:rsidRDefault="00000000">
            <w:r>
              <w:t>Jump Game VI</w:t>
            </w:r>
          </w:p>
        </w:tc>
        <w:tc>
          <w:tcPr>
            <w:tcW w:w="6196" w:type="dxa"/>
          </w:tcPr>
          <w:p w14:paraId="0D4A54F3" w14:textId="77777777" w:rsidR="00295E78" w:rsidRDefault="00000000">
            <w:r>
              <w:t>https://leetcode.com/problems/jump-game-vi/</w:t>
            </w:r>
          </w:p>
        </w:tc>
      </w:tr>
      <w:tr w:rsidR="00295E78" w14:paraId="5844A3FC" w14:textId="77777777" w:rsidTr="0079196B">
        <w:tc>
          <w:tcPr>
            <w:tcW w:w="685" w:type="dxa"/>
          </w:tcPr>
          <w:p w14:paraId="4491F98C" w14:textId="77777777" w:rsidR="00295E78" w:rsidRDefault="00000000">
            <w:r>
              <w:t>860</w:t>
            </w:r>
          </w:p>
        </w:tc>
        <w:tc>
          <w:tcPr>
            <w:tcW w:w="1975" w:type="dxa"/>
          </w:tcPr>
          <w:p w14:paraId="2F1F5863" w14:textId="77777777" w:rsidR="00295E78" w:rsidRDefault="00000000">
            <w:r>
              <w:t>Number of Distinct Substrings in a String</w:t>
            </w:r>
          </w:p>
        </w:tc>
        <w:tc>
          <w:tcPr>
            <w:tcW w:w="6196" w:type="dxa"/>
          </w:tcPr>
          <w:p w14:paraId="608E905A" w14:textId="77777777" w:rsidR="00295E78" w:rsidRDefault="00000000">
            <w:r>
              <w:t>https://leetcode.com/problems/number-of-distinct-substrings-in-a-string/</w:t>
            </w:r>
          </w:p>
        </w:tc>
      </w:tr>
      <w:tr w:rsidR="00295E78" w14:paraId="5BA4C900" w14:textId="77777777" w:rsidTr="0079196B">
        <w:tc>
          <w:tcPr>
            <w:tcW w:w="685" w:type="dxa"/>
          </w:tcPr>
          <w:p w14:paraId="5C53EBD6" w14:textId="77777777" w:rsidR="00295E78" w:rsidRDefault="00000000">
            <w:r>
              <w:t>861</w:t>
            </w:r>
          </w:p>
        </w:tc>
        <w:tc>
          <w:tcPr>
            <w:tcW w:w="1975" w:type="dxa"/>
          </w:tcPr>
          <w:p w14:paraId="1A8B6329" w14:textId="77777777" w:rsidR="00295E78" w:rsidRDefault="00000000">
            <w:r>
              <w:t>Average Waiting Time</w:t>
            </w:r>
          </w:p>
        </w:tc>
        <w:tc>
          <w:tcPr>
            <w:tcW w:w="6196" w:type="dxa"/>
          </w:tcPr>
          <w:p w14:paraId="7067DD61" w14:textId="77777777" w:rsidR="00295E78" w:rsidRDefault="00000000">
            <w:r>
              <w:t>https://leetcode.com/problems/average-waiting-time/</w:t>
            </w:r>
          </w:p>
        </w:tc>
      </w:tr>
      <w:tr w:rsidR="00295E78" w14:paraId="2151E3AA" w14:textId="77777777" w:rsidTr="0079196B">
        <w:tc>
          <w:tcPr>
            <w:tcW w:w="685" w:type="dxa"/>
          </w:tcPr>
          <w:p w14:paraId="5BBFDB17" w14:textId="77777777" w:rsidR="00295E78" w:rsidRDefault="00000000">
            <w:r>
              <w:t>862</w:t>
            </w:r>
          </w:p>
        </w:tc>
        <w:tc>
          <w:tcPr>
            <w:tcW w:w="1975" w:type="dxa"/>
          </w:tcPr>
          <w:p w14:paraId="6A44F63E" w14:textId="77777777" w:rsidR="00295E78" w:rsidRDefault="00000000">
            <w:r>
              <w:t>Maximum Binary String After Change</w:t>
            </w:r>
          </w:p>
        </w:tc>
        <w:tc>
          <w:tcPr>
            <w:tcW w:w="6196" w:type="dxa"/>
          </w:tcPr>
          <w:p w14:paraId="72A79026" w14:textId="77777777" w:rsidR="00295E78" w:rsidRDefault="00000000">
            <w:r>
              <w:t>https://leetcode.com/problems/maximum-binary-string-after-change/</w:t>
            </w:r>
          </w:p>
        </w:tc>
      </w:tr>
      <w:tr w:rsidR="00295E78" w14:paraId="4E7AA84B" w14:textId="77777777" w:rsidTr="0079196B">
        <w:tc>
          <w:tcPr>
            <w:tcW w:w="685" w:type="dxa"/>
          </w:tcPr>
          <w:p w14:paraId="5D97ACEC" w14:textId="77777777" w:rsidR="00295E78" w:rsidRDefault="00000000">
            <w:r>
              <w:t>863</w:t>
            </w:r>
          </w:p>
        </w:tc>
        <w:tc>
          <w:tcPr>
            <w:tcW w:w="1975" w:type="dxa"/>
          </w:tcPr>
          <w:p w14:paraId="1ED1D478" w14:textId="77777777" w:rsidR="00295E78" w:rsidRDefault="00000000">
            <w:r>
              <w:t>Maximum Number of Eaten Apples</w:t>
            </w:r>
          </w:p>
        </w:tc>
        <w:tc>
          <w:tcPr>
            <w:tcW w:w="6196" w:type="dxa"/>
          </w:tcPr>
          <w:p w14:paraId="72D0C74C" w14:textId="77777777" w:rsidR="00295E78" w:rsidRDefault="00000000">
            <w:r>
              <w:t>https://leetcode.com/problems/maximum-number-of-eaten-apples/</w:t>
            </w:r>
          </w:p>
        </w:tc>
      </w:tr>
      <w:tr w:rsidR="00295E78" w14:paraId="10298569" w14:textId="77777777" w:rsidTr="0079196B">
        <w:tc>
          <w:tcPr>
            <w:tcW w:w="685" w:type="dxa"/>
          </w:tcPr>
          <w:p w14:paraId="52971E7C" w14:textId="77777777" w:rsidR="00295E78" w:rsidRDefault="00000000">
            <w:r>
              <w:t>864</w:t>
            </w:r>
          </w:p>
        </w:tc>
        <w:tc>
          <w:tcPr>
            <w:tcW w:w="1975" w:type="dxa"/>
          </w:tcPr>
          <w:p w14:paraId="0A7961B4" w14:textId="77777777" w:rsidR="00295E78" w:rsidRDefault="00000000">
            <w:r>
              <w:t>Where Will the Ball Fall</w:t>
            </w:r>
          </w:p>
        </w:tc>
        <w:tc>
          <w:tcPr>
            <w:tcW w:w="6196" w:type="dxa"/>
          </w:tcPr>
          <w:p w14:paraId="6DA5E405" w14:textId="77777777" w:rsidR="00295E78" w:rsidRDefault="00000000">
            <w:r>
              <w:t>https://leetcode.com/problems/where-will-the-ball-fall/</w:t>
            </w:r>
          </w:p>
        </w:tc>
      </w:tr>
      <w:tr w:rsidR="00295E78" w14:paraId="7B701CD3" w14:textId="77777777" w:rsidTr="0079196B">
        <w:tc>
          <w:tcPr>
            <w:tcW w:w="685" w:type="dxa"/>
          </w:tcPr>
          <w:p w14:paraId="23EFCEB5" w14:textId="77777777" w:rsidR="00295E78" w:rsidRDefault="00000000">
            <w:r>
              <w:t>865</w:t>
            </w:r>
          </w:p>
        </w:tc>
        <w:tc>
          <w:tcPr>
            <w:tcW w:w="1975" w:type="dxa"/>
          </w:tcPr>
          <w:p w14:paraId="41D9CD1F" w14:textId="77777777" w:rsidR="00295E78" w:rsidRDefault="00000000">
            <w:r>
              <w:t>Count Good Meals</w:t>
            </w:r>
          </w:p>
        </w:tc>
        <w:tc>
          <w:tcPr>
            <w:tcW w:w="6196" w:type="dxa"/>
          </w:tcPr>
          <w:p w14:paraId="5B9EF028" w14:textId="77777777" w:rsidR="00295E78" w:rsidRDefault="00000000">
            <w:r>
              <w:t>https://leetcode.com/problems/count-good-meals/</w:t>
            </w:r>
          </w:p>
        </w:tc>
      </w:tr>
      <w:tr w:rsidR="00295E78" w14:paraId="1D5572E3" w14:textId="77777777" w:rsidTr="0079196B">
        <w:tc>
          <w:tcPr>
            <w:tcW w:w="685" w:type="dxa"/>
          </w:tcPr>
          <w:p w14:paraId="170EB2E1" w14:textId="77777777" w:rsidR="00295E78" w:rsidRDefault="00000000">
            <w:r>
              <w:t>866</w:t>
            </w:r>
          </w:p>
        </w:tc>
        <w:tc>
          <w:tcPr>
            <w:tcW w:w="1975" w:type="dxa"/>
          </w:tcPr>
          <w:p w14:paraId="29F12EB1" w14:textId="77777777" w:rsidR="00295E78" w:rsidRDefault="00000000">
            <w:r>
              <w:t>Ways to Split Array Into Three Subarrays</w:t>
            </w:r>
          </w:p>
        </w:tc>
        <w:tc>
          <w:tcPr>
            <w:tcW w:w="6196" w:type="dxa"/>
          </w:tcPr>
          <w:p w14:paraId="249904AF" w14:textId="77777777" w:rsidR="00295E78" w:rsidRDefault="00000000">
            <w:r>
              <w:t>https://leetcode.com/problems/ways-to-split-array-into-three-subarrays/</w:t>
            </w:r>
          </w:p>
        </w:tc>
      </w:tr>
      <w:tr w:rsidR="00295E78" w14:paraId="76BFDF00" w14:textId="77777777" w:rsidTr="0079196B">
        <w:tc>
          <w:tcPr>
            <w:tcW w:w="685" w:type="dxa"/>
          </w:tcPr>
          <w:p w14:paraId="7225229D" w14:textId="77777777" w:rsidR="00295E78" w:rsidRDefault="00000000">
            <w:r>
              <w:t>867</w:t>
            </w:r>
          </w:p>
        </w:tc>
        <w:tc>
          <w:tcPr>
            <w:tcW w:w="1975" w:type="dxa"/>
          </w:tcPr>
          <w:p w14:paraId="15ADCB10" w14:textId="77777777" w:rsidR="00295E78" w:rsidRDefault="00000000">
            <w:r>
              <w:t>Maximum Score From Removing Substrings</w:t>
            </w:r>
          </w:p>
        </w:tc>
        <w:tc>
          <w:tcPr>
            <w:tcW w:w="6196" w:type="dxa"/>
          </w:tcPr>
          <w:p w14:paraId="4753D930" w14:textId="77777777" w:rsidR="00295E78" w:rsidRDefault="00000000">
            <w:r>
              <w:t>https://leetcode.com/problems/maximum-score-from-removing-substrings/</w:t>
            </w:r>
          </w:p>
        </w:tc>
      </w:tr>
      <w:tr w:rsidR="00295E78" w14:paraId="182F1648" w14:textId="77777777" w:rsidTr="0079196B">
        <w:tc>
          <w:tcPr>
            <w:tcW w:w="685" w:type="dxa"/>
          </w:tcPr>
          <w:p w14:paraId="39DAF7AA" w14:textId="77777777" w:rsidR="00295E78" w:rsidRDefault="00000000">
            <w:r>
              <w:t>868</w:t>
            </w:r>
          </w:p>
        </w:tc>
        <w:tc>
          <w:tcPr>
            <w:tcW w:w="1975" w:type="dxa"/>
          </w:tcPr>
          <w:p w14:paraId="205C078E" w14:textId="77777777" w:rsidR="00295E78" w:rsidRDefault="00000000">
            <w:r>
              <w:t>Construct the Lexicographically Largest Valid Sequence</w:t>
            </w:r>
          </w:p>
        </w:tc>
        <w:tc>
          <w:tcPr>
            <w:tcW w:w="6196" w:type="dxa"/>
          </w:tcPr>
          <w:p w14:paraId="059AA16A" w14:textId="77777777" w:rsidR="00295E78" w:rsidRDefault="00000000">
            <w:r>
              <w:t>https://leetcode.com/problems/construct-the-lexicographically-largest-valid-sequence/</w:t>
            </w:r>
          </w:p>
        </w:tc>
      </w:tr>
      <w:tr w:rsidR="00295E78" w14:paraId="708B36AA" w14:textId="77777777" w:rsidTr="0079196B">
        <w:tc>
          <w:tcPr>
            <w:tcW w:w="685" w:type="dxa"/>
          </w:tcPr>
          <w:p w14:paraId="61769987" w14:textId="77777777" w:rsidR="00295E78" w:rsidRDefault="00000000">
            <w:r>
              <w:t>869</w:t>
            </w:r>
          </w:p>
        </w:tc>
        <w:tc>
          <w:tcPr>
            <w:tcW w:w="1975" w:type="dxa"/>
          </w:tcPr>
          <w:p w14:paraId="1DECB3ED" w14:textId="77777777" w:rsidR="00295E78" w:rsidRDefault="00000000">
            <w:r>
              <w:t>Swapping Nodes in a Linked List</w:t>
            </w:r>
          </w:p>
        </w:tc>
        <w:tc>
          <w:tcPr>
            <w:tcW w:w="6196" w:type="dxa"/>
          </w:tcPr>
          <w:p w14:paraId="1CBF4372" w14:textId="77777777" w:rsidR="00295E78" w:rsidRDefault="00000000">
            <w:r>
              <w:t>https://leetcode.com/problems/swapping-nodes-in-a-linked-list/</w:t>
            </w:r>
          </w:p>
        </w:tc>
      </w:tr>
      <w:tr w:rsidR="00295E78" w14:paraId="05CAA7CC" w14:textId="77777777" w:rsidTr="0079196B">
        <w:tc>
          <w:tcPr>
            <w:tcW w:w="685" w:type="dxa"/>
          </w:tcPr>
          <w:p w14:paraId="27BD1830" w14:textId="77777777" w:rsidR="00295E78" w:rsidRDefault="00000000">
            <w:r>
              <w:t>870</w:t>
            </w:r>
          </w:p>
        </w:tc>
        <w:tc>
          <w:tcPr>
            <w:tcW w:w="1975" w:type="dxa"/>
          </w:tcPr>
          <w:p w14:paraId="1C55A9CE" w14:textId="77777777" w:rsidR="00295E78" w:rsidRDefault="00000000">
            <w:r>
              <w:t>Minimize Hamming Distance After Swap Operations</w:t>
            </w:r>
          </w:p>
        </w:tc>
        <w:tc>
          <w:tcPr>
            <w:tcW w:w="6196" w:type="dxa"/>
          </w:tcPr>
          <w:p w14:paraId="1D5FF870" w14:textId="77777777" w:rsidR="00295E78" w:rsidRDefault="00000000">
            <w:r>
              <w:t>https://leetcode.com/problems/minimize-hamming-distance-after-swap-operations/</w:t>
            </w:r>
          </w:p>
        </w:tc>
      </w:tr>
      <w:tr w:rsidR="00295E78" w14:paraId="2F3095AA" w14:textId="77777777" w:rsidTr="0079196B">
        <w:tc>
          <w:tcPr>
            <w:tcW w:w="685" w:type="dxa"/>
          </w:tcPr>
          <w:p w14:paraId="4A93FF0C" w14:textId="77777777" w:rsidR="00295E78" w:rsidRDefault="00000000">
            <w:r>
              <w:t>871</w:t>
            </w:r>
          </w:p>
        </w:tc>
        <w:tc>
          <w:tcPr>
            <w:tcW w:w="1975" w:type="dxa"/>
          </w:tcPr>
          <w:p w14:paraId="2AAC4335" w14:textId="77777777" w:rsidR="00295E78" w:rsidRDefault="00000000">
            <w:r>
              <w:t>Tuple with Same Product</w:t>
            </w:r>
          </w:p>
        </w:tc>
        <w:tc>
          <w:tcPr>
            <w:tcW w:w="6196" w:type="dxa"/>
          </w:tcPr>
          <w:p w14:paraId="2D9B058C" w14:textId="77777777" w:rsidR="00295E78" w:rsidRDefault="00000000">
            <w:r>
              <w:t>https://leetcode.com/problems/tuple-with-same-product/</w:t>
            </w:r>
          </w:p>
        </w:tc>
      </w:tr>
      <w:tr w:rsidR="00295E78" w14:paraId="072571BE" w14:textId="77777777" w:rsidTr="0079196B">
        <w:tc>
          <w:tcPr>
            <w:tcW w:w="685" w:type="dxa"/>
          </w:tcPr>
          <w:p w14:paraId="75EA715F" w14:textId="77777777" w:rsidR="00295E78" w:rsidRDefault="00000000">
            <w:r>
              <w:t>872</w:t>
            </w:r>
          </w:p>
        </w:tc>
        <w:tc>
          <w:tcPr>
            <w:tcW w:w="1975" w:type="dxa"/>
          </w:tcPr>
          <w:p w14:paraId="3E0C48D1" w14:textId="77777777" w:rsidR="00295E78" w:rsidRDefault="00000000">
            <w:r>
              <w:t>Largest Submatrix With Rearrangements</w:t>
            </w:r>
          </w:p>
        </w:tc>
        <w:tc>
          <w:tcPr>
            <w:tcW w:w="6196" w:type="dxa"/>
          </w:tcPr>
          <w:p w14:paraId="785244C7" w14:textId="77777777" w:rsidR="00295E78" w:rsidRDefault="00000000">
            <w:r>
              <w:t>https://leetcode.com/problems/largest-submatrix-with-rearrangements/</w:t>
            </w:r>
          </w:p>
        </w:tc>
      </w:tr>
      <w:tr w:rsidR="00295E78" w14:paraId="6103CC93" w14:textId="77777777" w:rsidTr="0079196B">
        <w:tc>
          <w:tcPr>
            <w:tcW w:w="685" w:type="dxa"/>
          </w:tcPr>
          <w:p w14:paraId="42894BC8" w14:textId="77777777" w:rsidR="00295E78" w:rsidRDefault="00000000">
            <w:r>
              <w:t>873</w:t>
            </w:r>
          </w:p>
        </w:tc>
        <w:tc>
          <w:tcPr>
            <w:tcW w:w="1975" w:type="dxa"/>
          </w:tcPr>
          <w:p w14:paraId="282D159E" w14:textId="77777777" w:rsidR="00295E78" w:rsidRDefault="00000000">
            <w:r>
              <w:t>Shortest Path to Get Food</w:t>
            </w:r>
          </w:p>
        </w:tc>
        <w:tc>
          <w:tcPr>
            <w:tcW w:w="6196" w:type="dxa"/>
          </w:tcPr>
          <w:p w14:paraId="64A31FB2" w14:textId="77777777" w:rsidR="00295E78" w:rsidRDefault="00000000">
            <w:r>
              <w:t>https://leetcode.com/problems/shortest-path-to-get-food/</w:t>
            </w:r>
          </w:p>
        </w:tc>
      </w:tr>
      <w:tr w:rsidR="00295E78" w14:paraId="72E13624" w14:textId="77777777" w:rsidTr="0079196B">
        <w:tc>
          <w:tcPr>
            <w:tcW w:w="685" w:type="dxa"/>
          </w:tcPr>
          <w:p w14:paraId="69CC063B" w14:textId="77777777" w:rsidR="00295E78" w:rsidRDefault="00000000">
            <w:r>
              <w:t>874</w:t>
            </w:r>
          </w:p>
        </w:tc>
        <w:tc>
          <w:tcPr>
            <w:tcW w:w="1975" w:type="dxa"/>
          </w:tcPr>
          <w:p w14:paraId="5317F5AD" w14:textId="77777777" w:rsidR="00295E78" w:rsidRDefault="00000000">
            <w:r>
              <w:t>Minimum Number of People to Teach</w:t>
            </w:r>
          </w:p>
        </w:tc>
        <w:tc>
          <w:tcPr>
            <w:tcW w:w="6196" w:type="dxa"/>
          </w:tcPr>
          <w:p w14:paraId="5938CB6F" w14:textId="77777777" w:rsidR="00295E78" w:rsidRDefault="00000000">
            <w:r>
              <w:t>https://leetcode.com/problems/minimum-number-of-people-to-teach/</w:t>
            </w:r>
          </w:p>
        </w:tc>
      </w:tr>
      <w:tr w:rsidR="00295E78" w14:paraId="25718E4E" w14:textId="77777777" w:rsidTr="0079196B">
        <w:tc>
          <w:tcPr>
            <w:tcW w:w="685" w:type="dxa"/>
          </w:tcPr>
          <w:p w14:paraId="44E6F498" w14:textId="77777777" w:rsidR="00295E78" w:rsidRDefault="00000000">
            <w:r>
              <w:t>875</w:t>
            </w:r>
          </w:p>
        </w:tc>
        <w:tc>
          <w:tcPr>
            <w:tcW w:w="1975" w:type="dxa"/>
          </w:tcPr>
          <w:p w14:paraId="6B424C40" w14:textId="77777777" w:rsidR="00295E78" w:rsidRDefault="00000000">
            <w:r>
              <w:t>Decode XORed Permutation</w:t>
            </w:r>
          </w:p>
        </w:tc>
        <w:tc>
          <w:tcPr>
            <w:tcW w:w="6196" w:type="dxa"/>
          </w:tcPr>
          <w:p w14:paraId="697415B4" w14:textId="77777777" w:rsidR="00295E78" w:rsidRDefault="00000000">
            <w:r>
              <w:t>https://leetcode.com/problems/decode-xored-permutation/</w:t>
            </w:r>
          </w:p>
        </w:tc>
      </w:tr>
      <w:tr w:rsidR="00295E78" w14:paraId="073CB448" w14:textId="77777777" w:rsidTr="0079196B">
        <w:tc>
          <w:tcPr>
            <w:tcW w:w="685" w:type="dxa"/>
          </w:tcPr>
          <w:p w14:paraId="106D201A" w14:textId="77777777" w:rsidR="00295E78" w:rsidRDefault="00000000">
            <w:r>
              <w:t>876</w:t>
            </w:r>
          </w:p>
        </w:tc>
        <w:tc>
          <w:tcPr>
            <w:tcW w:w="1975" w:type="dxa"/>
          </w:tcPr>
          <w:p w14:paraId="45755026" w14:textId="77777777" w:rsidR="00295E78" w:rsidRDefault="00000000">
            <w:r>
              <w:t>Change Minimum Characters to Satisfy One of Three Conditions</w:t>
            </w:r>
          </w:p>
        </w:tc>
        <w:tc>
          <w:tcPr>
            <w:tcW w:w="6196" w:type="dxa"/>
          </w:tcPr>
          <w:p w14:paraId="40909F51" w14:textId="77777777" w:rsidR="00295E78" w:rsidRDefault="00000000">
            <w:r>
              <w:t>https://leetcode.com/problems/change-minimum-characters-to-satisfy-one-of-three-conditions/</w:t>
            </w:r>
          </w:p>
        </w:tc>
      </w:tr>
      <w:tr w:rsidR="00295E78" w14:paraId="6042072C" w14:textId="77777777" w:rsidTr="0079196B">
        <w:tc>
          <w:tcPr>
            <w:tcW w:w="685" w:type="dxa"/>
          </w:tcPr>
          <w:p w14:paraId="3EDCD711" w14:textId="77777777" w:rsidR="00295E78" w:rsidRDefault="00000000">
            <w:r>
              <w:t>877</w:t>
            </w:r>
          </w:p>
        </w:tc>
        <w:tc>
          <w:tcPr>
            <w:tcW w:w="1975" w:type="dxa"/>
          </w:tcPr>
          <w:p w14:paraId="393387C2" w14:textId="77777777" w:rsidR="00295E78" w:rsidRDefault="00000000">
            <w:r>
              <w:t>Find Kth Largest XOR Coordinate Value</w:t>
            </w:r>
          </w:p>
        </w:tc>
        <w:tc>
          <w:tcPr>
            <w:tcW w:w="6196" w:type="dxa"/>
          </w:tcPr>
          <w:p w14:paraId="08EBFC7D" w14:textId="77777777" w:rsidR="00295E78" w:rsidRDefault="00000000">
            <w:r>
              <w:t>https://leetcode.com/problems/find-kth-largest-xor-coordinate-value/</w:t>
            </w:r>
          </w:p>
        </w:tc>
      </w:tr>
      <w:tr w:rsidR="00295E78" w14:paraId="170D6F8A" w14:textId="77777777" w:rsidTr="0079196B">
        <w:tc>
          <w:tcPr>
            <w:tcW w:w="685" w:type="dxa"/>
          </w:tcPr>
          <w:p w14:paraId="601A12ED" w14:textId="77777777" w:rsidR="00295E78" w:rsidRDefault="00000000">
            <w:r>
              <w:t>878</w:t>
            </w:r>
          </w:p>
        </w:tc>
        <w:tc>
          <w:tcPr>
            <w:tcW w:w="1975" w:type="dxa"/>
          </w:tcPr>
          <w:p w14:paraId="6354F62C" w14:textId="77777777" w:rsidR="00295E78" w:rsidRDefault="00000000">
            <w:r>
              <w:t>Find Distance in a Binary Tree</w:t>
            </w:r>
          </w:p>
        </w:tc>
        <w:tc>
          <w:tcPr>
            <w:tcW w:w="6196" w:type="dxa"/>
          </w:tcPr>
          <w:p w14:paraId="4D74DB49" w14:textId="77777777" w:rsidR="00295E78" w:rsidRDefault="00000000">
            <w:r>
              <w:t>https://leetcode.com/problems/find-distance-in-a-binary-tree/</w:t>
            </w:r>
          </w:p>
        </w:tc>
      </w:tr>
      <w:tr w:rsidR="00295E78" w14:paraId="74AA2BE6" w14:textId="77777777" w:rsidTr="0079196B">
        <w:tc>
          <w:tcPr>
            <w:tcW w:w="685" w:type="dxa"/>
          </w:tcPr>
          <w:p w14:paraId="797CC9CF" w14:textId="77777777" w:rsidR="00295E78" w:rsidRDefault="00000000">
            <w:r>
              <w:t>879</w:t>
            </w:r>
          </w:p>
        </w:tc>
        <w:tc>
          <w:tcPr>
            <w:tcW w:w="1975" w:type="dxa"/>
          </w:tcPr>
          <w:p w14:paraId="435711BF" w14:textId="77777777" w:rsidR="00295E78" w:rsidRDefault="00000000">
            <w:r>
              <w:t>Restore the Array From Adjacent Pairs</w:t>
            </w:r>
          </w:p>
        </w:tc>
        <w:tc>
          <w:tcPr>
            <w:tcW w:w="6196" w:type="dxa"/>
          </w:tcPr>
          <w:p w14:paraId="7E50967D" w14:textId="77777777" w:rsidR="00295E78" w:rsidRDefault="00000000">
            <w:r>
              <w:t>https://leetcode.com/problems/restore-the-array-from-adjacent-pairs/</w:t>
            </w:r>
          </w:p>
        </w:tc>
      </w:tr>
      <w:tr w:rsidR="00295E78" w14:paraId="47E7F83D" w14:textId="77777777" w:rsidTr="0079196B">
        <w:tc>
          <w:tcPr>
            <w:tcW w:w="685" w:type="dxa"/>
          </w:tcPr>
          <w:p w14:paraId="3F630560" w14:textId="77777777" w:rsidR="00295E78" w:rsidRDefault="00000000">
            <w:r>
              <w:t>880</w:t>
            </w:r>
          </w:p>
        </w:tc>
        <w:tc>
          <w:tcPr>
            <w:tcW w:w="1975" w:type="dxa"/>
          </w:tcPr>
          <w:p w14:paraId="54D2003A" w14:textId="77777777" w:rsidR="00295E78" w:rsidRDefault="00000000">
            <w:r>
              <w:t>Can You Eat Your Favorite Candy on Your Favorite Day?</w:t>
            </w:r>
          </w:p>
        </w:tc>
        <w:tc>
          <w:tcPr>
            <w:tcW w:w="6196" w:type="dxa"/>
          </w:tcPr>
          <w:p w14:paraId="175F8E6F" w14:textId="77777777" w:rsidR="00295E78" w:rsidRDefault="00000000">
            <w:r>
              <w:t>https://leetcode.com/problems/can-you-eat-your-favorite-candy-on-your-favorite-day/</w:t>
            </w:r>
          </w:p>
        </w:tc>
      </w:tr>
      <w:tr w:rsidR="00295E78" w14:paraId="08F6F378" w14:textId="77777777" w:rsidTr="0079196B">
        <w:tc>
          <w:tcPr>
            <w:tcW w:w="685" w:type="dxa"/>
          </w:tcPr>
          <w:p w14:paraId="292B13AE" w14:textId="77777777" w:rsidR="00295E78" w:rsidRDefault="00000000">
            <w:r>
              <w:t>881</w:t>
            </w:r>
          </w:p>
        </w:tc>
        <w:tc>
          <w:tcPr>
            <w:tcW w:w="1975" w:type="dxa"/>
          </w:tcPr>
          <w:p w14:paraId="749EB3AE" w14:textId="77777777" w:rsidR="00295E78" w:rsidRDefault="00000000">
            <w:r>
              <w:t>Maximum Subarray Sum After One Operation</w:t>
            </w:r>
          </w:p>
        </w:tc>
        <w:tc>
          <w:tcPr>
            <w:tcW w:w="6196" w:type="dxa"/>
          </w:tcPr>
          <w:p w14:paraId="07600044" w14:textId="77777777" w:rsidR="00295E78" w:rsidRDefault="00000000">
            <w:r>
              <w:t>https://leetcode.com/problems/maximum-subarray-sum-after-one-operation/</w:t>
            </w:r>
          </w:p>
        </w:tc>
      </w:tr>
      <w:tr w:rsidR="00295E78" w14:paraId="7C9EB986" w14:textId="77777777" w:rsidTr="0079196B">
        <w:tc>
          <w:tcPr>
            <w:tcW w:w="685" w:type="dxa"/>
          </w:tcPr>
          <w:p w14:paraId="04E6F001" w14:textId="77777777" w:rsidR="00295E78" w:rsidRDefault="00000000">
            <w:r>
              <w:t>882</w:t>
            </w:r>
          </w:p>
        </w:tc>
        <w:tc>
          <w:tcPr>
            <w:tcW w:w="1975" w:type="dxa"/>
          </w:tcPr>
          <w:p w14:paraId="2A920CB0" w14:textId="77777777" w:rsidR="00295E78" w:rsidRDefault="00000000">
            <w:r>
              <w:t>Maximum Absolute Sum of Any Subarray</w:t>
            </w:r>
          </w:p>
        </w:tc>
        <w:tc>
          <w:tcPr>
            <w:tcW w:w="6196" w:type="dxa"/>
          </w:tcPr>
          <w:p w14:paraId="3FFD89DD" w14:textId="77777777" w:rsidR="00295E78" w:rsidRDefault="00000000">
            <w:r>
              <w:t>https://leetcode.com/problems/maximum-absolute-sum-of-any-subarray/</w:t>
            </w:r>
          </w:p>
        </w:tc>
      </w:tr>
      <w:tr w:rsidR="00295E78" w14:paraId="0E6BE7D7" w14:textId="77777777" w:rsidTr="0079196B">
        <w:tc>
          <w:tcPr>
            <w:tcW w:w="685" w:type="dxa"/>
          </w:tcPr>
          <w:p w14:paraId="70404C80" w14:textId="77777777" w:rsidR="00295E78" w:rsidRDefault="00000000">
            <w:r>
              <w:t>883</w:t>
            </w:r>
          </w:p>
        </w:tc>
        <w:tc>
          <w:tcPr>
            <w:tcW w:w="1975" w:type="dxa"/>
          </w:tcPr>
          <w:p w14:paraId="6DC3D065" w14:textId="77777777" w:rsidR="00295E78" w:rsidRDefault="00000000">
            <w:r>
              <w:t>Minimum Length of String After Deleting Similar Ends</w:t>
            </w:r>
          </w:p>
        </w:tc>
        <w:tc>
          <w:tcPr>
            <w:tcW w:w="6196" w:type="dxa"/>
          </w:tcPr>
          <w:p w14:paraId="0C1EA350" w14:textId="77777777" w:rsidR="00295E78" w:rsidRDefault="00000000">
            <w:r>
              <w:t>https://leetcode.com/problems/minimum-length-of-string-after-deleting-similar-ends/</w:t>
            </w:r>
          </w:p>
        </w:tc>
      </w:tr>
      <w:tr w:rsidR="00295E78" w14:paraId="115839D7" w14:textId="77777777" w:rsidTr="0079196B">
        <w:tc>
          <w:tcPr>
            <w:tcW w:w="685" w:type="dxa"/>
          </w:tcPr>
          <w:p w14:paraId="5CA9EA49" w14:textId="77777777" w:rsidR="00295E78" w:rsidRDefault="00000000">
            <w:r>
              <w:t>884</w:t>
            </w:r>
          </w:p>
        </w:tc>
        <w:tc>
          <w:tcPr>
            <w:tcW w:w="1975" w:type="dxa"/>
          </w:tcPr>
          <w:p w14:paraId="7D8DE1C9" w14:textId="77777777" w:rsidR="00295E78" w:rsidRDefault="00000000">
            <w:r>
              <w:t>Maximum Score From Removing Stones</w:t>
            </w:r>
          </w:p>
        </w:tc>
        <w:tc>
          <w:tcPr>
            <w:tcW w:w="6196" w:type="dxa"/>
          </w:tcPr>
          <w:p w14:paraId="471BD21B" w14:textId="77777777" w:rsidR="00295E78" w:rsidRDefault="00000000">
            <w:r>
              <w:t>https://leetcode.com/problems/maximum-score-from-removing-stones/</w:t>
            </w:r>
          </w:p>
        </w:tc>
      </w:tr>
      <w:tr w:rsidR="00295E78" w14:paraId="21B174F2" w14:textId="77777777" w:rsidTr="0079196B">
        <w:tc>
          <w:tcPr>
            <w:tcW w:w="685" w:type="dxa"/>
          </w:tcPr>
          <w:p w14:paraId="00AFB364" w14:textId="77777777" w:rsidR="00295E78" w:rsidRDefault="00000000">
            <w:r>
              <w:t>885</w:t>
            </w:r>
          </w:p>
        </w:tc>
        <w:tc>
          <w:tcPr>
            <w:tcW w:w="1975" w:type="dxa"/>
          </w:tcPr>
          <w:p w14:paraId="6F81C556" w14:textId="77777777" w:rsidR="00295E78" w:rsidRDefault="00000000">
            <w:r>
              <w:t>Largest Merge Of Two Strings</w:t>
            </w:r>
          </w:p>
        </w:tc>
        <w:tc>
          <w:tcPr>
            <w:tcW w:w="6196" w:type="dxa"/>
          </w:tcPr>
          <w:p w14:paraId="607C756B" w14:textId="77777777" w:rsidR="00295E78" w:rsidRDefault="00000000">
            <w:r>
              <w:t>https://leetcode.com/problems/largest-merge-of-two-strings/</w:t>
            </w:r>
          </w:p>
        </w:tc>
      </w:tr>
      <w:tr w:rsidR="00295E78" w14:paraId="57866F27" w14:textId="77777777" w:rsidTr="0079196B">
        <w:tc>
          <w:tcPr>
            <w:tcW w:w="685" w:type="dxa"/>
          </w:tcPr>
          <w:p w14:paraId="2FE0310C" w14:textId="77777777" w:rsidR="00295E78" w:rsidRDefault="00000000">
            <w:r>
              <w:t>886</w:t>
            </w:r>
          </w:p>
        </w:tc>
        <w:tc>
          <w:tcPr>
            <w:tcW w:w="1975" w:type="dxa"/>
          </w:tcPr>
          <w:p w14:paraId="46C657A0" w14:textId="77777777" w:rsidR="00295E78" w:rsidRDefault="00000000">
            <w:r>
              <w:t>Design Most Recently Used Queue</w:t>
            </w:r>
          </w:p>
        </w:tc>
        <w:tc>
          <w:tcPr>
            <w:tcW w:w="6196" w:type="dxa"/>
          </w:tcPr>
          <w:p w14:paraId="421C6CCB" w14:textId="77777777" w:rsidR="00295E78" w:rsidRDefault="00000000">
            <w:r>
              <w:t>https://leetcode.com/problems/design-most-recently-used-queue/</w:t>
            </w:r>
          </w:p>
        </w:tc>
      </w:tr>
      <w:tr w:rsidR="00295E78" w14:paraId="62787F63" w14:textId="77777777" w:rsidTr="0079196B">
        <w:tc>
          <w:tcPr>
            <w:tcW w:w="685" w:type="dxa"/>
          </w:tcPr>
          <w:p w14:paraId="5B6308FA" w14:textId="77777777" w:rsidR="00295E78" w:rsidRDefault="00000000">
            <w:r>
              <w:t>887</w:t>
            </w:r>
          </w:p>
        </w:tc>
        <w:tc>
          <w:tcPr>
            <w:tcW w:w="1975" w:type="dxa"/>
          </w:tcPr>
          <w:p w14:paraId="015C488C" w14:textId="77777777" w:rsidR="00295E78" w:rsidRDefault="00000000">
            <w:r>
              <w:t>Count Number of Homogenous Substrings</w:t>
            </w:r>
          </w:p>
        </w:tc>
        <w:tc>
          <w:tcPr>
            <w:tcW w:w="6196" w:type="dxa"/>
          </w:tcPr>
          <w:p w14:paraId="4C57E1A6" w14:textId="77777777" w:rsidR="00295E78" w:rsidRDefault="00000000">
            <w:r>
              <w:t>https://leetcode.com/problems/count-number-of-homogenous-substrings/</w:t>
            </w:r>
          </w:p>
        </w:tc>
      </w:tr>
      <w:tr w:rsidR="00295E78" w14:paraId="3D75F085" w14:textId="77777777" w:rsidTr="0079196B">
        <w:tc>
          <w:tcPr>
            <w:tcW w:w="685" w:type="dxa"/>
          </w:tcPr>
          <w:p w14:paraId="43BBD55A" w14:textId="77777777" w:rsidR="00295E78" w:rsidRDefault="00000000">
            <w:r>
              <w:t>888</w:t>
            </w:r>
          </w:p>
        </w:tc>
        <w:tc>
          <w:tcPr>
            <w:tcW w:w="1975" w:type="dxa"/>
          </w:tcPr>
          <w:p w14:paraId="17F4B61D" w14:textId="77777777" w:rsidR="00295E78" w:rsidRDefault="00000000">
            <w:r>
              <w:t>Minimum Limit of Balls in a Bag</w:t>
            </w:r>
          </w:p>
        </w:tc>
        <w:tc>
          <w:tcPr>
            <w:tcW w:w="6196" w:type="dxa"/>
          </w:tcPr>
          <w:p w14:paraId="21FB36E7" w14:textId="77777777" w:rsidR="00295E78" w:rsidRDefault="00000000">
            <w:r>
              <w:t>https://leetcode.com/problems/minimum-limit-of-balls-in-a-bag/</w:t>
            </w:r>
          </w:p>
        </w:tc>
      </w:tr>
      <w:tr w:rsidR="00295E78" w14:paraId="3B7B01B1" w14:textId="77777777" w:rsidTr="0079196B">
        <w:tc>
          <w:tcPr>
            <w:tcW w:w="685" w:type="dxa"/>
          </w:tcPr>
          <w:p w14:paraId="7098E56C" w14:textId="77777777" w:rsidR="00295E78" w:rsidRDefault="00000000">
            <w:r>
              <w:t>889</w:t>
            </w:r>
          </w:p>
        </w:tc>
        <w:tc>
          <w:tcPr>
            <w:tcW w:w="1975" w:type="dxa"/>
          </w:tcPr>
          <w:p w14:paraId="34A64889" w14:textId="77777777" w:rsidR="00295E78" w:rsidRDefault="00000000">
            <w:r>
              <w:t>Buildings With an Ocean View</w:t>
            </w:r>
          </w:p>
        </w:tc>
        <w:tc>
          <w:tcPr>
            <w:tcW w:w="6196" w:type="dxa"/>
          </w:tcPr>
          <w:p w14:paraId="6A39839D" w14:textId="77777777" w:rsidR="00295E78" w:rsidRDefault="00000000">
            <w:r>
              <w:t>https://leetcode.com/problems/buildings-with-an-ocean-view/</w:t>
            </w:r>
          </w:p>
        </w:tc>
      </w:tr>
      <w:tr w:rsidR="00295E78" w14:paraId="79C201E8" w14:textId="77777777" w:rsidTr="0079196B">
        <w:tc>
          <w:tcPr>
            <w:tcW w:w="685" w:type="dxa"/>
          </w:tcPr>
          <w:p w14:paraId="78FCAD1A" w14:textId="77777777" w:rsidR="00295E78" w:rsidRDefault="00000000">
            <w:r>
              <w:t>890</w:t>
            </w:r>
          </w:p>
        </w:tc>
        <w:tc>
          <w:tcPr>
            <w:tcW w:w="1975" w:type="dxa"/>
          </w:tcPr>
          <w:p w14:paraId="1089BB6E" w14:textId="77777777" w:rsidR="00295E78" w:rsidRDefault="00000000">
            <w:r>
              <w:t>Form Array by Concatenating Subarrays of Another Array</w:t>
            </w:r>
          </w:p>
        </w:tc>
        <w:tc>
          <w:tcPr>
            <w:tcW w:w="6196" w:type="dxa"/>
          </w:tcPr>
          <w:p w14:paraId="0EE81D8A" w14:textId="77777777" w:rsidR="00295E78" w:rsidRDefault="00000000">
            <w:r>
              <w:t>https://leetcode.com/problems/form-array-by-concatenating-subarrays-of-another-array/</w:t>
            </w:r>
          </w:p>
        </w:tc>
      </w:tr>
      <w:tr w:rsidR="00295E78" w14:paraId="4A35A9B5" w14:textId="77777777" w:rsidTr="0079196B">
        <w:tc>
          <w:tcPr>
            <w:tcW w:w="685" w:type="dxa"/>
          </w:tcPr>
          <w:p w14:paraId="22D02C20" w14:textId="77777777" w:rsidR="00295E78" w:rsidRDefault="00000000">
            <w:r>
              <w:t>891</w:t>
            </w:r>
          </w:p>
        </w:tc>
        <w:tc>
          <w:tcPr>
            <w:tcW w:w="1975" w:type="dxa"/>
          </w:tcPr>
          <w:p w14:paraId="2739916E" w14:textId="77777777" w:rsidR="00295E78" w:rsidRDefault="00000000">
            <w:r>
              <w:t>Map of Highest Peak</w:t>
            </w:r>
          </w:p>
        </w:tc>
        <w:tc>
          <w:tcPr>
            <w:tcW w:w="6196" w:type="dxa"/>
          </w:tcPr>
          <w:p w14:paraId="668CFF93" w14:textId="77777777" w:rsidR="00295E78" w:rsidRDefault="00000000">
            <w:r>
              <w:t>https://leetcode.com/problems/map-of-highest-peak/</w:t>
            </w:r>
          </w:p>
        </w:tc>
      </w:tr>
      <w:tr w:rsidR="00295E78" w14:paraId="271EDBD1" w14:textId="77777777" w:rsidTr="0079196B">
        <w:tc>
          <w:tcPr>
            <w:tcW w:w="685" w:type="dxa"/>
          </w:tcPr>
          <w:p w14:paraId="07BC4F89" w14:textId="77777777" w:rsidR="00295E78" w:rsidRDefault="00000000">
            <w:r>
              <w:t>892</w:t>
            </w:r>
          </w:p>
        </w:tc>
        <w:tc>
          <w:tcPr>
            <w:tcW w:w="1975" w:type="dxa"/>
          </w:tcPr>
          <w:p w14:paraId="5E43F8E2" w14:textId="77777777" w:rsidR="00295E78" w:rsidRDefault="00000000">
            <w:r>
              <w:t>Minimum Number of Operations to Move All Balls to Each Box</w:t>
            </w:r>
          </w:p>
        </w:tc>
        <w:tc>
          <w:tcPr>
            <w:tcW w:w="6196" w:type="dxa"/>
          </w:tcPr>
          <w:p w14:paraId="70AFE631" w14:textId="77777777" w:rsidR="00295E78" w:rsidRDefault="00000000">
            <w:r>
              <w:t>https://leetcode.com/problems/minimum-number-of-operations-to-move-all-balls-to-each-box/</w:t>
            </w:r>
          </w:p>
        </w:tc>
      </w:tr>
      <w:tr w:rsidR="00295E78" w14:paraId="55926288" w14:textId="77777777" w:rsidTr="0079196B">
        <w:tc>
          <w:tcPr>
            <w:tcW w:w="685" w:type="dxa"/>
          </w:tcPr>
          <w:p w14:paraId="65E397B2" w14:textId="77777777" w:rsidR="00295E78" w:rsidRDefault="00000000">
            <w:r>
              <w:t>893</w:t>
            </w:r>
          </w:p>
        </w:tc>
        <w:tc>
          <w:tcPr>
            <w:tcW w:w="1975" w:type="dxa"/>
          </w:tcPr>
          <w:p w14:paraId="673F7F66" w14:textId="77777777" w:rsidR="00295E78" w:rsidRDefault="00000000">
            <w:r>
              <w:t>Sort Features by Popularity</w:t>
            </w:r>
          </w:p>
        </w:tc>
        <w:tc>
          <w:tcPr>
            <w:tcW w:w="6196" w:type="dxa"/>
          </w:tcPr>
          <w:p w14:paraId="0A074FF0" w14:textId="77777777" w:rsidR="00295E78" w:rsidRDefault="00000000">
            <w:r>
              <w:t>https://leetcode.com/problems/sort-features-by-popularity/</w:t>
            </w:r>
          </w:p>
        </w:tc>
      </w:tr>
      <w:tr w:rsidR="00295E78" w14:paraId="099E9B37" w14:textId="77777777" w:rsidTr="0079196B">
        <w:tc>
          <w:tcPr>
            <w:tcW w:w="685" w:type="dxa"/>
          </w:tcPr>
          <w:p w14:paraId="6BDAEC05" w14:textId="77777777" w:rsidR="00295E78" w:rsidRDefault="00000000">
            <w:r>
              <w:t>894</w:t>
            </w:r>
          </w:p>
        </w:tc>
        <w:tc>
          <w:tcPr>
            <w:tcW w:w="1975" w:type="dxa"/>
          </w:tcPr>
          <w:p w14:paraId="489D7C3E" w14:textId="77777777" w:rsidR="00295E78" w:rsidRDefault="00000000">
            <w:r>
              <w:t>Closest Dessert Cost</w:t>
            </w:r>
          </w:p>
        </w:tc>
        <w:tc>
          <w:tcPr>
            <w:tcW w:w="6196" w:type="dxa"/>
          </w:tcPr>
          <w:p w14:paraId="5CB43D40" w14:textId="77777777" w:rsidR="00295E78" w:rsidRDefault="00000000">
            <w:r>
              <w:t>https://leetcode.com/problems/closest-dessert-cost/</w:t>
            </w:r>
          </w:p>
        </w:tc>
      </w:tr>
      <w:tr w:rsidR="00295E78" w14:paraId="249BFB03" w14:textId="77777777" w:rsidTr="0079196B">
        <w:tc>
          <w:tcPr>
            <w:tcW w:w="685" w:type="dxa"/>
          </w:tcPr>
          <w:p w14:paraId="24B55417" w14:textId="77777777" w:rsidR="00295E78" w:rsidRDefault="00000000">
            <w:r>
              <w:t>895</w:t>
            </w:r>
          </w:p>
        </w:tc>
        <w:tc>
          <w:tcPr>
            <w:tcW w:w="1975" w:type="dxa"/>
          </w:tcPr>
          <w:p w14:paraId="5B67B84B" w14:textId="77777777" w:rsidR="00295E78" w:rsidRDefault="00000000">
            <w:r>
              <w:t>Equal Sum Arrays With Minimum Number of Operations</w:t>
            </w:r>
          </w:p>
        </w:tc>
        <w:tc>
          <w:tcPr>
            <w:tcW w:w="6196" w:type="dxa"/>
          </w:tcPr>
          <w:p w14:paraId="3515E918" w14:textId="77777777" w:rsidR="00295E78" w:rsidRDefault="00000000">
            <w:r>
              <w:t>https://leetcode.com/problems/equal-sum-arrays-with-minimum-number-of-operations/</w:t>
            </w:r>
          </w:p>
        </w:tc>
      </w:tr>
      <w:tr w:rsidR="00295E78" w14:paraId="153D8BDC" w14:textId="77777777" w:rsidTr="0079196B">
        <w:tc>
          <w:tcPr>
            <w:tcW w:w="685" w:type="dxa"/>
          </w:tcPr>
          <w:p w14:paraId="0EF96BE6" w14:textId="77777777" w:rsidR="00295E78" w:rsidRDefault="00000000">
            <w:r>
              <w:t>896</w:t>
            </w:r>
          </w:p>
        </w:tc>
        <w:tc>
          <w:tcPr>
            <w:tcW w:w="1975" w:type="dxa"/>
          </w:tcPr>
          <w:p w14:paraId="11AD06D0" w14:textId="77777777" w:rsidR="00295E78" w:rsidRDefault="00000000">
            <w:r>
              <w:t>Shortest Path in a Hidden Grid</w:t>
            </w:r>
          </w:p>
        </w:tc>
        <w:tc>
          <w:tcPr>
            <w:tcW w:w="6196" w:type="dxa"/>
          </w:tcPr>
          <w:p w14:paraId="35EB0C24" w14:textId="77777777" w:rsidR="00295E78" w:rsidRDefault="00000000">
            <w:r>
              <w:t>https://leetcode.com/problems/shortest-path-in-a-hidden-grid/</w:t>
            </w:r>
          </w:p>
        </w:tc>
      </w:tr>
      <w:tr w:rsidR="00295E78" w14:paraId="678B3C62" w14:textId="77777777" w:rsidTr="0079196B">
        <w:tc>
          <w:tcPr>
            <w:tcW w:w="685" w:type="dxa"/>
          </w:tcPr>
          <w:p w14:paraId="752B3509" w14:textId="77777777" w:rsidR="00295E78" w:rsidRDefault="00000000">
            <w:r>
              <w:t>897</w:t>
            </w:r>
          </w:p>
        </w:tc>
        <w:tc>
          <w:tcPr>
            <w:tcW w:w="1975" w:type="dxa"/>
          </w:tcPr>
          <w:p w14:paraId="159E8A5D" w14:textId="77777777" w:rsidR="00295E78" w:rsidRDefault="00000000">
            <w:r>
              <w:t>Check if Number is a Sum of Powers of Three</w:t>
            </w:r>
          </w:p>
        </w:tc>
        <w:tc>
          <w:tcPr>
            <w:tcW w:w="6196" w:type="dxa"/>
          </w:tcPr>
          <w:p w14:paraId="7E2EE16E" w14:textId="77777777" w:rsidR="00295E78" w:rsidRDefault="00000000">
            <w:r>
              <w:t>https://leetcode.com/problems/check-if-number-is-a-sum-of-powers-of-three/</w:t>
            </w:r>
          </w:p>
        </w:tc>
      </w:tr>
      <w:tr w:rsidR="00295E78" w14:paraId="7ADAAD42" w14:textId="77777777" w:rsidTr="0079196B">
        <w:tc>
          <w:tcPr>
            <w:tcW w:w="685" w:type="dxa"/>
          </w:tcPr>
          <w:p w14:paraId="63986C84" w14:textId="77777777" w:rsidR="00295E78" w:rsidRDefault="00000000">
            <w:r>
              <w:t>898</w:t>
            </w:r>
          </w:p>
        </w:tc>
        <w:tc>
          <w:tcPr>
            <w:tcW w:w="1975" w:type="dxa"/>
          </w:tcPr>
          <w:p w14:paraId="6987F9E3" w14:textId="77777777" w:rsidR="00295E78" w:rsidRDefault="00000000">
            <w:r>
              <w:t>Sum of Beauty of All Substrings</w:t>
            </w:r>
          </w:p>
        </w:tc>
        <w:tc>
          <w:tcPr>
            <w:tcW w:w="6196" w:type="dxa"/>
          </w:tcPr>
          <w:p w14:paraId="208A75EC" w14:textId="77777777" w:rsidR="00295E78" w:rsidRDefault="00000000">
            <w:r>
              <w:t>https://leetcode.com/problems/sum-of-beauty-of-all-substrings/</w:t>
            </w:r>
          </w:p>
        </w:tc>
      </w:tr>
      <w:tr w:rsidR="00295E78" w14:paraId="166F84E2" w14:textId="77777777" w:rsidTr="0079196B">
        <w:tc>
          <w:tcPr>
            <w:tcW w:w="685" w:type="dxa"/>
          </w:tcPr>
          <w:p w14:paraId="3235A49B" w14:textId="77777777" w:rsidR="00295E78" w:rsidRDefault="00000000">
            <w:r>
              <w:t>899</w:t>
            </w:r>
          </w:p>
        </w:tc>
        <w:tc>
          <w:tcPr>
            <w:tcW w:w="1975" w:type="dxa"/>
          </w:tcPr>
          <w:p w14:paraId="4EF889E0" w14:textId="77777777" w:rsidR="00295E78" w:rsidRDefault="00000000">
            <w:r>
              <w:t>Minimum Elements to Add to Form a Given Sum</w:t>
            </w:r>
          </w:p>
        </w:tc>
        <w:tc>
          <w:tcPr>
            <w:tcW w:w="6196" w:type="dxa"/>
          </w:tcPr>
          <w:p w14:paraId="2FCE3FBA" w14:textId="77777777" w:rsidR="00295E78" w:rsidRDefault="00000000">
            <w:r>
              <w:t>https://leetcode.com/problems/minimum-elements-to-add-to-form-a-given-sum/</w:t>
            </w:r>
          </w:p>
        </w:tc>
      </w:tr>
      <w:tr w:rsidR="00295E78" w14:paraId="51B9158E" w14:textId="77777777" w:rsidTr="0079196B">
        <w:tc>
          <w:tcPr>
            <w:tcW w:w="685" w:type="dxa"/>
          </w:tcPr>
          <w:p w14:paraId="4F49A26D" w14:textId="77777777" w:rsidR="00295E78" w:rsidRDefault="00000000">
            <w:r>
              <w:t>900</w:t>
            </w:r>
          </w:p>
        </w:tc>
        <w:tc>
          <w:tcPr>
            <w:tcW w:w="1975" w:type="dxa"/>
          </w:tcPr>
          <w:p w14:paraId="56E8FEA5" w14:textId="77777777" w:rsidR="00295E78" w:rsidRDefault="00000000">
            <w:r>
              <w:t>Number of Restricted Paths From First to Last Node</w:t>
            </w:r>
          </w:p>
        </w:tc>
        <w:tc>
          <w:tcPr>
            <w:tcW w:w="6196" w:type="dxa"/>
          </w:tcPr>
          <w:p w14:paraId="437DF1FB" w14:textId="77777777" w:rsidR="00295E78" w:rsidRDefault="00000000">
            <w:r>
              <w:t>https://leetcode.com/problems/number-of-restricted-paths-from-first-to-last-node/</w:t>
            </w:r>
          </w:p>
        </w:tc>
      </w:tr>
      <w:tr w:rsidR="00295E78" w14:paraId="6BC3DDF1" w14:textId="77777777" w:rsidTr="0079196B">
        <w:tc>
          <w:tcPr>
            <w:tcW w:w="685" w:type="dxa"/>
          </w:tcPr>
          <w:p w14:paraId="447CCD97" w14:textId="77777777" w:rsidR="00295E78" w:rsidRDefault="00000000">
            <w:r>
              <w:t>901</w:t>
            </w:r>
          </w:p>
        </w:tc>
        <w:tc>
          <w:tcPr>
            <w:tcW w:w="1975" w:type="dxa"/>
          </w:tcPr>
          <w:p w14:paraId="02E7EE01" w14:textId="77777777" w:rsidR="00295E78" w:rsidRDefault="00000000">
            <w:r>
              <w:t>Maximum Average Pass Ratio</w:t>
            </w:r>
          </w:p>
        </w:tc>
        <w:tc>
          <w:tcPr>
            <w:tcW w:w="6196" w:type="dxa"/>
          </w:tcPr>
          <w:p w14:paraId="16A24F2B" w14:textId="77777777" w:rsidR="00295E78" w:rsidRDefault="00000000">
            <w:r>
              <w:t>https://leetcode.com/problems/maximum-average-pass-ratio/</w:t>
            </w:r>
          </w:p>
        </w:tc>
      </w:tr>
      <w:tr w:rsidR="00295E78" w14:paraId="36960108" w14:textId="77777777" w:rsidTr="0079196B">
        <w:tc>
          <w:tcPr>
            <w:tcW w:w="685" w:type="dxa"/>
          </w:tcPr>
          <w:p w14:paraId="542655AB" w14:textId="77777777" w:rsidR="00295E78" w:rsidRDefault="00000000">
            <w:r>
              <w:t>902</w:t>
            </w:r>
          </w:p>
        </w:tc>
        <w:tc>
          <w:tcPr>
            <w:tcW w:w="1975" w:type="dxa"/>
          </w:tcPr>
          <w:p w14:paraId="5DB16958" w14:textId="77777777" w:rsidR="00295E78" w:rsidRDefault="00000000">
            <w:r>
              <w:t>Count Pairs of Equal Substrings With Minimum Difference</w:t>
            </w:r>
          </w:p>
        </w:tc>
        <w:tc>
          <w:tcPr>
            <w:tcW w:w="6196" w:type="dxa"/>
          </w:tcPr>
          <w:p w14:paraId="7A234835" w14:textId="77777777" w:rsidR="00295E78" w:rsidRDefault="00000000">
            <w:r>
              <w:t>https://leetcode.com/problems/count-pairs-of-equal-substrings-with-minimum-difference/</w:t>
            </w:r>
          </w:p>
        </w:tc>
      </w:tr>
      <w:tr w:rsidR="00295E78" w14:paraId="08B73822" w14:textId="77777777" w:rsidTr="0079196B">
        <w:tc>
          <w:tcPr>
            <w:tcW w:w="685" w:type="dxa"/>
          </w:tcPr>
          <w:p w14:paraId="33B25969" w14:textId="77777777" w:rsidR="00295E78" w:rsidRDefault="00000000">
            <w:r>
              <w:t>903</w:t>
            </w:r>
          </w:p>
        </w:tc>
        <w:tc>
          <w:tcPr>
            <w:tcW w:w="1975" w:type="dxa"/>
          </w:tcPr>
          <w:p w14:paraId="5C1CF240" w14:textId="77777777" w:rsidR="00295E78" w:rsidRDefault="00000000">
            <w:r>
              <w:t>Design Authentication Manager</w:t>
            </w:r>
          </w:p>
        </w:tc>
        <w:tc>
          <w:tcPr>
            <w:tcW w:w="6196" w:type="dxa"/>
          </w:tcPr>
          <w:p w14:paraId="5D866AAC" w14:textId="77777777" w:rsidR="00295E78" w:rsidRDefault="00000000">
            <w:r>
              <w:t>https://leetcode.com/problems/design-authentication-manager/</w:t>
            </w:r>
          </w:p>
        </w:tc>
      </w:tr>
      <w:tr w:rsidR="00295E78" w14:paraId="315B89EA" w14:textId="77777777" w:rsidTr="0079196B">
        <w:tc>
          <w:tcPr>
            <w:tcW w:w="685" w:type="dxa"/>
          </w:tcPr>
          <w:p w14:paraId="77F11630" w14:textId="77777777" w:rsidR="00295E78" w:rsidRDefault="00000000">
            <w:r>
              <w:t>904</w:t>
            </w:r>
          </w:p>
        </w:tc>
        <w:tc>
          <w:tcPr>
            <w:tcW w:w="1975" w:type="dxa"/>
          </w:tcPr>
          <w:p w14:paraId="76ED2539" w14:textId="77777777" w:rsidR="00295E78" w:rsidRDefault="00000000">
            <w:r>
              <w:t>Maximum Number of Consecutive Values You Can Make</w:t>
            </w:r>
          </w:p>
        </w:tc>
        <w:tc>
          <w:tcPr>
            <w:tcW w:w="6196" w:type="dxa"/>
          </w:tcPr>
          <w:p w14:paraId="02B9EA3B" w14:textId="77777777" w:rsidR="00295E78" w:rsidRDefault="00000000">
            <w:r>
              <w:t>https://leetcode.com/problems/maximum-number-of-consecutive-values-you-can-make/</w:t>
            </w:r>
          </w:p>
        </w:tc>
      </w:tr>
      <w:tr w:rsidR="00295E78" w14:paraId="60B36D98" w14:textId="77777777" w:rsidTr="0079196B">
        <w:tc>
          <w:tcPr>
            <w:tcW w:w="685" w:type="dxa"/>
          </w:tcPr>
          <w:p w14:paraId="1FC69D7E" w14:textId="77777777" w:rsidR="00295E78" w:rsidRDefault="00000000">
            <w:r>
              <w:t>905</w:t>
            </w:r>
          </w:p>
        </w:tc>
        <w:tc>
          <w:tcPr>
            <w:tcW w:w="1975" w:type="dxa"/>
          </w:tcPr>
          <w:p w14:paraId="2194C032" w14:textId="77777777" w:rsidR="00295E78" w:rsidRDefault="00000000">
            <w:r>
              <w:t>Number of Orders in the Backlog</w:t>
            </w:r>
          </w:p>
        </w:tc>
        <w:tc>
          <w:tcPr>
            <w:tcW w:w="6196" w:type="dxa"/>
          </w:tcPr>
          <w:p w14:paraId="629DF456" w14:textId="77777777" w:rsidR="00295E78" w:rsidRDefault="00000000">
            <w:r>
              <w:t>https://leetcode.com/problems/number-of-orders-in-the-backlog/</w:t>
            </w:r>
          </w:p>
        </w:tc>
      </w:tr>
      <w:tr w:rsidR="00295E78" w14:paraId="36E2828A" w14:textId="77777777" w:rsidTr="0079196B">
        <w:tc>
          <w:tcPr>
            <w:tcW w:w="685" w:type="dxa"/>
          </w:tcPr>
          <w:p w14:paraId="5E803EB4" w14:textId="77777777" w:rsidR="00295E78" w:rsidRDefault="00000000">
            <w:r>
              <w:t>906</w:t>
            </w:r>
          </w:p>
        </w:tc>
        <w:tc>
          <w:tcPr>
            <w:tcW w:w="1975" w:type="dxa"/>
          </w:tcPr>
          <w:p w14:paraId="78F25B1A" w14:textId="77777777" w:rsidR="00295E78" w:rsidRDefault="00000000">
            <w:r>
              <w:t>Maximum Value at a Given Index in a Bounded Array</w:t>
            </w:r>
          </w:p>
        </w:tc>
        <w:tc>
          <w:tcPr>
            <w:tcW w:w="6196" w:type="dxa"/>
          </w:tcPr>
          <w:p w14:paraId="049DDAE0" w14:textId="77777777" w:rsidR="00295E78" w:rsidRDefault="00000000">
            <w:r>
              <w:t>https://leetcode.com/problems/maximum-value-at-a-given-index-in-a-bounded-array/</w:t>
            </w:r>
          </w:p>
        </w:tc>
      </w:tr>
      <w:tr w:rsidR="00295E78" w14:paraId="4F4C4A3D" w14:textId="77777777" w:rsidTr="0079196B">
        <w:tc>
          <w:tcPr>
            <w:tcW w:w="685" w:type="dxa"/>
          </w:tcPr>
          <w:p w14:paraId="2AB6C6B2" w14:textId="77777777" w:rsidR="00295E78" w:rsidRDefault="00000000">
            <w:r>
              <w:t>907</w:t>
            </w:r>
          </w:p>
        </w:tc>
        <w:tc>
          <w:tcPr>
            <w:tcW w:w="1975" w:type="dxa"/>
          </w:tcPr>
          <w:p w14:paraId="40F156FB" w14:textId="77777777" w:rsidR="00295E78" w:rsidRDefault="00000000">
            <w:r>
              <w:t>Implement Trie II (Prefix Tree)</w:t>
            </w:r>
          </w:p>
        </w:tc>
        <w:tc>
          <w:tcPr>
            <w:tcW w:w="6196" w:type="dxa"/>
          </w:tcPr>
          <w:p w14:paraId="05A2BD7E" w14:textId="77777777" w:rsidR="00295E78" w:rsidRDefault="00000000">
            <w:r>
              <w:t>https://leetcode.com/problems/implement-trie-ii-prefix-tree/</w:t>
            </w:r>
          </w:p>
        </w:tc>
      </w:tr>
      <w:tr w:rsidR="00295E78" w14:paraId="17257BFE" w14:textId="77777777" w:rsidTr="0079196B">
        <w:tc>
          <w:tcPr>
            <w:tcW w:w="685" w:type="dxa"/>
          </w:tcPr>
          <w:p w14:paraId="3CC8DA3B" w14:textId="77777777" w:rsidR="00295E78" w:rsidRDefault="00000000">
            <w:r>
              <w:t>908</w:t>
            </w:r>
          </w:p>
        </w:tc>
        <w:tc>
          <w:tcPr>
            <w:tcW w:w="1975" w:type="dxa"/>
          </w:tcPr>
          <w:p w14:paraId="0068DBA2" w14:textId="77777777" w:rsidR="00295E78" w:rsidRDefault="00000000">
            <w:r>
              <w:t>Minimum Number of Operations to Reinitialize a Permutation</w:t>
            </w:r>
          </w:p>
        </w:tc>
        <w:tc>
          <w:tcPr>
            <w:tcW w:w="6196" w:type="dxa"/>
          </w:tcPr>
          <w:p w14:paraId="51BE934B" w14:textId="77777777" w:rsidR="00295E78" w:rsidRDefault="00000000">
            <w:r>
              <w:t>https://leetcode.com/problems/minimum-number-of-operations-to-reinitialize-a-permutation/</w:t>
            </w:r>
          </w:p>
        </w:tc>
      </w:tr>
      <w:tr w:rsidR="00295E78" w14:paraId="390FB142" w14:textId="77777777" w:rsidTr="0079196B">
        <w:tc>
          <w:tcPr>
            <w:tcW w:w="685" w:type="dxa"/>
          </w:tcPr>
          <w:p w14:paraId="141275AD" w14:textId="77777777" w:rsidR="00295E78" w:rsidRDefault="00000000">
            <w:r>
              <w:t>909</w:t>
            </w:r>
          </w:p>
        </w:tc>
        <w:tc>
          <w:tcPr>
            <w:tcW w:w="1975" w:type="dxa"/>
          </w:tcPr>
          <w:p w14:paraId="23391C61" w14:textId="77777777" w:rsidR="00295E78" w:rsidRDefault="00000000">
            <w:r>
              <w:t>Evaluate the Bracket Pairs of a String</w:t>
            </w:r>
          </w:p>
        </w:tc>
        <w:tc>
          <w:tcPr>
            <w:tcW w:w="6196" w:type="dxa"/>
          </w:tcPr>
          <w:p w14:paraId="6102875C" w14:textId="77777777" w:rsidR="00295E78" w:rsidRDefault="00000000">
            <w:r>
              <w:t>https://leetcode.com/problems/evaluate-the-bracket-pairs-of-a-string/</w:t>
            </w:r>
          </w:p>
        </w:tc>
      </w:tr>
      <w:tr w:rsidR="00295E78" w14:paraId="40402F28" w14:textId="77777777" w:rsidTr="0079196B">
        <w:tc>
          <w:tcPr>
            <w:tcW w:w="685" w:type="dxa"/>
          </w:tcPr>
          <w:p w14:paraId="2A100CD7" w14:textId="77777777" w:rsidR="00295E78" w:rsidRDefault="00000000">
            <w:r>
              <w:t>910</w:t>
            </w:r>
          </w:p>
        </w:tc>
        <w:tc>
          <w:tcPr>
            <w:tcW w:w="1975" w:type="dxa"/>
          </w:tcPr>
          <w:p w14:paraId="44C9621B" w14:textId="77777777" w:rsidR="00295E78" w:rsidRDefault="00000000">
            <w:r>
              <w:t>Minimum Path Cost in a Hidden Grid</w:t>
            </w:r>
          </w:p>
        </w:tc>
        <w:tc>
          <w:tcPr>
            <w:tcW w:w="6196" w:type="dxa"/>
          </w:tcPr>
          <w:p w14:paraId="7CC58304" w14:textId="77777777" w:rsidR="00295E78" w:rsidRDefault="00000000">
            <w:r>
              <w:t>https://leetcode.com/problems/minimum-path-cost-in-a-hidden-grid/</w:t>
            </w:r>
          </w:p>
        </w:tc>
      </w:tr>
      <w:tr w:rsidR="00295E78" w14:paraId="1010DC6C" w14:textId="77777777" w:rsidTr="0079196B">
        <w:tc>
          <w:tcPr>
            <w:tcW w:w="685" w:type="dxa"/>
          </w:tcPr>
          <w:p w14:paraId="795DF15D" w14:textId="77777777" w:rsidR="00295E78" w:rsidRDefault="00000000">
            <w:r>
              <w:t>911</w:t>
            </w:r>
          </w:p>
        </w:tc>
        <w:tc>
          <w:tcPr>
            <w:tcW w:w="1975" w:type="dxa"/>
          </w:tcPr>
          <w:p w14:paraId="240162D7" w14:textId="77777777" w:rsidR="00295E78" w:rsidRDefault="00000000">
            <w:r>
              <w:t>Sentence Similarity III</w:t>
            </w:r>
          </w:p>
        </w:tc>
        <w:tc>
          <w:tcPr>
            <w:tcW w:w="6196" w:type="dxa"/>
          </w:tcPr>
          <w:p w14:paraId="643994DD" w14:textId="77777777" w:rsidR="00295E78" w:rsidRDefault="00000000">
            <w:r>
              <w:t>https://leetcode.com/problems/sentence-similarity-iii/</w:t>
            </w:r>
          </w:p>
        </w:tc>
      </w:tr>
      <w:tr w:rsidR="00295E78" w14:paraId="36795CF0" w14:textId="77777777" w:rsidTr="0079196B">
        <w:tc>
          <w:tcPr>
            <w:tcW w:w="685" w:type="dxa"/>
          </w:tcPr>
          <w:p w14:paraId="71E4D18E" w14:textId="77777777" w:rsidR="00295E78" w:rsidRDefault="00000000">
            <w:r>
              <w:t>912</w:t>
            </w:r>
          </w:p>
        </w:tc>
        <w:tc>
          <w:tcPr>
            <w:tcW w:w="1975" w:type="dxa"/>
          </w:tcPr>
          <w:p w14:paraId="724828DF" w14:textId="77777777" w:rsidR="00295E78" w:rsidRDefault="00000000">
            <w:r>
              <w:t>Count Nice Pairs in an Array</w:t>
            </w:r>
          </w:p>
        </w:tc>
        <w:tc>
          <w:tcPr>
            <w:tcW w:w="6196" w:type="dxa"/>
          </w:tcPr>
          <w:p w14:paraId="5554EF9E" w14:textId="77777777" w:rsidR="00295E78" w:rsidRDefault="00000000">
            <w:r>
              <w:t>https://leetcode.com/problems/count-nice-pairs-in-an-array/</w:t>
            </w:r>
          </w:p>
        </w:tc>
      </w:tr>
      <w:tr w:rsidR="00295E78" w14:paraId="7973CEC7" w14:textId="77777777" w:rsidTr="0079196B">
        <w:tc>
          <w:tcPr>
            <w:tcW w:w="685" w:type="dxa"/>
          </w:tcPr>
          <w:p w14:paraId="68EF232D" w14:textId="77777777" w:rsidR="00295E78" w:rsidRDefault="00000000">
            <w:r>
              <w:t>913</w:t>
            </w:r>
          </w:p>
        </w:tc>
        <w:tc>
          <w:tcPr>
            <w:tcW w:w="1975" w:type="dxa"/>
          </w:tcPr>
          <w:p w14:paraId="392553D5" w14:textId="77777777" w:rsidR="00295E78" w:rsidRDefault="00000000">
            <w:r>
              <w:t>Finding the Users Active Minutes</w:t>
            </w:r>
          </w:p>
        </w:tc>
        <w:tc>
          <w:tcPr>
            <w:tcW w:w="6196" w:type="dxa"/>
          </w:tcPr>
          <w:p w14:paraId="680DEE17" w14:textId="77777777" w:rsidR="00295E78" w:rsidRDefault="00000000">
            <w:r>
              <w:t>https://leetcode.com/problems/finding-the-users-active-minutes/</w:t>
            </w:r>
          </w:p>
        </w:tc>
      </w:tr>
      <w:tr w:rsidR="00295E78" w14:paraId="2055012A" w14:textId="77777777" w:rsidTr="0079196B">
        <w:tc>
          <w:tcPr>
            <w:tcW w:w="685" w:type="dxa"/>
          </w:tcPr>
          <w:p w14:paraId="6AD0B41B" w14:textId="77777777" w:rsidR="00295E78" w:rsidRDefault="00000000">
            <w:r>
              <w:t>914</w:t>
            </w:r>
          </w:p>
        </w:tc>
        <w:tc>
          <w:tcPr>
            <w:tcW w:w="1975" w:type="dxa"/>
          </w:tcPr>
          <w:p w14:paraId="639A6DE9" w14:textId="77777777" w:rsidR="00295E78" w:rsidRDefault="00000000">
            <w:r>
              <w:t>Minimum Absolute Sum Difference</w:t>
            </w:r>
          </w:p>
        </w:tc>
        <w:tc>
          <w:tcPr>
            <w:tcW w:w="6196" w:type="dxa"/>
          </w:tcPr>
          <w:p w14:paraId="36777875" w14:textId="77777777" w:rsidR="00295E78" w:rsidRDefault="00000000">
            <w:r>
              <w:t>https://leetcode.com/problems/minimum-absolute-sum-difference/</w:t>
            </w:r>
          </w:p>
        </w:tc>
      </w:tr>
      <w:tr w:rsidR="00295E78" w14:paraId="489AA71F" w14:textId="77777777" w:rsidTr="0079196B">
        <w:tc>
          <w:tcPr>
            <w:tcW w:w="685" w:type="dxa"/>
          </w:tcPr>
          <w:p w14:paraId="781A67DE" w14:textId="77777777" w:rsidR="00295E78" w:rsidRDefault="00000000">
            <w:r>
              <w:t>915</w:t>
            </w:r>
          </w:p>
        </w:tc>
        <w:tc>
          <w:tcPr>
            <w:tcW w:w="1975" w:type="dxa"/>
          </w:tcPr>
          <w:p w14:paraId="280FB805" w14:textId="77777777" w:rsidR="00295E78" w:rsidRDefault="00000000">
            <w:r>
              <w:t>Maximum Number of Accepted Invitations</w:t>
            </w:r>
          </w:p>
        </w:tc>
        <w:tc>
          <w:tcPr>
            <w:tcW w:w="6196" w:type="dxa"/>
          </w:tcPr>
          <w:p w14:paraId="7E1361C4" w14:textId="77777777" w:rsidR="00295E78" w:rsidRDefault="00000000">
            <w:r>
              <w:t>https://leetcode.com/problems/maximum-number-of-accepted-invitations/</w:t>
            </w:r>
          </w:p>
        </w:tc>
      </w:tr>
      <w:tr w:rsidR="00295E78" w14:paraId="56F28584" w14:textId="77777777" w:rsidTr="0079196B">
        <w:tc>
          <w:tcPr>
            <w:tcW w:w="685" w:type="dxa"/>
          </w:tcPr>
          <w:p w14:paraId="700A211B" w14:textId="77777777" w:rsidR="00295E78" w:rsidRDefault="00000000">
            <w:r>
              <w:t>916</w:t>
            </w:r>
          </w:p>
        </w:tc>
        <w:tc>
          <w:tcPr>
            <w:tcW w:w="1975" w:type="dxa"/>
          </w:tcPr>
          <w:p w14:paraId="4FA508A3" w14:textId="77777777" w:rsidR="00295E78" w:rsidRDefault="00000000">
            <w:r>
              <w:t>Find the Winner of the Circular Game</w:t>
            </w:r>
          </w:p>
        </w:tc>
        <w:tc>
          <w:tcPr>
            <w:tcW w:w="6196" w:type="dxa"/>
          </w:tcPr>
          <w:p w14:paraId="09492A90" w14:textId="77777777" w:rsidR="00295E78" w:rsidRDefault="00000000">
            <w:r>
              <w:t>https://leetcode.com/problems/find-the-winner-of-the-circular-game/</w:t>
            </w:r>
          </w:p>
        </w:tc>
      </w:tr>
      <w:tr w:rsidR="00295E78" w14:paraId="46371E94" w14:textId="77777777" w:rsidTr="0079196B">
        <w:tc>
          <w:tcPr>
            <w:tcW w:w="685" w:type="dxa"/>
          </w:tcPr>
          <w:p w14:paraId="30F9036D" w14:textId="77777777" w:rsidR="00295E78" w:rsidRDefault="00000000">
            <w:r>
              <w:t>917</w:t>
            </w:r>
          </w:p>
        </w:tc>
        <w:tc>
          <w:tcPr>
            <w:tcW w:w="1975" w:type="dxa"/>
          </w:tcPr>
          <w:p w14:paraId="5C054AB5" w14:textId="77777777" w:rsidR="00295E78" w:rsidRDefault="00000000">
            <w:r>
              <w:t>Minimum Sideway Jumps</w:t>
            </w:r>
          </w:p>
        </w:tc>
        <w:tc>
          <w:tcPr>
            <w:tcW w:w="6196" w:type="dxa"/>
          </w:tcPr>
          <w:p w14:paraId="520FE0FD" w14:textId="77777777" w:rsidR="00295E78" w:rsidRDefault="00000000">
            <w:r>
              <w:t>https://leetcode.com/problems/minimum-sideway-jumps/</w:t>
            </w:r>
          </w:p>
        </w:tc>
      </w:tr>
      <w:tr w:rsidR="00295E78" w14:paraId="3160B1FD" w14:textId="77777777" w:rsidTr="0079196B">
        <w:tc>
          <w:tcPr>
            <w:tcW w:w="685" w:type="dxa"/>
          </w:tcPr>
          <w:p w14:paraId="4B9CF758" w14:textId="77777777" w:rsidR="00295E78" w:rsidRDefault="00000000">
            <w:r>
              <w:t>918</w:t>
            </w:r>
          </w:p>
        </w:tc>
        <w:tc>
          <w:tcPr>
            <w:tcW w:w="1975" w:type="dxa"/>
          </w:tcPr>
          <w:p w14:paraId="5FC9D42B" w14:textId="77777777" w:rsidR="00295E78" w:rsidRDefault="00000000">
            <w:r>
              <w:t>Queries on Number of Points Inside a Circle</w:t>
            </w:r>
          </w:p>
        </w:tc>
        <w:tc>
          <w:tcPr>
            <w:tcW w:w="6196" w:type="dxa"/>
          </w:tcPr>
          <w:p w14:paraId="5CDD505C" w14:textId="77777777" w:rsidR="00295E78" w:rsidRDefault="00000000">
            <w:r>
              <w:t>https://leetcode.com/problems/queries-on-number-of-points-inside-a-circle/</w:t>
            </w:r>
          </w:p>
        </w:tc>
      </w:tr>
      <w:tr w:rsidR="00295E78" w14:paraId="39985020" w14:textId="77777777" w:rsidTr="0079196B">
        <w:tc>
          <w:tcPr>
            <w:tcW w:w="685" w:type="dxa"/>
          </w:tcPr>
          <w:p w14:paraId="65990535" w14:textId="77777777" w:rsidR="00295E78" w:rsidRDefault="00000000">
            <w:r>
              <w:t>919</w:t>
            </w:r>
          </w:p>
        </w:tc>
        <w:tc>
          <w:tcPr>
            <w:tcW w:w="1975" w:type="dxa"/>
          </w:tcPr>
          <w:p w14:paraId="3A69BB57" w14:textId="77777777" w:rsidR="00295E78" w:rsidRDefault="00000000">
            <w:r>
              <w:t>Maximum XOR for Each Query</w:t>
            </w:r>
          </w:p>
        </w:tc>
        <w:tc>
          <w:tcPr>
            <w:tcW w:w="6196" w:type="dxa"/>
          </w:tcPr>
          <w:p w14:paraId="0544C077" w14:textId="77777777" w:rsidR="00295E78" w:rsidRDefault="00000000">
            <w:r>
              <w:t>https://leetcode.com/problems/maximum-xor-for-each-query/</w:t>
            </w:r>
          </w:p>
        </w:tc>
      </w:tr>
      <w:tr w:rsidR="00295E78" w14:paraId="643BC6FF" w14:textId="77777777" w:rsidTr="0079196B">
        <w:tc>
          <w:tcPr>
            <w:tcW w:w="685" w:type="dxa"/>
          </w:tcPr>
          <w:p w14:paraId="2346ACA0" w14:textId="77777777" w:rsidR="00295E78" w:rsidRDefault="00000000">
            <w:r>
              <w:t>920</w:t>
            </w:r>
          </w:p>
        </w:tc>
        <w:tc>
          <w:tcPr>
            <w:tcW w:w="1975" w:type="dxa"/>
          </w:tcPr>
          <w:p w14:paraId="69593729" w14:textId="77777777" w:rsidR="00295E78" w:rsidRDefault="00000000">
            <w:r>
              <w:t>Maximum Ice Cream Bars</w:t>
            </w:r>
          </w:p>
        </w:tc>
        <w:tc>
          <w:tcPr>
            <w:tcW w:w="6196" w:type="dxa"/>
          </w:tcPr>
          <w:p w14:paraId="1EA61336" w14:textId="77777777" w:rsidR="00295E78" w:rsidRDefault="00000000">
            <w:r>
              <w:t>https://leetcode.com/problems/maximum-ice-cream-bars/</w:t>
            </w:r>
          </w:p>
        </w:tc>
      </w:tr>
      <w:tr w:rsidR="00295E78" w14:paraId="4203143E" w14:textId="77777777" w:rsidTr="0079196B">
        <w:tc>
          <w:tcPr>
            <w:tcW w:w="685" w:type="dxa"/>
          </w:tcPr>
          <w:p w14:paraId="644E104F" w14:textId="77777777" w:rsidR="00295E78" w:rsidRDefault="00000000">
            <w:r>
              <w:t>921</w:t>
            </w:r>
          </w:p>
        </w:tc>
        <w:tc>
          <w:tcPr>
            <w:tcW w:w="1975" w:type="dxa"/>
          </w:tcPr>
          <w:p w14:paraId="21D48137" w14:textId="77777777" w:rsidR="00295E78" w:rsidRDefault="00000000">
            <w:r>
              <w:t>Single-Threaded CPU</w:t>
            </w:r>
          </w:p>
        </w:tc>
        <w:tc>
          <w:tcPr>
            <w:tcW w:w="6196" w:type="dxa"/>
          </w:tcPr>
          <w:p w14:paraId="706DDEA3" w14:textId="77777777" w:rsidR="00295E78" w:rsidRDefault="00000000">
            <w:r>
              <w:t>https://leetcode.com/problems/single-threaded-cpu/</w:t>
            </w:r>
          </w:p>
        </w:tc>
      </w:tr>
      <w:tr w:rsidR="00295E78" w14:paraId="3C091785" w14:textId="77777777" w:rsidTr="0079196B">
        <w:tc>
          <w:tcPr>
            <w:tcW w:w="685" w:type="dxa"/>
          </w:tcPr>
          <w:p w14:paraId="0B2C6046" w14:textId="77777777" w:rsidR="00295E78" w:rsidRDefault="00000000">
            <w:r>
              <w:t>922</w:t>
            </w:r>
          </w:p>
        </w:tc>
        <w:tc>
          <w:tcPr>
            <w:tcW w:w="1975" w:type="dxa"/>
          </w:tcPr>
          <w:p w14:paraId="4076176D" w14:textId="77777777" w:rsidR="00295E78" w:rsidRDefault="00000000">
            <w:r>
              <w:t>Remove Duplicates From an Unsorted Linked List</w:t>
            </w:r>
          </w:p>
        </w:tc>
        <w:tc>
          <w:tcPr>
            <w:tcW w:w="6196" w:type="dxa"/>
          </w:tcPr>
          <w:p w14:paraId="0D6D7AB5" w14:textId="77777777" w:rsidR="00295E78" w:rsidRDefault="00000000">
            <w:r>
              <w:t>https://leetcode.com/problems/remove-duplicates-from-an-unsorted-linked-list/</w:t>
            </w:r>
          </w:p>
        </w:tc>
      </w:tr>
      <w:tr w:rsidR="00295E78" w14:paraId="61AC7C56" w14:textId="77777777" w:rsidTr="0079196B">
        <w:tc>
          <w:tcPr>
            <w:tcW w:w="685" w:type="dxa"/>
          </w:tcPr>
          <w:p w14:paraId="43D811C6" w14:textId="77777777" w:rsidR="00295E78" w:rsidRDefault="00000000">
            <w:r>
              <w:t>923</w:t>
            </w:r>
          </w:p>
        </w:tc>
        <w:tc>
          <w:tcPr>
            <w:tcW w:w="1975" w:type="dxa"/>
          </w:tcPr>
          <w:p w14:paraId="532EA535" w14:textId="77777777" w:rsidR="00295E78" w:rsidRDefault="00000000">
            <w:r>
              <w:t>Frequency of the Most Frequent Element</w:t>
            </w:r>
          </w:p>
        </w:tc>
        <w:tc>
          <w:tcPr>
            <w:tcW w:w="6196" w:type="dxa"/>
          </w:tcPr>
          <w:p w14:paraId="3F84B8A6" w14:textId="77777777" w:rsidR="00295E78" w:rsidRDefault="00000000">
            <w:r>
              <w:t>https://leetcode.com/problems/frequency-of-the-most-frequent-element/</w:t>
            </w:r>
          </w:p>
        </w:tc>
      </w:tr>
      <w:tr w:rsidR="00295E78" w14:paraId="134FB188" w14:textId="77777777" w:rsidTr="0079196B">
        <w:tc>
          <w:tcPr>
            <w:tcW w:w="685" w:type="dxa"/>
          </w:tcPr>
          <w:p w14:paraId="312AECC0" w14:textId="77777777" w:rsidR="00295E78" w:rsidRDefault="00000000">
            <w:r>
              <w:t>924</w:t>
            </w:r>
          </w:p>
        </w:tc>
        <w:tc>
          <w:tcPr>
            <w:tcW w:w="1975" w:type="dxa"/>
          </w:tcPr>
          <w:p w14:paraId="56C93EBE" w14:textId="77777777" w:rsidR="00295E78" w:rsidRDefault="00000000">
            <w:r>
              <w:t>Longest Substring Of All Vowels in Order</w:t>
            </w:r>
          </w:p>
        </w:tc>
        <w:tc>
          <w:tcPr>
            <w:tcW w:w="6196" w:type="dxa"/>
          </w:tcPr>
          <w:p w14:paraId="0178D352" w14:textId="77777777" w:rsidR="00295E78" w:rsidRDefault="00000000">
            <w:r>
              <w:t>https://leetcode.com/problems/longest-substring-of-all-vowels-in-order/</w:t>
            </w:r>
          </w:p>
        </w:tc>
      </w:tr>
      <w:tr w:rsidR="00295E78" w14:paraId="2E5F9CC1" w14:textId="77777777" w:rsidTr="0079196B">
        <w:tc>
          <w:tcPr>
            <w:tcW w:w="685" w:type="dxa"/>
          </w:tcPr>
          <w:p w14:paraId="735A5F7C" w14:textId="77777777" w:rsidR="00295E78" w:rsidRDefault="00000000">
            <w:r>
              <w:t>925</w:t>
            </w:r>
          </w:p>
        </w:tc>
        <w:tc>
          <w:tcPr>
            <w:tcW w:w="1975" w:type="dxa"/>
          </w:tcPr>
          <w:p w14:paraId="6D0DFC69" w14:textId="77777777" w:rsidR="00295E78" w:rsidRDefault="00000000">
            <w:r>
              <w:t>Seat Reservation Manager</w:t>
            </w:r>
          </w:p>
        </w:tc>
        <w:tc>
          <w:tcPr>
            <w:tcW w:w="6196" w:type="dxa"/>
          </w:tcPr>
          <w:p w14:paraId="4C994101" w14:textId="77777777" w:rsidR="00295E78" w:rsidRDefault="00000000">
            <w:r>
              <w:t>https://leetcode.com/problems/seat-reservation-manager/</w:t>
            </w:r>
          </w:p>
        </w:tc>
      </w:tr>
      <w:tr w:rsidR="00295E78" w14:paraId="6D5E85EF" w14:textId="77777777" w:rsidTr="0079196B">
        <w:tc>
          <w:tcPr>
            <w:tcW w:w="685" w:type="dxa"/>
          </w:tcPr>
          <w:p w14:paraId="250D6657" w14:textId="77777777" w:rsidR="00295E78" w:rsidRDefault="00000000">
            <w:r>
              <w:t>926</w:t>
            </w:r>
          </w:p>
        </w:tc>
        <w:tc>
          <w:tcPr>
            <w:tcW w:w="1975" w:type="dxa"/>
          </w:tcPr>
          <w:p w14:paraId="0E1BE35D" w14:textId="77777777" w:rsidR="00295E78" w:rsidRDefault="00000000">
            <w:r>
              <w:t>Maximum Element After Decreasing and Rearranging</w:t>
            </w:r>
          </w:p>
        </w:tc>
        <w:tc>
          <w:tcPr>
            <w:tcW w:w="6196" w:type="dxa"/>
          </w:tcPr>
          <w:p w14:paraId="5EEE0C66" w14:textId="77777777" w:rsidR="00295E78" w:rsidRDefault="00000000">
            <w:r>
              <w:t>https://leetcode.com/problems/maximum-element-after-decreasing-and-rearranging/</w:t>
            </w:r>
          </w:p>
        </w:tc>
      </w:tr>
      <w:tr w:rsidR="00295E78" w14:paraId="25B71F58" w14:textId="77777777" w:rsidTr="0079196B">
        <w:tc>
          <w:tcPr>
            <w:tcW w:w="685" w:type="dxa"/>
          </w:tcPr>
          <w:p w14:paraId="5E451CB5" w14:textId="77777777" w:rsidR="00295E78" w:rsidRDefault="00000000">
            <w:r>
              <w:t>927</w:t>
            </w:r>
          </w:p>
        </w:tc>
        <w:tc>
          <w:tcPr>
            <w:tcW w:w="1975" w:type="dxa"/>
          </w:tcPr>
          <w:p w14:paraId="1C6B2166" w14:textId="77777777" w:rsidR="00295E78" w:rsidRDefault="00000000">
            <w:r>
              <w:t>Splitting a String Into Descending Consecutive Values</w:t>
            </w:r>
          </w:p>
        </w:tc>
        <w:tc>
          <w:tcPr>
            <w:tcW w:w="6196" w:type="dxa"/>
          </w:tcPr>
          <w:p w14:paraId="54ED1122" w14:textId="77777777" w:rsidR="00295E78" w:rsidRDefault="00000000">
            <w:r>
              <w:t>https://leetcode.com/problems/splitting-a-string-into-descending-consecutive-values/</w:t>
            </w:r>
          </w:p>
        </w:tc>
      </w:tr>
      <w:tr w:rsidR="00295E78" w14:paraId="3C460B50" w14:textId="77777777" w:rsidTr="0079196B">
        <w:tc>
          <w:tcPr>
            <w:tcW w:w="685" w:type="dxa"/>
          </w:tcPr>
          <w:p w14:paraId="7D3A2C36" w14:textId="77777777" w:rsidR="00295E78" w:rsidRDefault="00000000">
            <w:r>
              <w:t>928</w:t>
            </w:r>
          </w:p>
        </w:tc>
        <w:tc>
          <w:tcPr>
            <w:tcW w:w="1975" w:type="dxa"/>
          </w:tcPr>
          <w:p w14:paraId="3BBF0B21" w14:textId="77777777" w:rsidR="00295E78" w:rsidRDefault="00000000">
            <w:r>
              <w:t>Minimum Adjacent Swaps to Reach the Kth Smallest Number</w:t>
            </w:r>
          </w:p>
        </w:tc>
        <w:tc>
          <w:tcPr>
            <w:tcW w:w="6196" w:type="dxa"/>
          </w:tcPr>
          <w:p w14:paraId="2B1AC00A" w14:textId="77777777" w:rsidR="00295E78" w:rsidRDefault="00000000">
            <w:r>
              <w:t>https://leetcode.com/problems/minimum-adjacent-swaps-to-reach-the-kth-smallest-number/</w:t>
            </w:r>
          </w:p>
        </w:tc>
      </w:tr>
      <w:tr w:rsidR="00295E78" w14:paraId="68AFC8BE" w14:textId="77777777" w:rsidTr="0079196B">
        <w:tc>
          <w:tcPr>
            <w:tcW w:w="685" w:type="dxa"/>
          </w:tcPr>
          <w:p w14:paraId="662CC112" w14:textId="77777777" w:rsidR="00295E78" w:rsidRDefault="00000000">
            <w:r>
              <w:t>929</w:t>
            </w:r>
          </w:p>
        </w:tc>
        <w:tc>
          <w:tcPr>
            <w:tcW w:w="1975" w:type="dxa"/>
          </w:tcPr>
          <w:p w14:paraId="5DF7B48A" w14:textId="77777777" w:rsidR="00295E78" w:rsidRDefault="00000000">
            <w:r>
              <w:t>Distinct Numbers in Each Subarray</w:t>
            </w:r>
          </w:p>
        </w:tc>
        <w:tc>
          <w:tcPr>
            <w:tcW w:w="6196" w:type="dxa"/>
          </w:tcPr>
          <w:p w14:paraId="02D60CA5" w14:textId="77777777" w:rsidR="00295E78" w:rsidRDefault="00000000">
            <w:r>
              <w:t>https://leetcode.com/problems/distinct-numbers-in-each-subarray/</w:t>
            </w:r>
          </w:p>
        </w:tc>
      </w:tr>
      <w:tr w:rsidR="00295E78" w14:paraId="3F8B362B" w14:textId="77777777" w:rsidTr="0079196B">
        <w:tc>
          <w:tcPr>
            <w:tcW w:w="685" w:type="dxa"/>
          </w:tcPr>
          <w:p w14:paraId="3AB500B6" w14:textId="77777777" w:rsidR="00295E78" w:rsidRDefault="00000000">
            <w:r>
              <w:t>930</w:t>
            </w:r>
          </w:p>
        </w:tc>
        <w:tc>
          <w:tcPr>
            <w:tcW w:w="1975" w:type="dxa"/>
          </w:tcPr>
          <w:p w14:paraId="4CE90EDF" w14:textId="77777777" w:rsidR="00295E78" w:rsidRDefault="00000000">
            <w:r>
              <w:t>Maximum Distance Between a Pair of Values</w:t>
            </w:r>
          </w:p>
        </w:tc>
        <w:tc>
          <w:tcPr>
            <w:tcW w:w="6196" w:type="dxa"/>
          </w:tcPr>
          <w:p w14:paraId="23EC692A" w14:textId="77777777" w:rsidR="00295E78" w:rsidRDefault="00000000">
            <w:r>
              <w:t>https://leetcode.com/problems/maximum-distance-between-a-pair-of-values/</w:t>
            </w:r>
          </w:p>
        </w:tc>
      </w:tr>
      <w:tr w:rsidR="00295E78" w14:paraId="505C13F4" w14:textId="77777777" w:rsidTr="0079196B">
        <w:tc>
          <w:tcPr>
            <w:tcW w:w="685" w:type="dxa"/>
          </w:tcPr>
          <w:p w14:paraId="5AA9D527" w14:textId="77777777" w:rsidR="00295E78" w:rsidRDefault="00000000">
            <w:r>
              <w:t>931</w:t>
            </w:r>
          </w:p>
        </w:tc>
        <w:tc>
          <w:tcPr>
            <w:tcW w:w="1975" w:type="dxa"/>
          </w:tcPr>
          <w:p w14:paraId="40632896" w14:textId="77777777" w:rsidR="00295E78" w:rsidRDefault="00000000">
            <w:r>
              <w:t>Maximum Subarray Min-Product</w:t>
            </w:r>
          </w:p>
        </w:tc>
        <w:tc>
          <w:tcPr>
            <w:tcW w:w="6196" w:type="dxa"/>
          </w:tcPr>
          <w:p w14:paraId="3718E027" w14:textId="77777777" w:rsidR="00295E78" w:rsidRDefault="00000000">
            <w:r>
              <w:t>https://leetcode.com/problems/maximum-subarray-min-product/</w:t>
            </w:r>
          </w:p>
        </w:tc>
      </w:tr>
      <w:tr w:rsidR="00295E78" w14:paraId="64568FCB" w14:textId="77777777" w:rsidTr="0079196B">
        <w:tc>
          <w:tcPr>
            <w:tcW w:w="685" w:type="dxa"/>
          </w:tcPr>
          <w:p w14:paraId="77766508" w14:textId="77777777" w:rsidR="00295E78" w:rsidRDefault="00000000">
            <w:r>
              <w:t>932</w:t>
            </w:r>
          </w:p>
        </w:tc>
        <w:tc>
          <w:tcPr>
            <w:tcW w:w="1975" w:type="dxa"/>
          </w:tcPr>
          <w:p w14:paraId="140EEB9B" w14:textId="77777777" w:rsidR="00295E78" w:rsidRDefault="00000000">
            <w:r>
              <w:t>Longest Word With All Prefixes</w:t>
            </w:r>
          </w:p>
        </w:tc>
        <w:tc>
          <w:tcPr>
            <w:tcW w:w="6196" w:type="dxa"/>
          </w:tcPr>
          <w:p w14:paraId="1B714AFD" w14:textId="77777777" w:rsidR="00295E78" w:rsidRDefault="00000000">
            <w:r>
              <w:t>https://leetcode.com/problems/longest-word-with-all-prefixes/</w:t>
            </w:r>
          </w:p>
        </w:tc>
      </w:tr>
      <w:tr w:rsidR="00295E78" w14:paraId="69AB6154" w14:textId="77777777" w:rsidTr="0079196B">
        <w:tc>
          <w:tcPr>
            <w:tcW w:w="685" w:type="dxa"/>
          </w:tcPr>
          <w:p w14:paraId="67D74E50" w14:textId="77777777" w:rsidR="00295E78" w:rsidRDefault="00000000">
            <w:r>
              <w:t>933</w:t>
            </w:r>
          </w:p>
        </w:tc>
        <w:tc>
          <w:tcPr>
            <w:tcW w:w="1975" w:type="dxa"/>
          </w:tcPr>
          <w:p w14:paraId="49E43EA9" w14:textId="77777777" w:rsidR="00295E78" w:rsidRDefault="00000000">
            <w:r>
              <w:t>Incremental Memory Leak</w:t>
            </w:r>
          </w:p>
        </w:tc>
        <w:tc>
          <w:tcPr>
            <w:tcW w:w="6196" w:type="dxa"/>
          </w:tcPr>
          <w:p w14:paraId="5444ACF0" w14:textId="77777777" w:rsidR="00295E78" w:rsidRDefault="00000000">
            <w:r>
              <w:t>https://leetcode.com/problems/incremental-memory-leak/</w:t>
            </w:r>
          </w:p>
        </w:tc>
      </w:tr>
      <w:tr w:rsidR="00295E78" w14:paraId="21CFFF6A" w14:textId="77777777" w:rsidTr="0079196B">
        <w:tc>
          <w:tcPr>
            <w:tcW w:w="685" w:type="dxa"/>
          </w:tcPr>
          <w:p w14:paraId="6EC1D42A" w14:textId="77777777" w:rsidR="00295E78" w:rsidRDefault="00000000">
            <w:r>
              <w:t>934</w:t>
            </w:r>
          </w:p>
        </w:tc>
        <w:tc>
          <w:tcPr>
            <w:tcW w:w="1975" w:type="dxa"/>
          </w:tcPr>
          <w:p w14:paraId="1CF54ABE" w14:textId="77777777" w:rsidR="00295E78" w:rsidRDefault="00000000">
            <w:r>
              <w:t>Rotating the Box</w:t>
            </w:r>
          </w:p>
        </w:tc>
        <w:tc>
          <w:tcPr>
            <w:tcW w:w="6196" w:type="dxa"/>
          </w:tcPr>
          <w:p w14:paraId="09411BB1" w14:textId="77777777" w:rsidR="00295E78" w:rsidRDefault="00000000">
            <w:r>
              <w:t>https://leetcode.com/problems/rotating-the-box/</w:t>
            </w:r>
          </w:p>
        </w:tc>
      </w:tr>
      <w:tr w:rsidR="00295E78" w14:paraId="568A610A" w14:textId="77777777" w:rsidTr="0079196B">
        <w:tc>
          <w:tcPr>
            <w:tcW w:w="685" w:type="dxa"/>
          </w:tcPr>
          <w:p w14:paraId="43863C21" w14:textId="77777777" w:rsidR="00295E78" w:rsidRDefault="00000000">
            <w:r>
              <w:t>935</w:t>
            </w:r>
          </w:p>
        </w:tc>
        <w:tc>
          <w:tcPr>
            <w:tcW w:w="1975" w:type="dxa"/>
          </w:tcPr>
          <w:p w14:paraId="0FBDA7CA" w14:textId="77777777" w:rsidR="00295E78" w:rsidRDefault="00000000">
            <w:r>
              <w:t>Minimum Number of Swaps to Make the Binary String Alternating</w:t>
            </w:r>
          </w:p>
        </w:tc>
        <w:tc>
          <w:tcPr>
            <w:tcW w:w="6196" w:type="dxa"/>
          </w:tcPr>
          <w:p w14:paraId="79DAB623" w14:textId="77777777" w:rsidR="00295E78" w:rsidRDefault="00000000">
            <w:r>
              <w:t>https://leetcode.com/problems/minimum-number-of-swaps-to-make-the-binary-string-alternating/</w:t>
            </w:r>
          </w:p>
        </w:tc>
      </w:tr>
      <w:tr w:rsidR="00295E78" w14:paraId="00B39D42" w14:textId="77777777" w:rsidTr="0079196B">
        <w:tc>
          <w:tcPr>
            <w:tcW w:w="685" w:type="dxa"/>
          </w:tcPr>
          <w:p w14:paraId="15B98E15" w14:textId="77777777" w:rsidR="00295E78" w:rsidRDefault="00000000">
            <w:r>
              <w:t>936</w:t>
            </w:r>
          </w:p>
        </w:tc>
        <w:tc>
          <w:tcPr>
            <w:tcW w:w="1975" w:type="dxa"/>
          </w:tcPr>
          <w:p w14:paraId="0A8C801E" w14:textId="77777777" w:rsidR="00295E78" w:rsidRDefault="00000000">
            <w:r>
              <w:t>Merge the Tools!</w:t>
            </w:r>
          </w:p>
        </w:tc>
        <w:tc>
          <w:tcPr>
            <w:tcW w:w="6196" w:type="dxa"/>
          </w:tcPr>
          <w:p w14:paraId="4B1BB320" w14:textId="77777777" w:rsidR="00295E78" w:rsidRDefault="00000000">
            <w:r>
              <w:t>https://www.hackerrank.com/challenges/merge-the-tools/problem?isFullScreen=true</w:t>
            </w:r>
          </w:p>
        </w:tc>
      </w:tr>
      <w:tr w:rsidR="00295E78" w14:paraId="2FF6431B" w14:textId="77777777" w:rsidTr="0079196B">
        <w:tc>
          <w:tcPr>
            <w:tcW w:w="685" w:type="dxa"/>
          </w:tcPr>
          <w:p w14:paraId="05A49D29" w14:textId="77777777" w:rsidR="00295E78" w:rsidRDefault="00000000">
            <w:r>
              <w:t>937</w:t>
            </w:r>
          </w:p>
        </w:tc>
        <w:tc>
          <w:tcPr>
            <w:tcW w:w="1975" w:type="dxa"/>
          </w:tcPr>
          <w:p w14:paraId="172DD982" w14:textId="77777777" w:rsidR="00295E78" w:rsidRDefault="00000000">
            <w:r>
              <w:t>Company Logo</w:t>
            </w:r>
          </w:p>
        </w:tc>
        <w:tc>
          <w:tcPr>
            <w:tcW w:w="6196" w:type="dxa"/>
          </w:tcPr>
          <w:p w14:paraId="54FE0442" w14:textId="77777777" w:rsidR="00295E78" w:rsidRDefault="00000000">
            <w:r>
              <w:t>https://www.hackerrank.com/challenges/most-commons/problem?isFullScreen=true</w:t>
            </w:r>
          </w:p>
        </w:tc>
      </w:tr>
      <w:tr w:rsidR="00295E78" w14:paraId="6B4B45C5" w14:textId="77777777" w:rsidTr="0079196B">
        <w:tc>
          <w:tcPr>
            <w:tcW w:w="685" w:type="dxa"/>
          </w:tcPr>
          <w:p w14:paraId="15793AC7" w14:textId="77777777" w:rsidR="00295E78" w:rsidRDefault="00000000">
            <w:r>
              <w:t>938</w:t>
            </w:r>
          </w:p>
        </w:tc>
        <w:tc>
          <w:tcPr>
            <w:tcW w:w="1975" w:type="dxa"/>
          </w:tcPr>
          <w:p w14:paraId="66D0A135" w14:textId="77777777" w:rsidR="00295E78" w:rsidRDefault="00000000">
            <w:r>
              <w:t>Default Arguments</w:t>
            </w:r>
          </w:p>
        </w:tc>
        <w:tc>
          <w:tcPr>
            <w:tcW w:w="6196" w:type="dxa"/>
          </w:tcPr>
          <w:p w14:paraId="6CC561F1" w14:textId="77777777" w:rsidR="00295E78" w:rsidRDefault="00000000">
            <w:r>
              <w:t>https://www.hackerrank.com/challenges/default-arguments/problem?isFullScreen=true</w:t>
            </w:r>
          </w:p>
        </w:tc>
      </w:tr>
      <w:tr w:rsidR="00295E78" w14:paraId="0CA4380B" w14:textId="77777777" w:rsidTr="0079196B">
        <w:tc>
          <w:tcPr>
            <w:tcW w:w="685" w:type="dxa"/>
          </w:tcPr>
          <w:p w14:paraId="41C09412" w14:textId="77777777" w:rsidR="00295E78" w:rsidRDefault="00000000">
            <w:r>
              <w:t>939</w:t>
            </w:r>
          </w:p>
        </w:tc>
        <w:tc>
          <w:tcPr>
            <w:tcW w:w="1975" w:type="dxa"/>
          </w:tcPr>
          <w:p w14:paraId="13FD59F9" w14:textId="77777777" w:rsidR="00295E78" w:rsidRDefault="00000000">
            <w:r>
              <w:t>Minimum operations</w:t>
            </w:r>
          </w:p>
        </w:tc>
        <w:tc>
          <w:tcPr>
            <w:tcW w:w="6196" w:type="dxa"/>
          </w:tcPr>
          <w:p w14:paraId="79715A5A" w14:textId="77777777" w:rsidR="00295E78" w:rsidRDefault="00000000">
            <w:r>
              <w:t>https://www.hackerearth.com/problem/algorithm/plus-two-minus-one-51ea94de/?source=list_view</w:t>
            </w:r>
          </w:p>
        </w:tc>
      </w:tr>
      <w:tr w:rsidR="00295E78" w14:paraId="0CF015B3" w14:textId="77777777" w:rsidTr="0079196B">
        <w:tc>
          <w:tcPr>
            <w:tcW w:w="685" w:type="dxa"/>
          </w:tcPr>
          <w:p w14:paraId="1306AF87" w14:textId="77777777" w:rsidR="00295E78" w:rsidRDefault="00000000">
            <w:r>
              <w:t>940</w:t>
            </w:r>
          </w:p>
        </w:tc>
        <w:tc>
          <w:tcPr>
            <w:tcW w:w="1975" w:type="dxa"/>
          </w:tcPr>
          <w:p w14:paraId="028883FF" w14:textId="77777777" w:rsidR="00295E78" w:rsidRDefault="00000000">
            <w:r>
              <w:t>Hidden treasure</w:t>
            </w:r>
          </w:p>
        </w:tc>
        <w:tc>
          <w:tcPr>
            <w:tcW w:w="6196" w:type="dxa"/>
          </w:tcPr>
          <w:p w14:paraId="4A3C78B8" w14:textId="77777777" w:rsidR="00295E78" w:rsidRDefault="00000000">
            <w:r>
              <w:t>https://www.hackerearth.com/problem/algorithm/count-valid-pairs-2-da02a8f2/?source=list_view</w:t>
            </w:r>
          </w:p>
        </w:tc>
      </w:tr>
      <w:tr w:rsidR="00295E78" w14:paraId="6CB09173" w14:textId="77777777" w:rsidTr="0079196B">
        <w:tc>
          <w:tcPr>
            <w:tcW w:w="685" w:type="dxa"/>
          </w:tcPr>
          <w:p w14:paraId="717D18E4" w14:textId="77777777" w:rsidR="00295E78" w:rsidRDefault="00000000">
            <w:r>
              <w:t>941</w:t>
            </w:r>
          </w:p>
        </w:tc>
        <w:tc>
          <w:tcPr>
            <w:tcW w:w="1975" w:type="dxa"/>
          </w:tcPr>
          <w:p w14:paraId="6730CAC0" w14:textId="77777777" w:rsidR="00295E78" w:rsidRDefault="00000000">
            <w:r>
              <w:t>OrOasis</w:t>
            </w:r>
          </w:p>
        </w:tc>
        <w:tc>
          <w:tcPr>
            <w:tcW w:w="6196" w:type="dxa"/>
          </w:tcPr>
          <w:p w14:paraId="55DF258E" w14:textId="77777777" w:rsidR="00295E78" w:rsidRDefault="00000000">
            <w:r>
              <w:t>https://www.hackerearth.com/problem/algorithm/oroasis-7e736f17/?source=list_view</w:t>
            </w:r>
          </w:p>
        </w:tc>
      </w:tr>
      <w:tr w:rsidR="00295E78" w14:paraId="3BA12EC8" w14:textId="77777777" w:rsidTr="0079196B">
        <w:tc>
          <w:tcPr>
            <w:tcW w:w="685" w:type="dxa"/>
          </w:tcPr>
          <w:p w14:paraId="4CC8D2F3" w14:textId="77777777" w:rsidR="00295E78" w:rsidRDefault="00000000">
            <w:r>
              <w:t>942</w:t>
            </w:r>
          </w:p>
        </w:tc>
        <w:tc>
          <w:tcPr>
            <w:tcW w:w="1975" w:type="dxa"/>
          </w:tcPr>
          <w:p w14:paraId="4F519CF4" w14:textId="77777777" w:rsidR="00295E78" w:rsidRDefault="00000000">
            <w:r>
              <w:t>Prime Query</w:t>
            </w:r>
          </w:p>
        </w:tc>
        <w:tc>
          <w:tcPr>
            <w:tcW w:w="6196" w:type="dxa"/>
          </w:tcPr>
          <w:p w14:paraId="08FF0CF8" w14:textId="77777777" w:rsidR="00295E78" w:rsidRDefault="00000000">
            <w:r>
              <w:t>https://www.hackerearth.com/problem/algorithm/prime-query-bbe5751b/?source=list_view</w:t>
            </w:r>
          </w:p>
        </w:tc>
      </w:tr>
      <w:tr w:rsidR="00295E78" w14:paraId="1DE4E7C3" w14:textId="77777777" w:rsidTr="0079196B">
        <w:tc>
          <w:tcPr>
            <w:tcW w:w="685" w:type="dxa"/>
          </w:tcPr>
          <w:p w14:paraId="318C7A56" w14:textId="77777777" w:rsidR="00295E78" w:rsidRDefault="00000000">
            <w:r>
              <w:t>943</w:t>
            </w:r>
          </w:p>
        </w:tc>
        <w:tc>
          <w:tcPr>
            <w:tcW w:w="1975" w:type="dxa"/>
          </w:tcPr>
          <w:p w14:paraId="753DFA40" w14:textId="77777777" w:rsidR="00295E78" w:rsidRDefault="00000000">
            <w:r>
              <w:t>Text Wrap</w:t>
            </w:r>
          </w:p>
        </w:tc>
        <w:tc>
          <w:tcPr>
            <w:tcW w:w="6196" w:type="dxa"/>
          </w:tcPr>
          <w:p w14:paraId="65B64E40" w14:textId="77777777" w:rsidR="00295E78" w:rsidRDefault="00000000">
            <w:r>
              <w:t>https://www.hackerearth.com/problem/algorithm/minimum-width-3ae6ed73/?source=list_view</w:t>
            </w:r>
          </w:p>
        </w:tc>
      </w:tr>
      <w:tr w:rsidR="00295E78" w14:paraId="7486C63A" w14:textId="77777777" w:rsidTr="0079196B">
        <w:tc>
          <w:tcPr>
            <w:tcW w:w="685" w:type="dxa"/>
          </w:tcPr>
          <w:p w14:paraId="719BD6A3" w14:textId="77777777" w:rsidR="00295E78" w:rsidRDefault="00000000">
            <w:r>
              <w:t>944</w:t>
            </w:r>
          </w:p>
        </w:tc>
        <w:tc>
          <w:tcPr>
            <w:tcW w:w="1975" w:type="dxa"/>
          </w:tcPr>
          <w:p w14:paraId="02863144" w14:textId="77777777" w:rsidR="00295E78" w:rsidRDefault="00000000">
            <w:r>
              <w:t>BanquetSplit</w:t>
            </w:r>
          </w:p>
        </w:tc>
        <w:tc>
          <w:tcPr>
            <w:tcW w:w="6196" w:type="dxa"/>
          </w:tcPr>
          <w:p w14:paraId="711CAF87" w14:textId="77777777" w:rsidR="00295E78" w:rsidRDefault="00000000">
            <w:r>
              <w:t>https://www.hackerearth.com/problem/algorithm/banquetsplit-fd0116d8/?source=list_view</w:t>
            </w:r>
          </w:p>
        </w:tc>
      </w:tr>
      <w:tr w:rsidR="00295E78" w14:paraId="6F9DCCDC" w14:textId="77777777" w:rsidTr="0079196B">
        <w:tc>
          <w:tcPr>
            <w:tcW w:w="685" w:type="dxa"/>
          </w:tcPr>
          <w:p w14:paraId="716F9D79" w14:textId="77777777" w:rsidR="00295E78" w:rsidRDefault="00000000">
            <w:r>
              <w:t>945</w:t>
            </w:r>
          </w:p>
        </w:tc>
        <w:tc>
          <w:tcPr>
            <w:tcW w:w="1975" w:type="dxa"/>
          </w:tcPr>
          <w:p w14:paraId="61F91547" w14:textId="77777777" w:rsidR="00295E78" w:rsidRDefault="00000000">
            <w:r>
              <w:t>Equal Arrays</w:t>
            </w:r>
          </w:p>
        </w:tc>
        <w:tc>
          <w:tcPr>
            <w:tcW w:w="6196" w:type="dxa"/>
          </w:tcPr>
          <w:p w14:paraId="2BB23B68" w14:textId="77777777" w:rsidR="00295E78" w:rsidRDefault="00000000">
            <w:r>
              <w:t>https://www.hackerearth.com/problem/algorithm/equal-arrays-b4f49bc1/?source=list_view</w:t>
            </w:r>
          </w:p>
        </w:tc>
      </w:tr>
      <w:tr w:rsidR="00295E78" w14:paraId="1B880EF3" w14:textId="77777777" w:rsidTr="0079196B">
        <w:tc>
          <w:tcPr>
            <w:tcW w:w="685" w:type="dxa"/>
          </w:tcPr>
          <w:p w14:paraId="13C90A16" w14:textId="77777777" w:rsidR="00295E78" w:rsidRDefault="00000000">
            <w:r>
              <w:t>946</w:t>
            </w:r>
          </w:p>
        </w:tc>
        <w:tc>
          <w:tcPr>
            <w:tcW w:w="1975" w:type="dxa"/>
          </w:tcPr>
          <w:p w14:paraId="2294B2B4" w14:textId="77777777" w:rsidR="00295E78" w:rsidRDefault="00000000">
            <w:r>
              <w:t>Count Coprime Subsequences</w:t>
            </w:r>
          </w:p>
        </w:tc>
        <w:tc>
          <w:tcPr>
            <w:tcW w:w="6196" w:type="dxa"/>
          </w:tcPr>
          <w:p w14:paraId="3D986C85" w14:textId="77777777" w:rsidR="00295E78" w:rsidRDefault="00000000">
            <w:r>
              <w:t>https://www.hackerearth.com/problem/algorithm/count-coprime-subsequences-016a7a56/?source=list_view</w:t>
            </w:r>
          </w:p>
        </w:tc>
      </w:tr>
      <w:tr w:rsidR="00295E78" w14:paraId="6784F07D" w14:textId="77777777" w:rsidTr="0079196B">
        <w:tc>
          <w:tcPr>
            <w:tcW w:w="685" w:type="dxa"/>
          </w:tcPr>
          <w:p w14:paraId="4DB23194" w14:textId="77777777" w:rsidR="00295E78" w:rsidRDefault="00000000">
            <w:r>
              <w:t>947</w:t>
            </w:r>
          </w:p>
        </w:tc>
        <w:tc>
          <w:tcPr>
            <w:tcW w:w="1975" w:type="dxa"/>
          </w:tcPr>
          <w:p w14:paraId="4824E889" w14:textId="77777777" w:rsidR="00295E78" w:rsidRDefault="00000000">
            <w:r>
              <w:t>X Subarrays</w:t>
            </w:r>
          </w:p>
        </w:tc>
        <w:tc>
          <w:tcPr>
            <w:tcW w:w="6196" w:type="dxa"/>
          </w:tcPr>
          <w:p w14:paraId="4AF9AD94" w14:textId="77777777" w:rsidR="00295E78" w:rsidRDefault="00000000">
            <w:r>
              <w:t>https://www.hackerearth.com/problem/algorithm/x-subarrays-2-6179b2c0/?source=list_view</w:t>
            </w:r>
          </w:p>
        </w:tc>
      </w:tr>
      <w:tr w:rsidR="00295E78" w14:paraId="00434458" w14:textId="77777777" w:rsidTr="0079196B">
        <w:tc>
          <w:tcPr>
            <w:tcW w:w="685" w:type="dxa"/>
          </w:tcPr>
          <w:p w14:paraId="720AD090" w14:textId="77777777" w:rsidR="00295E78" w:rsidRDefault="00000000">
            <w:r>
              <w:t>948</w:t>
            </w:r>
          </w:p>
        </w:tc>
        <w:tc>
          <w:tcPr>
            <w:tcW w:w="1975" w:type="dxa"/>
          </w:tcPr>
          <w:p w14:paraId="23F00665" w14:textId="77777777" w:rsidR="00295E78" w:rsidRDefault="00000000">
            <w:r>
              <w:t>Unequal Goodness</w:t>
            </w:r>
          </w:p>
        </w:tc>
        <w:tc>
          <w:tcPr>
            <w:tcW w:w="6196" w:type="dxa"/>
          </w:tcPr>
          <w:p w14:paraId="4A3221B0" w14:textId="77777777" w:rsidR="00295E78" w:rsidRDefault="00000000">
            <w:r>
              <w:t>https://www.hackerearth.com/problem/algorithm/unequal-goodness-7e3482b7/?source=list_view</w:t>
            </w:r>
          </w:p>
        </w:tc>
      </w:tr>
      <w:tr w:rsidR="00295E78" w14:paraId="787E451E" w14:textId="77777777" w:rsidTr="0079196B">
        <w:tc>
          <w:tcPr>
            <w:tcW w:w="685" w:type="dxa"/>
          </w:tcPr>
          <w:p w14:paraId="2FA18A8F" w14:textId="77777777" w:rsidR="00295E78" w:rsidRDefault="00000000">
            <w:r>
              <w:t>949</w:t>
            </w:r>
          </w:p>
        </w:tc>
        <w:tc>
          <w:tcPr>
            <w:tcW w:w="1975" w:type="dxa"/>
          </w:tcPr>
          <w:p w14:paraId="634D5854" w14:textId="77777777" w:rsidR="00295E78" w:rsidRDefault="00000000">
            <w:r>
              <w:t>Scroll-a-palooza</w:t>
            </w:r>
          </w:p>
        </w:tc>
        <w:tc>
          <w:tcPr>
            <w:tcW w:w="6196" w:type="dxa"/>
          </w:tcPr>
          <w:p w14:paraId="29428893" w14:textId="77777777" w:rsidR="00295E78" w:rsidRDefault="00000000">
            <w:r>
              <w:t>https://www.hackerearth.com/problem/algorithm/scroll-a-palooza-bed5c880/?source=list_view</w:t>
            </w:r>
          </w:p>
        </w:tc>
      </w:tr>
      <w:tr w:rsidR="00295E78" w14:paraId="675E30E9" w14:textId="77777777" w:rsidTr="0079196B">
        <w:tc>
          <w:tcPr>
            <w:tcW w:w="685" w:type="dxa"/>
          </w:tcPr>
          <w:p w14:paraId="1F2E884F" w14:textId="77777777" w:rsidR="00295E78" w:rsidRDefault="00000000">
            <w:r>
              <w:t>950</w:t>
            </w:r>
          </w:p>
        </w:tc>
        <w:tc>
          <w:tcPr>
            <w:tcW w:w="1975" w:type="dxa"/>
          </w:tcPr>
          <w:p w14:paraId="573014A4" w14:textId="77777777" w:rsidR="00295E78" w:rsidRDefault="00000000">
            <w:r>
              <w:t>Bob's Quest</w:t>
            </w:r>
          </w:p>
        </w:tc>
        <w:tc>
          <w:tcPr>
            <w:tcW w:w="6196" w:type="dxa"/>
          </w:tcPr>
          <w:p w14:paraId="6A94BE87" w14:textId="77777777" w:rsidR="00295E78" w:rsidRDefault="00000000">
            <w:r>
              <w:t>https://www.hackerearth.com/problem/algorithm/bobs-quest-d65227d1/?source=list_view</w:t>
            </w:r>
          </w:p>
        </w:tc>
      </w:tr>
      <w:tr w:rsidR="00295E78" w14:paraId="7AF085B0" w14:textId="77777777" w:rsidTr="0079196B">
        <w:tc>
          <w:tcPr>
            <w:tcW w:w="685" w:type="dxa"/>
          </w:tcPr>
          <w:p w14:paraId="23873BC1" w14:textId="77777777" w:rsidR="00295E78" w:rsidRDefault="00000000">
            <w:r>
              <w:t>951</w:t>
            </w:r>
          </w:p>
        </w:tc>
        <w:tc>
          <w:tcPr>
            <w:tcW w:w="1975" w:type="dxa"/>
          </w:tcPr>
          <w:p w14:paraId="160C1E2D" w14:textId="77777777" w:rsidR="00295E78" w:rsidRDefault="00000000">
            <w:r>
              <w:t>Consecutive Product Sum</w:t>
            </w:r>
          </w:p>
        </w:tc>
        <w:tc>
          <w:tcPr>
            <w:tcW w:w="6196" w:type="dxa"/>
          </w:tcPr>
          <w:p w14:paraId="69EE6DA0" w14:textId="77777777" w:rsidR="00295E78" w:rsidRDefault="00000000">
            <w:r>
              <w:t>https://www.hackerearth.com/problem/algorithm/consecutive-product-sum-6f452960/?source=list_view</w:t>
            </w:r>
          </w:p>
        </w:tc>
      </w:tr>
      <w:tr w:rsidR="00295E78" w14:paraId="082D24FE" w14:textId="77777777" w:rsidTr="0079196B">
        <w:tc>
          <w:tcPr>
            <w:tcW w:w="685" w:type="dxa"/>
          </w:tcPr>
          <w:p w14:paraId="7845A6B9" w14:textId="77777777" w:rsidR="00295E78" w:rsidRDefault="00000000">
            <w:r>
              <w:t>952</w:t>
            </w:r>
          </w:p>
        </w:tc>
        <w:tc>
          <w:tcPr>
            <w:tcW w:w="1975" w:type="dxa"/>
          </w:tcPr>
          <w:p w14:paraId="2319F5BA" w14:textId="77777777" w:rsidR="00295E78" w:rsidRDefault="00000000">
            <w:r>
              <w:t>Zeropocalypse</w:t>
            </w:r>
          </w:p>
        </w:tc>
        <w:tc>
          <w:tcPr>
            <w:tcW w:w="6196" w:type="dxa"/>
          </w:tcPr>
          <w:p w14:paraId="35F4B76A" w14:textId="77777777" w:rsidR="00295E78" w:rsidRDefault="00000000">
            <w:r>
              <w:t>https://www.hackerearth.com/problem/algorithm/zeropocalypse-2-1821e250/?source=list_view</w:t>
            </w:r>
          </w:p>
        </w:tc>
      </w:tr>
      <w:tr w:rsidR="00295E78" w14:paraId="16352FF5" w14:textId="77777777" w:rsidTr="0079196B">
        <w:tc>
          <w:tcPr>
            <w:tcW w:w="685" w:type="dxa"/>
          </w:tcPr>
          <w:p w14:paraId="46F0E2B0" w14:textId="77777777" w:rsidR="00295E78" w:rsidRDefault="00000000">
            <w:r>
              <w:t>953</w:t>
            </w:r>
          </w:p>
        </w:tc>
        <w:tc>
          <w:tcPr>
            <w:tcW w:w="1975" w:type="dxa"/>
          </w:tcPr>
          <w:p w14:paraId="22355F8B" w14:textId="77777777" w:rsidR="00295E78" w:rsidRDefault="00000000">
            <w:r>
              <w:t>Turn Off Lights</w:t>
            </w:r>
          </w:p>
        </w:tc>
        <w:tc>
          <w:tcPr>
            <w:tcW w:w="6196" w:type="dxa"/>
          </w:tcPr>
          <w:p w14:paraId="749F16A8" w14:textId="77777777" w:rsidR="00295E78" w:rsidRDefault="00000000">
            <w:r>
              <w:t>https://www.hackerearth.com/problem/algorithm/turn-off-lights-be46dc6c/?source=list_view</w:t>
            </w:r>
          </w:p>
        </w:tc>
      </w:tr>
      <w:tr w:rsidR="00295E78" w14:paraId="73CF5F55" w14:textId="77777777" w:rsidTr="0079196B">
        <w:tc>
          <w:tcPr>
            <w:tcW w:w="685" w:type="dxa"/>
          </w:tcPr>
          <w:p w14:paraId="117D8679" w14:textId="77777777" w:rsidR="00295E78" w:rsidRDefault="00000000">
            <w:r>
              <w:t>954</w:t>
            </w:r>
          </w:p>
        </w:tc>
        <w:tc>
          <w:tcPr>
            <w:tcW w:w="1975" w:type="dxa"/>
          </w:tcPr>
          <w:p w14:paraId="179C99D7" w14:textId="77777777" w:rsidR="00295E78" w:rsidRDefault="00000000">
            <w:r>
              <w:t>Optimal Division</w:t>
            </w:r>
          </w:p>
        </w:tc>
        <w:tc>
          <w:tcPr>
            <w:tcW w:w="6196" w:type="dxa"/>
          </w:tcPr>
          <w:p w14:paraId="6DC68453" w14:textId="77777777" w:rsidR="00295E78" w:rsidRDefault="00000000">
            <w:r>
              <w:t>https://www.hackerearth.com/problem/algorithm/optimal-division-d75f0043/?source=list_view</w:t>
            </w:r>
          </w:p>
        </w:tc>
      </w:tr>
      <w:tr w:rsidR="00295E78" w14:paraId="1116C608" w14:textId="77777777" w:rsidTr="0079196B">
        <w:tc>
          <w:tcPr>
            <w:tcW w:w="685" w:type="dxa"/>
          </w:tcPr>
          <w:p w14:paraId="75893164" w14:textId="77777777" w:rsidR="00295E78" w:rsidRDefault="00000000">
            <w:r>
              <w:t>955</w:t>
            </w:r>
          </w:p>
        </w:tc>
        <w:tc>
          <w:tcPr>
            <w:tcW w:w="1975" w:type="dxa"/>
          </w:tcPr>
          <w:p w14:paraId="2B38D0BA" w14:textId="77777777" w:rsidR="00295E78" w:rsidRDefault="00000000">
            <w:r>
              <w:t>Path with hyperloops</w:t>
            </w:r>
          </w:p>
        </w:tc>
        <w:tc>
          <w:tcPr>
            <w:tcW w:w="6196" w:type="dxa"/>
          </w:tcPr>
          <w:p w14:paraId="3DAC2BBD" w14:textId="77777777" w:rsidR="00295E78" w:rsidRDefault="00000000">
            <w:r>
              <w:t>https://www.hackerearth.com/problem/algorithm/path-with-hyperloops-21352dd1/?source=list_view</w:t>
            </w:r>
          </w:p>
        </w:tc>
      </w:tr>
      <w:tr w:rsidR="00295E78" w14:paraId="0BF38857" w14:textId="77777777" w:rsidTr="0079196B">
        <w:tc>
          <w:tcPr>
            <w:tcW w:w="685" w:type="dxa"/>
          </w:tcPr>
          <w:p w14:paraId="31B7E89D" w14:textId="77777777" w:rsidR="00295E78" w:rsidRDefault="00000000">
            <w:r>
              <w:t>956</w:t>
            </w:r>
          </w:p>
        </w:tc>
        <w:tc>
          <w:tcPr>
            <w:tcW w:w="1975" w:type="dxa"/>
          </w:tcPr>
          <w:p w14:paraId="7763A25A" w14:textId="77777777" w:rsidR="00295E78" w:rsidRDefault="00000000">
            <w:r>
              <w:t>Remove Interval</w:t>
            </w:r>
          </w:p>
        </w:tc>
        <w:tc>
          <w:tcPr>
            <w:tcW w:w="6196" w:type="dxa"/>
          </w:tcPr>
          <w:p w14:paraId="4458564C" w14:textId="77777777" w:rsidR="00295E78" w:rsidRDefault="00000000">
            <w:r>
              <w:t>https://www.hackerearth.com/problem/algorithm/remove-interval-2-36e0b00d/?source=list_view</w:t>
            </w:r>
          </w:p>
        </w:tc>
      </w:tr>
      <w:tr w:rsidR="00295E78" w14:paraId="3CB8100D" w14:textId="77777777" w:rsidTr="0079196B">
        <w:tc>
          <w:tcPr>
            <w:tcW w:w="685" w:type="dxa"/>
          </w:tcPr>
          <w:p w14:paraId="18C22635" w14:textId="77777777" w:rsidR="00295E78" w:rsidRDefault="00000000">
            <w:r>
              <w:t>957</w:t>
            </w:r>
          </w:p>
        </w:tc>
        <w:tc>
          <w:tcPr>
            <w:tcW w:w="1975" w:type="dxa"/>
          </w:tcPr>
          <w:p w14:paraId="6B40865C" w14:textId="77777777" w:rsidR="00295E78" w:rsidRDefault="00000000">
            <w:r>
              <w:t>I'll buy you anything</w:t>
            </w:r>
          </w:p>
        </w:tc>
        <w:tc>
          <w:tcPr>
            <w:tcW w:w="6196" w:type="dxa"/>
          </w:tcPr>
          <w:p w14:paraId="256F5FB9" w14:textId="77777777" w:rsidR="00295E78" w:rsidRDefault="00000000">
            <w:r>
              <w:t>https://www.hackerearth.com/problem/algorithm/ill-buy-you-anything-58bd4544/?source=list_view</w:t>
            </w:r>
          </w:p>
        </w:tc>
      </w:tr>
      <w:tr w:rsidR="00295E78" w14:paraId="18BCB4D9" w14:textId="77777777" w:rsidTr="0079196B">
        <w:tc>
          <w:tcPr>
            <w:tcW w:w="685" w:type="dxa"/>
          </w:tcPr>
          <w:p w14:paraId="7C4CA660" w14:textId="77777777" w:rsidR="00295E78" w:rsidRDefault="00000000">
            <w:r>
              <w:t>958</w:t>
            </w:r>
          </w:p>
        </w:tc>
        <w:tc>
          <w:tcPr>
            <w:tcW w:w="1975" w:type="dxa"/>
          </w:tcPr>
          <w:p w14:paraId="2397A10B" w14:textId="77777777" w:rsidR="00295E78" w:rsidRDefault="00000000">
            <w:r>
              <w:t>DreamGrid's Luxury Shopping</w:t>
            </w:r>
          </w:p>
        </w:tc>
        <w:tc>
          <w:tcPr>
            <w:tcW w:w="6196" w:type="dxa"/>
          </w:tcPr>
          <w:p w14:paraId="0B09F9B1" w14:textId="77777777" w:rsidR="00295E78" w:rsidRDefault="00000000">
            <w:r>
              <w:t>https://www.hackerearth.com/problem/algorithm/dreamgrids-luxury-shopping-07b2f274/?source=list_view</w:t>
            </w:r>
          </w:p>
        </w:tc>
      </w:tr>
      <w:tr w:rsidR="00295E78" w14:paraId="39F5350D" w14:textId="77777777" w:rsidTr="0079196B">
        <w:tc>
          <w:tcPr>
            <w:tcW w:w="685" w:type="dxa"/>
          </w:tcPr>
          <w:p w14:paraId="1A72AF7E" w14:textId="77777777" w:rsidR="00295E78" w:rsidRDefault="00000000">
            <w:r>
              <w:t>959</w:t>
            </w:r>
          </w:p>
        </w:tc>
        <w:tc>
          <w:tcPr>
            <w:tcW w:w="1975" w:type="dxa"/>
          </w:tcPr>
          <w:p w14:paraId="3CC33344" w14:textId="77777777" w:rsidR="00295E78" w:rsidRDefault="00000000">
            <w:r>
              <w:t>Find Set</w:t>
            </w:r>
          </w:p>
        </w:tc>
        <w:tc>
          <w:tcPr>
            <w:tcW w:w="6196" w:type="dxa"/>
          </w:tcPr>
          <w:p w14:paraId="27927DEA" w14:textId="77777777" w:rsidR="00295E78" w:rsidRDefault="00000000">
            <w:r>
              <w:t>https://www.hackerearth.com/problem/algorithm/find-set-2d8c7e4d/?source=list_view</w:t>
            </w:r>
          </w:p>
        </w:tc>
      </w:tr>
      <w:tr w:rsidR="00295E78" w14:paraId="41C04D33" w14:textId="77777777" w:rsidTr="0079196B">
        <w:tc>
          <w:tcPr>
            <w:tcW w:w="685" w:type="dxa"/>
          </w:tcPr>
          <w:p w14:paraId="0F0112A9" w14:textId="77777777" w:rsidR="00295E78" w:rsidRDefault="00000000">
            <w:r>
              <w:t>960</w:t>
            </w:r>
          </w:p>
        </w:tc>
        <w:tc>
          <w:tcPr>
            <w:tcW w:w="1975" w:type="dxa"/>
          </w:tcPr>
          <w:p w14:paraId="37359631" w14:textId="77777777" w:rsidR="00295E78" w:rsidRDefault="00000000">
            <w:r>
              <w:t>Another Problem</w:t>
            </w:r>
          </w:p>
        </w:tc>
        <w:tc>
          <w:tcPr>
            <w:tcW w:w="6196" w:type="dxa"/>
          </w:tcPr>
          <w:p w14:paraId="1DCFA381" w14:textId="77777777" w:rsidR="00295E78" w:rsidRDefault="00000000">
            <w:r>
              <w:t>https://www.hackerearth.com/problem/algorithm/another-problem-2c89443c/?source=list_view</w:t>
            </w:r>
          </w:p>
        </w:tc>
      </w:tr>
      <w:tr w:rsidR="00295E78" w14:paraId="305FA8FE" w14:textId="77777777" w:rsidTr="0079196B">
        <w:tc>
          <w:tcPr>
            <w:tcW w:w="685" w:type="dxa"/>
          </w:tcPr>
          <w:p w14:paraId="095E865B" w14:textId="77777777" w:rsidR="00295E78" w:rsidRDefault="00000000">
            <w:r>
              <w:t>961</w:t>
            </w:r>
          </w:p>
        </w:tc>
        <w:tc>
          <w:tcPr>
            <w:tcW w:w="1975" w:type="dxa"/>
          </w:tcPr>
          <w:p w14:paraId="0A5508F5" w14:textId="77777777" w:rsidR="00295E78" w:rsidRDefault="00000000">
            <w:r>
              <w:t>Surveillance</w:t>
            </w:r>
          </w:p>
        </w:tc>
        <w:tc>
          <w:tcPr>
            <w:tcW w:w="6196" w:type="dxa"/>
          </w:tcPr>
          <w:p w14:paraId="7B4565CF" w14:textId="77777777" w:rsidR="00295E78" w:rsidRDefault="00000000">
            <w:r>
              <w:t>https://www.hackerearth.com/problem/algorithm/surveillance-aef43622/?source=list_view</w:t>
            </w:r>
          </w:p>
        </w:tc>
      </w:tr>
      <w:tr w:rsidR="00295E78" w14:paraId="26C512D0" w14:textId="77777777" w:rsidTr="0079196B">
        <w:tc>
          <w:tcPr>
            <w:tcW w:w="685" w:type="dxa"/>
          </w:tcPr>
          <w:p w14:paraId="60E2D63D" w14:textId="77777777" w:rsidR="00295E78" w:rsidRDefault="00000000">
            <w:r>
              <w:t>962</w:t>
            </w:r>
          </w:p>
        </w:tc>
        <w:tc>
          <w:tcPr>
            <w:tcW w:w="1975" w:type="dxa"/>
          </w:tcPr>
          <w:p w14:paraId="7941C450" w14:textId="77777777" w:rsidR="00295E78" w:rsidRDefault="00000000">
            <w:r>
              <w:t>StellarSeating Maximization</w:t>
            </w:r>
          </w:p>
        </w:tc>
        <w:tc>
          <w:tcPr>
            <w:tcW w:w="6196" w:type="dxa"/>
          </w:tcPr>
          <w:p w14:paraId="6B152F50" w14:textId="77777777" w:rsidR="00295E78" w:rsidRDefault="00000000">
            <w:r>
              <w:t>https://www.hackerearth.com/problem/algorithm/stellarseating-maximation-challenge-3956f496/?source=list_view</w:t>
            </w:r>
          </w:p>
        </w:tc>
      </w:tr>
      <w:tr w:rsidR="00295E78" w14:paraId="7FEADCF5" w14:textId="77777777" w:rsidTr="0079196B">
        <w:tc>
          <w:tcPr>
            <w:tcW w:w="685" w:type="dxa"/>
          </w:tcPr>
          <w:p w14:paraId="716F8E0D" w14:textId="77777777" w:rsidR="00295E78" w:rsidRDefault="00000000">
            <w:r>
              <w:t>963</w:t>
            </w:r>
          </w:p>
        </w:tc>
        <w:tc>
          <w:tcPr>
            <w:tcW w:w="1975" w:type="dxa"/>
          </w:tcPr>
          <w:p w14:paraId="5FA9766B" w14:textId="77777777" w:rsidR="00295E78" w:rsidRDefault="00000000">
            <w:r>
              <w:t>BitwiseBizarro</w:t>
            </w:r>
          </w:p>
        </w:tc>
        <w:tc>
          <w:tcPr>
            <w:tcW w:w="6196" w:type="dxa"/>
          </w:tcPr>
          <w:p w14:paraId="0330BDB8" w14:textId="77777777" w:rsidR="00295E78" w:rsidRDefault="00000000">
            <w:r>
              <w:t>https://www.hackerearth.com/problem/algorithm/bitwisebizarro-d932b3c7/?source=list_view</w:t>
            </w:r>
          </w:p>
        </w:tc>
      </w:tr>
      <w:tr w:rsidR="00295E78" w14:paraId="3F316D8B" w14:textId="77777777" w:rsidTr="0079196B">
        <w:tc>
          <w:tcPr>
            <w:tcW w:w="685" w:type="dxa"/>
          </w:tcPr>
          <w:p w14:paraId="702BAE25" w14:textId="77777777" w:rsidR="00295E78" w:rsidRDefault="00000000">
            <w:r>
              <w:t>964</w:t>
            </w:r>
          </w:p>
        </w:tc>
        <w:tc>
          <w:tcPr>
            <w:tcW w:w="1975" w:type="dxa"/>
          </w:tcPr>
          <w:p w14:paraId="56C4BE0C" w14:textId="77777777" w:rsidR="00295E78" w:rsidRDefault="00000000">
            <w:r>
              <w:t>Optimal Way</w:t>
            </w:r>
          </w:p>
        </w:tc>
        <w:tc>
          <w:tcPr>
            <w:tcW w:w="6196" w:type="dxa"/>
          </w:tcPr>
          <w:p w14:paraId="54BBAEE5" w14:textId="77777777" w:rsidR="00295E78" w:rsidRDefault="00000000">
            <w:r>
              <w:t>https://www.hackerearth.com/problem/algorithm/temp-12-d2ff2715/?source=list_view</w:t>
            </w:r>
          </w:p>
        </w:tc>
      </w:tr>
      <w:tr w:rsidR="00295E78" w14:paraId="4D9B3CDA" w14:textId="77777777" w:rsidTr="0079196B">
        <w:tc>
          <w:tcPr>
            <w:tcW w:w="685" w:type="dxa"/>
          </w:tcPr>
          <w:p w14:paraId="66444BFB" w14:textId="77777777" w:rsidR="00295E78" w:rsidRDefault="00000000">
            <w:r>
              <w:t>965</w:t>
            </w:r>
          </w:p>
        </w:tc>
        <w:tc>
          <w:tcPr>
            <w:tcW w:w="1975" w:type="dxa"/>
          </w:tcPr>
          <w:p w14:paraId="6523B7E5" w14:textId="77777777" w:rsidR="00295E78" w:rsidRDefault="00000000">
            <w:r>
              <w:t>Two Friends</w:t>
            </w:r>
          </w:p>
        </w:tc>
        <w:tc>
          <w:tcPr>
            <w:tcW w:w="6196" w:type="dxa"/>
          </w:tcPr>
          <w:p w14:paraId="2652B29F" w14:textId="77777777" w:rsidR="00295E78" w:rsidRDefault="00000000">
            <w:r>
              <w:t>https://www.hackerearth.com/problem/algorithm/help-alice-and-bob-078851e4/?source=list_view</w:t>
            </w:r>
          </w:p>
        </w:tc>
      </w:tr>
      <w:tr w:rsidR="00295E78" w14:paraId="6E5972B1" w14:textId="77777777" w:rsidTr="0079196B">
        <w:tc>
          <w:tcPr>
            <w:tcW w:w="685" w:type="dxa"/>
          </w:tcPr>
          <w:p w14:paraId="577A4EC9" w14:textId="77777777" w:rsidR="00295E78" w:rsidRDefault="00000000">
            <w:r>
              <w:t>966</w:t>
            </w:r>
          </w:p>
        </w:tc>
        <w:tc>
          <w:tcPr>
            <w:tcW w:w="1975" w:type="dxa"/>
          </w:tcPr>
          <w:p w14:paraId="0A2D5BD3" w14:textId="77777777" w:rsidR="00295E78" w:rsidRDefault="00000000">
            <w:r>
              <w:t>Good Indices</w:t>
            </w:r>
          </w:p>
        </w:tc>
        <w:tc>
          <w:tcPr>
            <w:tcW w:w="6196" w:type="dxa"/>
          </w:tcPr>
          <w:p w14:paraId="09286939" w14:textId="77777777" w:rsidR="00295E78" w:rsidRDefault="00000000">
            <w:r>
              <w:t>https://www.hackerearth.com/problem/algorithm/good-indices-c7058c9b/?source=list_view</w:t>
            </w:r>
          </w:p>
        </w:tc>
      </w:tr>
      <w:tr w:rsidR="00295E78" w14:paraId="5DEDA036" w14:textId="77777777" w:rsidTr="0079196B">
        <w:tc>
          <w:tcPr>
            <w:tcW w:w="685" w:type="dxa"/>
          </w:tcPr>
          <w:p w14:paraId="7891D8F9" w14:textId="77777777" w:rsidR="00295E78" w:rsidRDefault="00000000">
            <w:r>
              <w:t>967</w:t>
            </w:r>
          </w:p>
        </w:tc>
        <w:tc>
          <w:tcPr>
            <w:tcW w:w="1975" w:type="dxa"/>
          </w:tcPr>
          <w:p w14:paraId="0E3DBF39" w14:textId="77777777" w:rsidR="00295E78" w:rsidRDefault="00000000">
            <w:r>
              <w:t>Make Max Groups</w:t>
            </w:r>
          </w:p>
        </w:tc>
        <w:tc>
          <w:tcPr>
            <w:tcW w:w="6196" w:type="dxa"/>
          </w:tcPr>
          <w:p w14:paraId="71DD9D6F" w14:textId="77777777" w:rsidR="00295E78" w:rsidRDefault="00000000">
            <w:r>
              <w:t>https://www.hackerearth.com/problem/algorithm/make-max-groups-8ed37369/?source=list_view</w:t>
            </w:r>
          </w:p>
        </w:tc>
      </w:tr>
      <w:tr w:rsidR="00295E78" w14:paraId="62E1AE94" w14:textId="77777777" w:rsidTr="0079196B">
        <w:tc>
          <w:tcPr>
            <w:tcW w:w="685" w:type="dxa"/>
          </w:tcPr>
          <w:p w14:paraId="00281F3F" w14:textId="77777777" w:rsidR="00295E78" w:rsidRDefault="00000000">
            <w:r>
              <w:t>968</w:t>
            </w:r>
          </w:p>
        </w:tc>
        <w:tc>
          <w:tcPr>
            <w:tcW w:w="1975" w:type="dxa"/>
          </w:tcPr>
          <w:p w14:paraId="1E436F62" w14:textId="77777777" w:rsidR="00295E78" w:rsidRDefault="00000000">
            <w:r>
              <w:t>Prefix GCD Maximization</w:t>
            </w:r>
          </w:p>
        </w:tc>
        <w:tc>
          <w:tcPr>
            <w:tcW w:w="6196" w:type="dxa"/>
          </w:tcPr>
          <w:p w14:paraId="1C14BEA0" w14:textId="77777777" w:rsidR="00295E78" w:rsidRDefault="00000000">
            <w:r>
              <w:t>https://www.hackerearth.com/problem/algorithm/prefix-gcd-maximization-932aa648/?source=list_view</w:t>
            </w:r>
          </w:p>
        </w:tc>
      </w:tr>
      <w:tr w:rsidR="00295E78" w14:paraId="1E0287B4" w14:textId="77777777" w:rsidTr="0079196B">
        <w:tc>
          <w:tcPr>
            <w:tcW w:w="685" w:type="dxa"/>
          </w:tcPr>
          <w:p w14:paraId="06F35549" w14:textId="77777777" w:rsidR="00295E78" w:rsidRDefault="00000000">
            <w:r>
              <w:t>969</w:t>
            </w:r>
          </w:p>
        </w:tc>
        <w:tc>
          <w:tcPr>
            <w:tcW w:w="1975" w:type="dxa"/>
          </w:tcPr>
          <w:p w14:paraId="401B8C1D" w14:textId="77777777" w:rsidR="00295E78" w:rsidRDefault="00000000">
            <w:r>
              <w:t>Equal Strings</w:t>
            </w:r>
          </w:p>
        </w:tc>
        <w:tc>
          <w:tcPr>
            <w:tcW w:w="6196" w:type="dxa"/>
          </w:tcPr>
          <w:p w14:paraId="7BDB1005" w14:textId="77777777" w:rsidR="00295E78" w:rsidRDefault="00000000">
            <w:r>
              <w:t>https://www.hackerearth.com/problem/algorithm/equal-strings-79789662-4dbd707c/?source=list_view</w:t>
            </w:r>
          </w:p>
        </w:tc>
      </w:tr>
      <w:tr w:rsidR="00295E78" w14:paraId="43C083D2" w14:textId="77777777" w:rsidTr="0079196B">
        <w:tc>
          <w:tcPr>
            <w:tcW w:w="685" w:type="dxa"/>
          </w:tcPr>
          <w:p w14:paraId="621CCFD7" w14:textId="77777777" w:rsidR="00295E78" w:rsidRDefault="00000000">
            <w:r>
              <w:t>970</w:t>
            </w:r>
          </w:p>
        </w:tc>
        <w:tc>
          <w:tcPr>
            <w:tcW w:w="1975" w:type="dxa"/>
          </w:tcPr>
          <w:p w14:paraId="065E67F1" w14:textId="77777777" w:rsidR="00295E78" w:rsidRDefault="00000000">
            <w:r>
              <w:t>SegmentCost</w:t>
            </w:r>
          </w:p>
        </w:tc>
        <w:tc>
          <w:tcPr>
            <w:tcW w:w="6196" w:type="dxa"/>
          </w:tcPr>
          <w:p w14:paraId="6EC62D30" w14:textId="77777777" w:rsidR="00295E78" w:rsidRDefault="00000000">
            <w:r>
              <w:t>https://www.hackerearth.com/problem/algorithm/segment-cost-af31ef0c/?source=list_view</w:t>
            </w:r>
          </w:p>
        </w:tc>
      </w:tr>
      <w:tr w:rsidR="00295E78" w14:paraId="13A0EC03" w14:textId="77777777" w:rsidTr="0079196B">
        <w:tc>
          <w:tcPr>
            <w:tcW w:w="685" w:type="dxa"/>
          </w:tcPr>
          <w:p w14:paraId="4B8DF305" w14:textId="77777777" w:rsidR="00295E78" w:rsidRDefault="00000000">
            <w:r>
              <w:t>971</w:t>
            </w:r>
          </w:p>
        </w:tc>
        <w:tc>
          <w:tcPr>
            <w:tcW w:w="1975" w:type="dxa"/>
          </w:tcPr>
          <w:p w14:paraId="1FB0D797" w14:textId="77777777" w:rsidR="00295E78" w:rsidRDefault="00000000">
            <w:r>
              <w:t>Count Subarrays</w:t>
            </w:r>
          </w:p>
        </w:tc>
        <w:tc>
          <w:tcPr>
            <w:tcW w:w="6196" w:type="dxa"/>
          </w:tcPr>
          <w:p w14:paraId="5E4B8E5A" w14:textId="77777777" w:rsidR="00295E78" w:rsidRDefault="00000000">
            <w:r>
              <w:t>https://www.hackerearth.com/problem/algorithm/count-subarrays-3-ba2ff701/?source=list_view</w:t>
            </w:r>
          </w:p>
        </w:tc>
      </w:tr>
      <w:tr w:rsidR="00295E78" w14:paraId="651AA5F6" w14:textId="77777777" w:rsidTr="0079196B">
        <w:tc>
          <w:tcPr>
            <w:tcW w:w="685" w:type="dxa"/>
          </w:tcPr>
          <w:p w14:paraId="1F8AF659" w14:textId="77777777" w:rsidR="00295E78" w:rsidRDefault="00000000">
            <w:r>
              <w:t>972</w:t>
            </w:r>
          </w:p>
        </w:tc>
        <w:tc>
          <w:tcPr>
            <w:tcW w:w="1975" w:type="dxa"/>
          </w:tcPr>
          <w:p w14:paraId="31198435" w14:textId="77777777" w:rsidR="00295E78" w:rsidRDefault="00000000">
            <w:r>
              <w:t>Endless Integer Sequence</w:t>
            </w:r>
          </w:p>
        </w:tc>
        <w:tc>
          <w:tcPr>
            <w:tcW w:w="6196" w:type="dxa"/>
          </w:tcPr>
          <w:p w14:paraId="3AF1B0DB" w14:textId="77777777" w:rsidR="00295E78" w:rsidRDefault="00000000">
            <w:r>
              <w:t>https://www.hackerearth.com/problem/algorithm/endless-integer-sequence-088184af/?source=list_view</w:t>
            </w:r>
          </w:p>
        </w:tc>
      </w:tr>
      <w:tr w:rsidR="00295E78" w14:paraId="35E9D600" w14:textId="77777777" w:rsidTr="0079196B">
        <w:tc>
          <w:tcPr>
            <w:tcW w:w="685" w:type="dxa"/>
          </w:tcPr>
          <w:p w14:paraId="4A5DB77E" w14:textId="77777777" w:rsidR="00295E78" w:rsidRDefault="00000000">
            <w:r>
              <w:t>973</w:t>
            </w:r>
          </w:p>
        </w:tc>
        <w:tc>
          <w:tcPr>
            <w:tcW w:w="1975" w:type="dxa"/>
          </w:tcPr>
          <w:p w14:paraId="0855308C" w14:textId="77777777" w:rsidR="00295E78" w:rsidRDefault="00000000">
            <w:r>
              <w:t>Reach the Queen</w:t>
            </w:r>
          </w:p>
        </w:tc>
        <w:tc>
          <w:tcPr>
            <w:tcW w:w="6196" w:type="dxa"/>
          </w:tcPr>
          <w:p w14:paraId="4734212F" w14:textId="77777777" w:rsidR="00295E78" w:rsidRDefault="00000000">
            <w:r>
              <w:t>https://www.hackerearth.com/problem/algorithm/reach-the-queen-c12a82bf/?source=list_view</w:t>
            </w:r>
          </w:p>
        </w:tc>
      </w:tr>
      <w:tr w:rsidR="00295E78" w14:paraId="42852124" w14:textId="77777777" w:rsidTr="0079196B">
        <w:tc>
          <w:tcPr>
            <w:tcW w:w="685" w:type="dxa"/>
          </w:tcPr>
          <w:p w14:paraId="66C3943E" w14:textId="77777777" w:rsidR="00295E78" w:rsidRDefault="00000000">
            <w:r>
              <w:t>974</w:t>
            </w:r>
          </w:p>
        </w:tc>
        <w:tc>
          <w:tcPr>
            <w:tcW w:w="1975" w:type="dxa"/>
          </w:tcPr>
          <w:p w14:paraId="781AEAFB" w14:textId="77777777" w:rsidR="00295E78" w:rsidRDefault="00000000">
            <w:r>
              <w:t>AND Subsequence</w:t>
            </w:r>
          </w:p>
        </w:tc>
        <w:tc>
          <w:tcPr>
            <w:tcW w:w="6196" w:type="dxa"/>
          </w:tcPr>
          <w:p w14:paraId="3BB5A4EE" w14:textId="77777777" w:rsidR="00295E78" w:rsidRDefault="00000000">
            <w:r>
              <w:t>https://www.hackerearth.com/problem/algorithm/and-subsequence-9682a719/?source=list_view</w:t>
            </w:r>
          </w:p>
        </w:tc>
      </w:tr>
      <w:tr w:rsidR="00295E78" w14:paraId="7207661A" w14:textId="77777777" w:rsidTr="0079196B">
        <w:tc>
          <w:tcPr>
            <w:tcW w:w="685" w:type="dxa"/>
          </w:tcPr>
          <w:p w14:paraId="08554463" w14:textId="77777777" w:rsidR="00295E78" w:rsidRDefault="00000000">
            <w:r>
              <w:t>975</w:t>
            </w:r>
          </w:p>
        </w:tc>
        <w:tc>
          <w:tcPr>
            <w:tcW w:w="1975" w:type="dxa"/>
          </w:tcPr>
          <w:p w14:paraId="4A2D496E" w14:textId="77777777" w:rsidR="00295E78" w:rsidRDefault="00000000">
            <w:r>
              <w:t>Compatibility Queries</w:t>
            </w:r>
          </w:p>
        </w:tc>
        <w:tc>
          <w:tcPr>
            <w:tcW w:w="6196" w:type="dxa"/>
          </w:tcPr>
          <w:p w14:paraId="4666D508" w14:textId="77777777" w:rsidR="00295E78" w:rsidRDefault="00000000">
            <w:r>
              <w:t>https://www.hackerearth.com/problem/algorithm/compatibility-queries-0c068f8f/?source=list_view</w:t>
            </w:r>
          </w:p>
        </w:tc>
      </w:tr>
      <w:tr w:rsidR="00295E78" w14:paraId="10D6F0FF" w14:textId="77777777" w:rsidTr="0079196B">
        <w:tc>
          <w:tcPr>
            <w:tcW w:w="685" w:type="dxa"/>
          </w:tcPr>
          <w:p w14:paraId="20E4D741" w14:textId="77777777" w:rsidR="00295E78" w:rsidRDefault="00000000">
            <w:r>
              <w:t>976</w:t>
            </w:r>
          </w:p>
        </w:tc>
        <w:tc>
          <w:tcPr>
            <w:tcW w:w="1975" w:type="dxa"/>
          </w:tcPr>
          <w:p w14:paraId="062289FF" w14:textId="77777777" w:rsidR="00295E78" w:rsidRDefault="00000000">
            <w:r>
              <w:t>Edge Letters</w:t>
            </w:r>
          </w:p>
        </w:tc>
        <w:tc>
          <w:tcPr>
            <w:tcW w:w="6196" w:type="dxa"/>
          </w:tcPr>
          <w:p w14:paraId="7614A3A5" w14:textId="77777777" w:rsidR="00295E78" w:rsidRDefault="00000000">
            <w:r>
              <w:t>https://www.hackerearth.com/problem/algorithm/edge-letters-97385459/?source=list_view</w:t>
            </w:r>
          </w:p>
        </w:tc>
      </w:tr>
      <w:tr w:rsidR="00295E78" w14:paraId="7FFFB25E" w14:textId="77777777" w:rsidTr="0079196B">
        <w:tc>
          <w:tcPr>
            <w:tcW w:w="685" w:type="dxa"/>
          </w:tcPr>
          <w:p w14:paraId="20E82A73" w14:textId="77777777" w:rsidR="00295E78" w:rsidRDefault="00000000">
            <w:r>
              <w:t>977</w:t>
            </w:r>
          </w:p>
        </w:tc>
        <w:tc>
          <w:tcPr>
            <w:tcW w:w="1975" w:type="dxa"/>
          </w:tcPr>
          <w:p w14:paraId="05B14005" w14:textId="77777777" w:rsidR="00295E78" w:rsidRDefault="00000000">
            <w:r>
              <w:t>Swapping Pairs</w:t>
            </w:r>
          </w:p>
        </w:tc>
        <w:tc>
          <w:tcPr>
            <w:tcW w:w="6196" w:type="dxa"/>
          </w:tcPr>
          <w:p w14:paraId="7BF1A2CE" w14:textId="77777777" w:rsidR="00295E78" w:rsidRDefault="00000000">
            <w:r>
              <w:t>https://www.hackerearth.com/problem/algorithm/swapping-pairs-e20a00ae/?source=list_view</w:t>
            </w:r>
          </w:p>
        </w:tc>
      </w:tr>
      <w:tr w:rsidR="00295E78" w14:paraId="40C19051" w14:textId="77777777" w:rsidTr="0079196B">
        <w:tc>
          <w:tcPr>
            <w:tcW w:w="685" w:type="dxa"/>
          </w:tcPr>
          <w:p w14:paraId="0F6AB1F8" w14:textId="77777777" w:rsidR="00295E78" w:rsidRDefault="00000000">
            <w:r>
              <w:t>978</w:t>
            </w:r>
          </w:p>
        </w:tc>
        <w:tc>
          <w:tcPr>
            <w:tcW w:w="1975" w:type="dxa"/>
          </w:tcPr>
          <w:p w14:paraId="0B3A2747" w14:textId="77777777" w:rsidR="00295E78" w:rsidRDefault="00000000">
            <w:r>
              <w:t>Twin Strings</w:t>
            </w:r>
          </w:p>
        </w:tc>
        <w:tc>
          <w:tcPr>
            <w:tcW w:w="6196" w:type="dxa"/>
          </w:tcPr>
          <w:p w14:paraId="51017A67" w14:textId="77777777" w:rsidR="00295E78" w:rsidRDefault="00000000">
            <w:r>
              <w:t>https://www.hackerearth.com/problem/algorithm/twin-strings-c1911e65/?source=list_view</w:t>
            </w:r>
          </w:p>
        </w:tc>
      </w:tr>
      <w:tr w:rsidR="00295E78" w14:paraId="5560C9B5" w14:textId="77777777" w:rsidTr="0079196B">
        <w:tc>
          <w:tcPr>
            <w:tcW w:w="685" w:type="dxa"/>
          </w:tcPr>
          <w:p w14:paraId="5CCA5787" w14:textId="77777777" w:rsidR="00295E78" w:rsidRDefault="00000000">
            <w:r>
              <w:t>979</w:t>
            </w:r>
          </w:p>
        </w:tc>
        <w:tc>
          <w:tcPr>
            <w:tcW w:w="1975" w:type="dxa"/>
          </w:tcPr>
          <w:p w14:paraId="598CC9A8" w14:textId="77777777" w:rsidR="00295E78" w:rsidRDefault="00000000">
            <w:r>
              <w:t>Path Value</w:t>
            </w:r>
          </w:p>
        </w:tc>
        <w:tc>
          <w:tcPr>
            <w:tcW w:w="6196" w:type="dxa"/>
          </w:tcPr>
          <w:p w14:paraId="0921164A" w14:textId="77777777" w:rsidR="00295E78" w:rsidRDefault="00000000">
            <w:r>
              <w:t>https://www.hackerearth.com/problem/algorithm/path-value-2-54ac4ca3/?source=list_view</w:t>
            </w:r>
          </w:p>
        </w:tc>
      </w:tr>
      <w:tr w:rsidR="00295E78" w14:paraId="15C6EA53" w14:textId="77777777" w:rsidTr="0079196B">
        <w:tc>
          <w:tcPr>
            <w:tcW w:w="685" w:type="dxa"/>
          </w:tcPr>
          <w:p w14:paraId="7D2700C3" w14:textId="77777777" w:rsidR="00295E78" w:rsidRDefault="00000000">
            <w:r>
              <w:t>980</w:t>
            </w:r>
          </w:p>
        </w:tc>
        <w:tc>
          <w:tcPr>
            <w:tcW w:w="1975" w:type="dxa"/>
          </w:tcPr>
          <w:p w14:paraId="5C553B24" w14:textId="77777777" w:rsidR="00295E78" w:rsidRDefault="00000000">
            <w:r>
              <w:t>Special Edge</w:t>
            </w:r>
          </w:p>
        </w:tc>
        <w:tc>
          <w:tcPr>
            <w:tcW w:w="6196" w:type="dxa"/>
          </w:tcPr>
          <w:p w14:paraId="4CCAA91F" w14:textId="77777777" w:rsidR="00295E78" w:rsidRDefault="00000000">
            <w:r>
              <w:t>https://www.hackerearth.com/problem/algorithm/special-edge-3-1e932e1e/?source=list_view</w:t>
            </w:r>
          </w:p>
        </w:tc>
      </w:tr>
      <w:tr w:rsidR="00295E78" w14:paraId="13E0D18E" w14:textId="77777777" w:rsidTr="0079196B">
        <w:tc>
          <w:tcPr>
            <w:tcW w:w="685" w:type="dxa"/>
          </w:tcPr>
          <w:p w14:paraId="0B182063" w14:textId="77777777" w:rsidR="00295E78" w:rsidRDefault="00000000">
            <w:r>
              <w:t>981</w:t>
            </w:r>
          </w:p>
        </w:tc>
        <w:tc>
          <w:tcPr>
            <w:tcW w:w="1975" w:type="dxa"/>
          </w:tcPr>
          <w:p w14:paraId="379F2C37" w14:textId="77777777" w:rsidR="00295E78" w:rsidRDefault="00000000">
            <w:r>
              <w:t>Xor Subsequences</w:t>
            </w:r>
          </w:p>
        </w:tc>
        <w:tc>
          <w:tcPr>
            <w:tcW w:w="6196" w:type="dxa"/>
          </w:tcPr>
          <w:p w14:paraId="707000EF" w14:textId="77777777" w:rsidR="00295E78" w:rsidRDefault="00000000">
            <w:r>
              <w:t>https://www.hackerearth.com/problem/algorithm/xor-subsequences-f7fc94a5/?source=list_view</w:t>
            </w:r>
          </w:p>
        </w:tc>
      </w:tr>
      <w:tr w:rsidR="00295E78" w14:paraId="50574A67" w14:textId="77777777" w:rsidTr="0079196B">
        <w:tc>
          <w:tcPr>
            <w:tcW w:w="685" w:type="dxa"/>
          </w:tcPr>
          <w:p w14:paraId="32D3EA76" w14:textId="77777777" w:rsidR="00295E78" w:rsidRDefault="00000000">
            <w:r>
              <w:t>982</w:t>
            </w:r>
          </w:p>
        </w:tc>
        <w:tc>
          <w:tcPr>
            <w:tcW w:w="1975" w:type="dxa"/>
          </w:tcPr>
          <w:p w14:paraId="06D67B5A" w14:textId="77777777" w:rsidR="00295E78" w:rsidRDefault="00000000">
            <w:r>
              <w:t>Legendary Magician</w:t>
            </w:r>
          </w:p>
        </w:tc>
        <w:tc>
          <w:tcPr>
            <w:tcW w:w="6196" w:type="dxa"/>
          </w:tcPr>
          <w:p w14:paraId="6D46CDEF" w14:textId="77777777" w:rsidR="00295E78" w:rsidRDefault="00000000">
            <w:r>
              <w:t>https://www.hackerearth.com/problem/algorithm/legendary-magician-64c50776/?source=list_view</w:t>
            </w:r>
          </w:p>
        </w:tc>
      </w:tr>
      <w:tr w:rsidR="00295E78" w14:paraId="63E4C441" w14:textId="77777777" w:rsidTr="0079196B">
        <w:tc>
          <w:tcPr>
            <w:tcW w:w="685" w:type="dxa"/>
          </w:tcPr>
          <w:p w14:paraId="3FCE1F92" w14:textId="77777777" w:rsidR="00295E78" w:rsidRDefault="00000000">
            <w:r>
              <w:t>983</w:t>
            </w:r>
          </w:p>
        </w:tc>
        <w:tc>
          <w:tcPr>
            <w:tcW w:w="1975" w:type="dxa"/>
          </w:tcPr>
          <w:p w14:paraId="619DE8D2" w14:textId="77777777" w:rsidR="00295E78" w:rsidRDefault="00000000">
            <w:r>
              <w:t>Closer</w:t>
            </w:r>
          </w:p>
        </w:tc>
        <w:tc>
          <w:tcPr>
            <w:tcW w:w="6196" w:type="dxa"/>
          </w:tcPr>
          <w:p w14:paraId="01F9B6C1" w14:textId="77777777" w:rsidR="00295E78" w:rsidRDefault="00000000">
            <w:r>
              <w:t>https://www.hackerearth.com/problem/algorithm/closer-142dd040/?source=list_view</w:t>
            </w:r>
          </w:p>
        </w:tc>
      </w:tr>
      <w:tr w:rsidR="00295E78" w14:paraId="6916B43F" w14:textId="77777777" w:rsidTr="0079196B">
        <w:tc>
          <w:tcPr>
            <w:tcW w:w="685" w:type="dxa"/>
          </w:tcPr>
          <w:p w14:paraId="5A49F005" w14:textId="77777777" w:rsidR="00295E78" w:rsidRDefault="00000000">
            <w:r>
              <w:t>984</w:t>
            </w:r>
          </w:p>
        </w:tc>
        <w:tc>
          <w:tcPr>
            <w:tcW w:w="1975" w:type="dxa"/>
          </w:tcPr>
          <w:p w14:paraId="6189CAB4" w14:textId="77777777" w:rsidR="00295E78" w:rsidRDefault="00000000">
            <w:r>
              <w:t>Operation Dilemma</w:t>
            </w:r>
          </w:p>
        </w:tc>
        <w:tc>
          <w:tcPr>
            <w:tcW w:w="6196" w:type="dxa"/>
          </w:tcPr>
          <w:p w14:paraId="7E3241E4" w14:textId="77777777" w:rsidR="00295E78" w:rsidRDefault="00000000">
            <w:r>
              <w:t>https://www.hackerearth.com/problem/algorithm/operation-dilemma-c26c704d/?source=list_view</w:t>
            </w:r>
          </w:p>
        </w:tc>
      </w:tr>
      <w:tr w:rsidR="00295E78" w14:paraId="08D70C05" w14:textId="77777777" w:rsidTr="0079196B">
        <w:tc>
          <w:tcPr>
            <w:tcW w:w="685" w:type="dxa"/>
          </w:tcPr>
          <w:p w14:paraId="270DCECC" w14:textId="77777777" w:rsidR="00295E78" w:rsidRDefault="00000000">
            <w:r>
              <w:t>985</w:t>
            </w:r>
          </w:p>
        </w:tc>
        <w:tc>
          <w:tcPr>
            <w:tcW w:w="1975" w:type="dxa"/>
          </w:tcPr>
          <w:p w14:paraId="57C32FE4" w14:textId="77777777" w:rsidR="00295E78" w:rsidRDefault="00000000">
            <w:r>
              <w:t>Adjacent Sum Greater than K</w:t>
            </w:r>
          </w:p>
        </w:tc>
        <w:tc>
          <w:tcPr>
            <w:tcW w:w="6196" w:type="dxa"/>
          </w:tcPr>
          <w:p w14:paraId="7611181D" w14:textId="77777777" w:rsidR="00295E78" w:rsidRDefault="00000000">
            <w:r>
              <w:t>https://www.hackerearth.com/problem/algorithm/adjacent-sum-greater-than-k-f41e3ec4/?source=list_view</w:t>
            </w:r>
          </w:p>
        </w:tc>
      </w:tr>
      <w:tr w:rsidR="00295E78" w14:paraId="6C3003C0" w14:textId="77777777" w:rsidTr="0079196B">
        <w:tc>
          <w:tcPr>
            <w:tcW w:w="685" w:type="dxa"/>
          </w:tcPr>
          <w:p w14:paraId="3CF4DC7B" w14:textId="77777777" w:rsidR="00295E78" w:rsidRDefault="00000000">
            <w:r>
              <w:t>986</w:t>
            </w:r>
          </w:p>
        </w:tc>
        <w:tc>
          <w:tcPr>
            <w:tcW w:w="1975" w:type="dxa"/>
          </w:tcPr>
          <w:p w14:paraId="18BB2B29" w14:textId="77777777" w:rsidR="00295E78" w:rsidRDefault="00000000">
            <w:r>
              <w:t>Largest Number</w:t>
            </w:r>
          </w:p>
        </w:tc>
        <w:tc>
          <w:tcPr>
            <w:tcW w:w="6196" w:type="dxa"/>
          </w:tcPr>
          <w:p w14:paraId="5F737A84" w14:textId="77777777" w:rsidR="00295E78" w:rsidRDefault="00000000">
            <w:r>
              <w:t>https://www.hackerearth.com/problem/algorithm/largest-number-7-eee0b7c3/?source=list_view</w:t>
            </w:r>
          </w:p>
        </w:tc>
      </w:tr>
      <w:tr w:rsidR="00295E78" w14:paraId="178A9FEB" w14:textId="77777777" w:rsidTr="0079196B">
        <w:tc>
          <w:tcPr>
            <w:tcW w:w="685" w:type="dxa"/>
          </w:tcPr>
          <w:p w14:paraId="090CC8E0" w14:textId="77777777" w:rsidR="00295E78" w:rsidRDefault="00000000">
            <w:r>
              <w:t>987</w:t>
            </w:r>
          </w:p>
        </w:tc>
        <w:tc>
          <w:tcPr>
            <w:tcW w:w="1975" w:type="dxa"/>
          </w:tcPr>
          <w:p w14:paraId="4A82F10C" w14:textId="77777777" w:rsidR="00295E78" w:rsidRDefault="00000000">
            <w:r>
              <w:t>Horse Race</w:t>
            </w:r>
          </w:p>
        </w:tc>
        <w:tc>
          <w:tcPr>
            <w:tcW w:w="6196" w:type="dxa"/>
          </w:tcPr>
          <w:p w14:paraId="1C6631A1" w14:textId="77777777" w:rsidR="00295E78" w:rsidRDefault="00000000">
            <w:r>
              <w:t>https://www.hackerearth.com/problem/algorithm/horse-race-122f4ccc/?source=list_view</w:t>
            </w:r>
          </w:p>
        </w:tc>
      </w:tr>
      <w:tr w:rsidR="00295E78" w14:paraId="04D95230" w14:textId="77777777" w:rsidTr="0079196B">
        <w:tc>
          <w:tcPr>
            <w:tcW w:w="685" w:type="dxa"/>
          </w:tcPr>
          <w:p w14:paraId="3C25B737" w14:textId="77777777" w:rsidR="00295E78" w:rsidRDefault="00000000">
            <w:r>
              <w:t>988</w:t>
            </w:r>
          </w:p>
        </w:tc>
        <w:tc>
          <w:tcPr>
            <w:tcW w:w="1975" w:type="dxa"/>
          </w:tcPr>
          <w:p w14:paraId="0DF27F57" w14:textId="77777777" w:rsidR="00295E78" w:rsidRDefault="00000000">
            <w:r>
              <w:t>Reduce the Array</w:t>
            </w:r>
          </w:p>
        </w:tc>
        <w:tc>
          <w:tcPr>
            <w:tcW w:w="6196" w:type="dxa"/>
          </w:tcPr>
          <w:p w14:paraId="2B0BF596" w14:textId="77777777" w:rsidR="00295E78" w:rsidRDefault="00000000">
            <w:r>
              <w:t>https://www.hackerearth.com/problem/algorithm/reduce-the-array-2-2a1e3e02/?source=list_view</w:t>
            </w:r>
          </w:p>
        </w:tc>
      </w:tr>
      <w:tr w:rsidR="00295E78" w14:paraId="3DD4D698" w14:textId="77777777" w:rsidTr="0079196B">
        <w:tc>
          <w:tcPr>
            <w:tcW w:w="685" w:type="dxa"/>
          </w:tcPr>
          <w:p w14:paraId="2032B4FC" w14:textId="77777777" w:rsidR="00295E78" w:rsidRDefault="00000000">
            <w:r>
              <w:t>989</w:t>
            </w:r>
          </w:p>
        </w:tc>
        <w:tc>
          <w:tcPr>
            <w:tcW w:w="1975" w:type="dxa"/>
          </w:tcPr>
          <w:p w14:paraId="5455EE34" w14:textId="77777777" w:rsidR="00295E78" w:rsidRDefault="00000000">
            <w:r>
              <w:t>Maximum Operation Count</w:t>
            </w:r>
          </w:p>
        </w:tc>
        <w:tc>
          <w:tcPr>
            <w:tcW w:w="6196" w:type="dxa"/>
          </w:tcPr>
          <w:p w14:paraId="7FA025BE" w14:textId="77777777" w:rsidR="00295E78" w:rsidRDefault="00000000">
            <w:r>
              <w:t>https://www.hackerearth.com/problem/algorithm/maximum-operation-count-8245cce4/?source=list_view</w:t>
            </w:r>
          </w:p>
        </w:tc>
      </w:tr>
      <w:tr w:rsidR="00295E78" w14:paraId="5454C393" w14:textId="77777777" w:rsidTr="0079196B">
        <w:tc>
          <w:tcPr>
            <w:tcW w:w="685" w:type="dxa"/>
          </w:tcPr>
          <w:p w14:paraId="293966B4" w14:textId="77777777" w:rsidR="00295E78" w:rsidRDefault="00000000">
            <w:r>
              <w:t>990</w:t>
            </w:r>
          </w:p>
        </w:tc>
        <w:tc>
          <w:tcPr>
            <w:tcW w:w="1975" w:type="dxa"/>
          </w:tcPr>
          <w:p w14:paraId="1A25C6EF" w14:textId="77777777" w:rsidR="00295E78" w:rsidRDefault="00000000">
            <w:r>
              <w:t>Alice's Sweets</w:t>
            </w:r>
          </w:p>
        </w:tc>
        <w:tc>
          <w:tcPr>
            <w:tcW w:w="6196" w:type="dxa"/>
          </w:tcPr>
          <w:p w14:paraId="364D7380" w14:textId="77777777" w:rsidR="00295E78" w:rsidRDefault="00000000">
            <w:r>
              <w:t>https://www.hackerearth.com/problem/algorithm/alices-sweets-02b1336a/?source=list_view</w:t>
            </w:r>
          </w:p>
        </w:tc>
      </w:tr>
      <w:tr w:rsidR="00295E78" w14:paraId="46B980DE" w14:textId="77777777" w:rsidTr="0079196B">
        <w:tc>
          <w:tcPr>
            <w:tcW w:w="685" w:type="dxa"/>
          </w:tcPr>
          <w:p w14:paraId="52DFC295" w14:textId="77777777" w:rsidR="00295E78" w:rsidRDefault="00000000">
            <w:r>
              <w:t>991</w:t>
            </w:r>
          </w:p>
        </w:tc>
        <w:tc>
          <w:tcPr>
            <w:tcW w:w="1975" w:type="dxa"/>
          </w:tcPr>
          <w:p w14:paraId="6D38A259" w14:textId="77777777" w:rsidR="00295E78" w:rsidRDefault="00000000">
            <w:r>
              <w:t>Minimum Score</w:t>
            </w:r>
          </w:p>
        </w:tc>
        <w:tc>
          <w:tcPr>
            <w:tcW w:w="6196" w:type="dxa"/>
          </w:tcPr>
          <w:p w14:paraId="30B91077" w14:textId="77777777" w:rsidR="00295E78" w:rsidRDefault="00000000">
            <w:r>
              <w:t>https://www.hackerearth.com/problem/algorithm/minimum-score-1528c5c0/?source=list_view</w:t>
            </w:r>
          </w:p>
        </w:tc>
      </w:tr>
      <w:tr w:rsidR="00295E78" w14:paraId="3A397B40" w14:textId="77777777" w:rsidTr="0079196B">
        <w:tc>
          <w:tcPr>
            <w:tcW w:w="685" w:type="dxa"/>
          </w:tcPr>
          <w:p w14:paraId="5591A41B" w14:textId="77777777" w:rsidR="00295E78" w:rsidRDefault="00000000">
            <w:r>
              <w:t>992</w:t>
            </w:r>
          </w:p>
        </w:tc>
        <w:tc>
          <w:tcPr>
            <w:tcW w:w="1975" w:type="dxa"/>
          </w:tcPr>
          <w:p w14:paraId="4F518962" w14:textId="77777777" w:rsidR="00295E78" w:rsidRDefault="00000000">
            <w:r>
              <w:t>Special Subarray</w:t>
            </w:r>
          </w:p>
        </w:tc>
        <w:tc>
          <w:tcPr>
            <w:tcW w:w="6196" w:type="dxa"/>
          </w:tcPr>
          <w:p w14:paraId="06104BD2" w14:textId="77777777" w:rsidR="00295E78" w:rsidRDefault="00000000">
            <w:r>
              <w:t>https://www.hackerearth.com/problem/algorithm/special-subarray-3-4de176ca/?source=list_view</w:t>
            </w:r>
          </w:p>
        </w:tc>
      </w:tr>
      <w:tr w:rsidR="00295E78" w14:paraId="0FE269E5" w14:textId="77777777" w:rsidTr="0079196B">
        <w:tc>
          <w:tcPr>
            <w:tcW w:w="685" w:type="dxa"/>
          </w:tcPr>
          <w:p w14:paraId="4A3A166C" w14:textId="77777777" w:rsidR="00295E78" w:rsidRDefault="00000000">
            <w:r>
              <w:t>993</w:t>
            </w:r>
          </w:p>
        </w:tc>
        <w:tc>
          <w:tcPr>
            <w:tcW w:w="1975" w:type="dxa"/>
          </w:tcPr>
          <w:p w14:paraId="317B14B6" w14:textId="77777777" w:rsidR="00295E78" w:rsidRDefault="00000000">
            <w:r>
              <w:t>Plus and Minus</w:t>
            </w:r>
          </w:p>
        </w:tc>
        <w:tc>
          <w:tcPr>
            <w:tcW w:w="6196" w:type="dxa"/>
          </w:tcPr>
          <w:p w14:paraId="59D65E09" w14:textId="77777777" w:rsidR="00295E78" w:rsidRDefault="00000000">
            <w:r>
              <w:t>https://www.hackerearth.com/problem/algorithm/plus-and-minus-0f3ab24f/?source=list_view</w:t>
            </w:r>
          </w:p>
        </w:tc>
      </w:tr>
      <w:tr w:rsidR="00295E78" w14:paraId="4838A528" w14:textId="77777777" w:rsidTr="0079196B">
        <w:tc>
          <w:tcPr>
            <w:tcW w:w="685" w:type="dxa"/>
          </w:tcPr>
          <w:p w14:paraId="7C053BDF" w14:textId="77777777" w:rsidR="00295E78" w:rsidRDefault="00000000">
            <w:r>
              <w:t>994</w:t>
            </w:r>
          </w:p>
        </w:tc>
        <w:tc>
          <w:tcPr>
            <w:tcW w:w="1975" w:type="dxa"/>
          </w:tcPr>
          <w:p w14:paraId="6FD6D75D" w14:textId="77777777" w:rsidR="00295E78" w:rsidRDefault="00000000">
            <w:r>
              <w:t>Alice's Journey</w:t>
            </w:r>
          </w:p>
        </w:tc>
        <w:tc>
          <w:tcPr>
            <w:tcW w:w="6196" w:type="dxa"/>
          </w:tcPr>
          <w:p w14:paraId="201106A5" w14:textId="77777777" w:rsidR="00295E78" w:rsidRDefault="00000000">
            <w:r>
              <w:t>https://www.hackerearth.com/problem/algorithm/bobs-journey-2-809f1266/?source=list_view</w:t>
            </w:r>
          </w:p>
        </w:tc>
      </w:tr>
      <w:tr w:rsidR="00295E78" w14:paraId="65A09C05" w14:textId="77777777" w:rsidTr="0079196B">
        <w:tc>
          <w:tcPr>
            <w:tcW w:w="685" w:type="dxa"/>
          </w:tcPr>
          <w:p w14:paraId="4024D8BB" w14:textId="77777777" w:rsidR="00295E78" w:rsidRDefault="00000000">
            <w:r>
              <w:t>995</w:t>
            </w:r>
          </w:p>
        </w:tc>
        <w:tc>
          <w:tcPr>
            <w:tcW w:w="1975" w:type="dxa"/>
          </w:tcPr>
          <w:p w14:paraId="609B58AC" w14:textId="77777777" w:rsidR="00295E78" w:rsidRDefault="00000000">
            <w:r>
              <w:t>Alice in the Hills</w:t>
            </w:r>
          </w:p>
        </w:tc>
        <w:tc>
          <w:tcPr>
            <w:tcW w:w="6196" w:type="dxa"/>
          </w:tcPr>
          <w:p w14:paraId="42A5970D" w14:textId="77777777" w:rsidR="00295E78" w:rsidRDefault="00000000">
            <w:r>
              <w:t>https://www.hackerearth.com/problem/algorithm/alice-in-the-hills-4924470e/?source=list_view</w:t>
            </w:r>
          </w:p>
        </w:tc>
      </w:tr>
      <w:tr w:rsidR="00295E78" w14:paraId="79267C6F" w14:textId="77777777" w:rsidTr="0079196B">
        <w:tc>
          <w:tcPr>
            <w:tcW w:w="685" w:type="dxa"/>
          </w:tcPr>
          <w:p w14:paraId="5D8E64E6" w14:textId="77777777" w:rsidR="00295E78" w:rsidRDefault="00000000">
            <w:r>
              <w:t>996</w:t>
            </w:r>
          </w:p>
        </w:tc>
        <w:tc>
          <w:tcPr>
            <w:tcW w:w="1975" w:type="dxa"/>
          </w:tcPr>
          <w:p w14:paraId="3AC1B9C6" w14:textId="77777777" w:rsidR="00295E78" w:rsidRDefault="00000000">
            <w:r>
              <w:t>Experiment in Berland</w:t>
            </w:r>
          </w:p>
        </w:tc>
        <w:tc>
          <w:tcPr>
            <w:tcW w:w="6196" w:type="dxa"/>
          </w:tcPr>
          <w:p w14:paraId="3500C230" w14:textId="77777777" w:rsidR="00295E78" w:rsidRDefault="00000000">
            <w:r>
              <w:t>https://www.hackerearth.com/problem/algorithm/science-experiment-in-berland-16ad8152/?source=list_view</w:t>
            </w:r>
          </w:p>
        </w:tc>
      </w:tr>
      <w:tr w:rsidR="00295E78" w14:paraId="6EA3691E" w14:textId="77777777" w:rsidTr="0079196B">
        <w:tc>
          <w:tcPr>
            <w:tcW w:w="685" w:type="dxa"/>
          </w:tcPr>
          <w:p w14:paraId="548095B9" w14:textId="77777777" w:rsidR="00295E78" w:rsidRDefault="00000000">
            <w:r>
              <w:t>997</w:t>
            </w:r>
          </w:p>
        </w:tc>
        <w:tc>
          <w:tcPr>
            <w:tcW w:w="1975" w:type="dxa"/>
          </w:tcPr>
          <w:p w14:paraId="63FCCD85" w14:textId="77777777" w:rsidR="00295E78" w:rsidRDefault="00000000">
            <w:r>
              <w:t>Count MEX</w:t>
            </w:r>
          </w:p>
        </w:tc>
        <w:tc>
          <w:tcPr>
            <w:tcW w:w="6196" w:type="dxa"/>
          </w:tcPr>
          <w:p w14:paraId="7465560F" w14:textId="77777777" w:rsidR="00295E78" w:rsidRDefault="00000000">
            <w:r>
              <w:t>https://www.hackerearth.com/problem/algorithm/count-mex-8dd2c00c/?source=list_view</w:t>
            </w:r>
          </w:p>
        </w:tc>
      </w:tr>
      <w:tr w:rsidR="00295E78" w14:paraId="45284C07" w14:textId="77777777" w:rsidTr="0079196B">
        <w:tc>
          <w:tcPr>
            <w:tcW w:w="685" w:type="dxa"/>
          </w:tcPr>
          <w:p w14:paraId="0E04A4DA" w14:textId="77777777" w:rsidR="00295E78" w:rsidRDefault="00000000">
            <w:r>
              <w:t>998</w:t>
            </w:r>
          </w:p>
        </w:tc>
        <w:tc>
          <w:tcPr>
            <w:tcW w:w="1975" w:type="dxa"/>
          </w:tcPr>
          <w:p w14:paraId="633509E6" w14:textId="77777777" w:rsidR="00295E78" w:rsidRDefault="00000000">
            <w:r>
              <w:t>Clean the string</w:t>
            </w:r>
          </w:p>
        </w:tc>
        <w:tc>
          <w:tcPr>
            <w:tcW w:w="6196" w:type="dxa"/>
          </w:tcPr>
          <w:p w14:paraId="04C99A12" w14:textId="77777777" w:rsidR="00295E78" w:rsidRDefault="00000000">
            <w:r>
              <w:t>https://www.hackerearth.com/problem/algorithm/clean-the-string-348164ed/?source=list_view</w:t>
            </w:r>
          </w:p>
        </w:tc>
      </w:tr>
      <w:tr w:rsidR="00295E78" w14:paraId="0FA72AED" w14:textId="77777777" w:rsidTr="0079196B">
        <w:tc>
          <w:tcPr>
            <w:tcW w:w="685" w:type="dxa"/>
          </w:tcPr>
          <w:p w14:paraId="35F977D1" w14:textId="77777777" w:rsidR="00295E78" w:rsidRDefault="00000000">
            <w:r>
              <w:t>999</w:t>
            </w:r>
          </w:p>
        </w:tc>
        <w:tc>
          <w:tcPr>
            <w:tcW w:w="1975" w:type="dxa"/>
          </w:tcPr>
          <w:p w14:paraId="3E766D82" w14:textId="77777777" w:rsidR="00295E78" w:rsidRDefault="00000000">
            <w:r>
              <w:t>Palindrome Swapping</w:t>
            </w:r>
          </w:p>
        </w:tc>
        <w:tc>
          <w:tcPr>
            <w:tcW w:w="6196" w:type="dxa"/>
          </w:tcPr>
          <w:p w14:paraId="6053F33C" w14:textId="77777777" w:rsidR="00295E78" w:rsidRDefault="00000000">
            <w:r>
              <w:t>https://www.hackerearth.com/problem/algorithm/palindrome-swapping-37143cf3/?source=list_view</w:t>
            </w:r>
          </w:p>
        </w:tc>
      </w:tr>
      <w:tr w:rsidR="00295E78" w14:paraId="5201DF49" w14:textId="77777777" w:rsidTr="0079196B">
        <w:tc>
          <w:tcPr>
            <w:tcW w:w="685" w:type="dxa"/>
          </w:tcPr>
          <w:p w14:paraId="1B268FAE" w14:textId="77777777" w:rsidR="00295E78" w:rsidRDefault="00000000">
            <w:r>
              <w:t>1000</w:t>
            </w:r>
          </w:p>
        </w:tc>
        <w:tc>
          <w:tcPr>
            <w:tcW w:w="1975" w:type="dxa"/>
          </w:tcPr>
          <w:p w14:paraId="3162C7ED" w14:textId="77777777" w:rsidR="00295E78" w:rsidRDefault="00000000">
            <w:r>
              <w:t>Tree of Candles</w:t>
            </w:r>
          </w:p>
        </w:tc>
        <w:tc>
          <w:tcPr>
            <w:tcW w:w="6196" w:type="dxa"/>
          </w:tcPr>
          <w:p w14:paraId="359C8E0A" w14:textId="77777777" w:rsidR="00295E78" w:rsidRDefault="00000000">
            <w:r>
              <w:t>https://www.hackerearth.com/problem/algorithm/tree-of-candles-912e495c/?source=list_view</w:t>
            </w:r>
          </w:p>
        </w:tc>
      </w:tr>
      <w:tr w:rsidR="00295E78" w14:paraId="472CC7C8" w14:textId="77777777" w:rsidTr="0079196B">
        <w:tc>
          <w:tcPr>
            <w:tcW w:w="685" w:type="dxa"/>
          </w:tcPr>
          <w:p w14:paraId="2CDFE291" w14:textId="77777777" w:rsidR="00295E78" w:rsidRDefault="00000000">
            <w:r>
              <w:t>1001</w:t>
            </w:r>
          </w:p>
        </w:tc>
        <w:tc>
          <w:tcPr>
            <w:tcW w:w="1975" w:type="dxa"/>
          </w:tcPr>
          <w:p w14:paraId="24038F7F" w14:textId="77777777" w:rsidR="00295E78" w:rsidRDefault="00000000">
            <w:r>
              <w:t>Split Permutation</w:t>
            </w:r>
          </w:p>
        </w:tc>
        <w:tc>
          <w:tcPr>
            <w:tcW w:w="6196" w:type="dxa"/>
          </w:tcPr>
          <w:p w14:paraId="37A4C52B" w14:textId="77777777" w:rsidR="00295E78" w:rsidRDefault="00000000">
            <w:r>
              <w:t>https://www.hackerearth.com/problem/algorithm/split-permutation-12616373/?source=list_view</w:t>
            </w:r>
          </w:p>
        </w:tc>
      </w:tr>
      <w:tr w:rsidR="00295E78" w14:paraId="7CFF9330" w14:textId="77777777" w:rsidTr="0079196B">
        <w:tc>
          <w:tcPr>
            <w:tcW w:w="685" w:type="dxa"/>
          </w:tcPr>
          <w:p w14:paraId="1BF9103C" w14:textId="77777777" w:rsidR="00295E78" w:rsidRDefault="00000000">
            <w:r>
              <w:t>1002</w:t>
            </w:r>
          </w:p>
        </w:tc>
        <w:tc>
          <w:tcPr>
            <w:tcW w:w="1975" w:type="dxa"/>
          </w:tcPr>
          <w:p w14:paraId="3CF099B3" w14:textId="77777777" w:rsidR="00295E78" w:rsidRDefault="00000000">
            <w:r>
              <w:t>Team Up</w:t>
            </w:r>
          </w:p>
        </w:tc>
        <w:tc>
          <w:tcPr>
            <w:tcW w:w="6196" w:type="dxa"/>
          </w:tcPr>
          <w:p w14:paraId="754541F0" w14:textId="77777777" w:rsidR="00295E78" w:rsidRDefault="00000000">
            <w:r>
              <w:t>https://www.hackerearth.com/problem/algorithm/team-up-2-8dc5d882/?source=list_view</w:t>
            </w:r>
          </w:p>
        </w:tc>
      </w:tr>
      <w:tr w:rsidR="00295E78" w14:paraId="27B8D47A" w14:textId="77777777" w:rsidTr="0079196B">
        <w:tc>
          <w:tcPr>
            <w:tcW w:w="685" w:type="dxa"/>
          </w:tcPr>
          <w:p w14:paraId="73BE9424" w14:textId="77777777" w:rsidR="00295E78" w:rsidRDefault="00000000">
            <w:r>
              <w:t>1003</w:t>
            </w:r>
          </w:p>
        </w:tc>
        <w:tc>
          <w:tcPr>
            <w:tcW w:w="1975" w:type="dxa"/>
          </w:tcPr>
          <w:p w14:paraId="71462515" w14:textId="77777777" w:rsidR="00295E78" w:rsidRDefault="00000000">
            <w:r>
              <w:t>Equal Parity Sum</w:t>
            </w:r>
          </w:p>
        </w:tc>
        <w:tc>
          <w:tcPr>
            <w:tcW w:w="6196" w:type="dxa"/>
          </w:tcPr>
          <w:p w14:paraId="2B098826" w14:textId="77777777" w:rsidR="00295E78" w:rsidRDefault="00000000">
            <w:r>
              <w:t>https://www.hackerearth.com/problem/algorithm/equal-parity-zeros-25eb4114/?source=list_view</w:t>
            </w:r>
          </w:p>
        </w:tc>
      </w:tr>
      <w:tr w:rsidR="00295E78" w14:paraId="721F81C5" w14:textId="77777777" w:rsidTr="0079196B">
        <w:tc>
          <w:tcPr>
            <w:tcW w:w="685" w:type="dxa"/>
          </w:tcPr>
          <w:p w14:paraId="78BC0869" w14:textId="77777777" w:rsidR="00295E78" w:rsidRDefault="00000000">
            <w:r>
              <w:t>1004</w:t>
            </w:r>
          </w:p>
        </w:tc>
        <w:tc>
          <w:tcPr>
            <w:tcW w:w="1975" w:type="dxa"/>
          </w:tcPr>
          <w:p w14:paraId="609B97E8" w14:textId="77777777" w:rsidR="00295E78" w:rsidRDefault="00000000">
            <w:r>
              <w:t>Shift String</w:t>
            </w:r>
          </w:p>
        </w:tc>
        <w:tc>
          <w:tcPr>
            <w:tcW w:w="6196" w:type="dxa"/>
          </w:tcPr>
          <w:p w14:paraId="4C1F918C" w14:textId="77777777" w:rsidR="00295E78" w:rsidRDefault="00000000">
            <w:r>
              <w:t>https://www.hackerearth.com/problem/algorithm/shift-string-2-e1383bdd/?source=list_view</w:t>
            </w:r>
          </w:p>
        </w:tc>
      </w:tr>
      <w:tr w:rsidR="00295E78" w14:paraId="46037818" w14:textId="77777777" w:rsidTr="0079196B">
        <w:tc>
          <w:tcPr>
            <w:tcW w:w="685" w:type="dxa"/>
          </w:tcPr>
          <w:p w14:paraId="3DC26192" w14:textId="77777777" w:rsidR="00295E78" w:rsidRDefault="00000000">
            <w:r>
              <w:t>1005</w:t>
            </w:r>
          </w:p>
        </w:tc>
        <w:tc>
          <w:tcPr>
            <w:tcW w:w="1975" w:type="dxa"/>
          </w:tcPr>
          <w:p w14:paraId="6525F361" w14:textId="77777777" w:rsidR="00295E78" w:rsidRDefault="00000000">
            <w:r>
              <w:t>Travelling Alex</w:t>
            </w:r>
          </w:p>
        </w:tc>
        <w:tc>
          <w:tcPr>
            <w:tcW w:w="6196" w:type="dxa"/>
          </w:tcPr>
          <w:p w14:paraId="7BF6CC2B" w14:textId="77777777" w:rsidR="00295E78" w:rsidRDefault="00000000">
            <w:r>
              <w:t>https://www.hackerearth.com/problem/algorithm/travelling-alex-c5660424/?source=list_view</w:t>
            </w:r>
          </w:p>
        </w:tc>
      </w:tr>
      <w:tr w:rsidR="00295E78" w14:paraId="2443543B" w14:textId="77777777" w:rsidTr="0079196B">
        <w:tc>
          <w:tcPr>
            <w:tcW w:w="685" w:type="dxa"/>
          </w:tcPr>
          <w:p w14:paraId="0E230EE8" w14:textId="77777777" w:rsidR="00295E78" w:rsidRDefault="00000000">
            <w:r>
              <w:t>1006</w:t>
            </w:r>
          </w:p>
        </w:tc>
        <w:tc>
          <w:tcPr>
            <w:tcW w:w="1975" w:type="dxa"/>
          </w:tcPr>
          <w:p w14:paraId="71FF9A1E" w14:textId="77777777" w:rsidR="00295E78" w:rsidRDefault="00000000">
            <w:r>
              <w:t>Distinct Arithmetic Sequences</w:t>
            </w:r>
          </w:p>
        </w:tc>
        <w:tc>
          <w:tcPr>
            <w:tcW w:w="6196" w:type="dxa"/>
          </w:tcPr>
          <w:p w14:paraId="75C867CF" w14:textId="77777777" w:rsidR="00295E78" w:rsidRDefault="00000000">
            <w:r>
              <w:t>https://www.hackerearth.com/problem/algorithm/distinct-arithmetic-sequences-5adc076e/?source=list_view</w:t>
            </w:r>
          </w:p>
        </w:tc>
      </w:tr>
      <w:tr w:rsidR="00295E78" w14:paraId="0D0C8141" w14:textId="77777777" w:rsidTr="0079196B">
        <w:tc>
          <w:tcPr>
            <w:tcW w:w="685" w:type="dxa"/>
          </w:tcPr>
          <w:p w14:paraId="460321CB" w14:textId="77777777" w:rsidR="00295E78" w:rsidRDefault="00000000">
            <w:r>
              <w:t>1007</w:t>
            </w:r>
          </w:p>
        </w:tc>
        <w:tc>
          <w:tcPr>
            <w:tcW w:w="1975" w:type="dxa"/>
          </w:tcPr>
          <w:p w14:paraId="013431BB" w14:textId="77777777" w:rsidR="00295E78" w:rsidRDefault="00000000">
            <w:r>
              <w:t>Range MOD Query</w:t>
            </w:r>
          </w:p>
        </w:tc>
        <w:tc>
          <w:tcPr>
            <w:tcW w:w="6196" w:type="dxa"/>
          </w:tcPr>
          <w:p w14:paraId="4A648343" w14:textId="77777777" w:rsidR="00295E78" w:rsidRDefault="00000000">
            <w:r>
              <w:t>https://www.hackerearth.com/problem/algorithm/range-mod-query-ffd459d7/?source=list_view</w:t>
            </w:r>
          </w:p>
        </w:tc>
      </w:tr>
      <w:tr w:rsidR="00295E78" w14:paraId="2B547551" w14:textId="77777777" w:rsidTr="0079196B">
        <w:tc>
          <w:tcPr>
            <w:tcW w:w="685" w:type="dxa"/>
          </w:tcPr>
          <w:p w14:paraId="33C7465F" w14:textId="77777777" w:rsidR="00295E78" w:rsidRDefault="00000000">
            <w:r>
              <w:t>1008</w:t>
            </w:r>
          </w:p>
        </w:tc>
        <w:tc>
          <w:tcPr>
            <w:tcW w:w="1975" w:type="dxa"/>
          </w:tcPr>
          <w:p w14:paraId="7EE38758" w14:textId="77777777" w:rsidR="00295E78" w:rsidRDefault="00000000">
            <w:r>
              <w:t>Balanced Sub-Arrays</w:t>
            </w:r>
          </w:p>
        </w:tc>
        <w:tc>
          <w:tcPr>
            <w:tcW w:w="6196" w:type="dxa"/>
          </w:tcPr>
          <w:p w14:paraId="79CC3D31" w14:textId="77777777" w:rsidR="00295E78" w:rsidRDefault="00000000">
            <w:r>
              <w:t>https://www.hackerearth.com/problem/algorithm/balanced-sub-arrays-721099e9/?source=list_view</w:t>
            </w:r>
          </w:p>
        </w:tc>
      </w:tr>
      <w:tr w:rsidR="00295E78" w14:paraId="32221A28" w14:textId="77777777" w:rsidTr="0079196B">
        <w:tc>
          <w:tcPr>
            <w:tcW w:w="685" w:type="dxa"/>
          </w:tcPr>
          <w:p w14:paraId="62256948" w14:textId="77777777" w:rsidR="00295E78" w:rsidRDefault="00000000">
            <w:r>
              <w:t>1009</w:t>
            </w:r>
          </w:p>
        </w:tc>
        <w:tc>
          <w:tcPr>
            <w:tcW w:w="1975" w:type="dxa"/>
          </w:tcPr>
          <w:p w14:paraId="5044EC96" w14:textId="77777777" w:rsidR="00295E78" w:rsidRDefault="00000000">
            <w:r>
              <w:t>Stay Healthy!</w:t>
            </w:r>
          </w:p>
        </w:tc>
        <w:tc>
          <w:tcPr>
            <w:tcW w:w="6196" w:type="dxa"/>
          </w:tcPr>
          <w:p w14:paraId="7F3512E0" w14:textId="77777777" w:rsidR="00295E78" w:rsidRDefault="00000000">
            <w:r>
              <w:t>https://www.hackerearth.com/problem/algorithm/good-health-c0c56f5f/?source=list_view</w:t>
            </w:r>
          </w:p>
        </w:tc>
      </w:tr>
      <w:tr w:rsidR="00295E78" w14:paraId="65D56283" w14:textId="77777777" w:rsidTr="0079196B">
        <w:tc>
          <w:tcPr>
            <w:tcW w:w="685" w:type="dxa"/>
          </w:tcPr>
          <w:p w14:paraId="615230E5" w14:textId="77777777" w:rsidR="00295E78" w:rsidRDefault="00000000">
            <w:r>
              <w:t>1010</w:t>
            </w:r>
          </w:p>
        </w:tc>
        <w:tc>
          <w:tcPr>
            <w:tcW w:w="1975" w:type="dxa"/>
          </w:tcPr>
          <w:p w14:paraId="292A9C28" w14:textId="77777777" w:rsidR="00295E78" w:rsidRDefault="00000000">
            <w:r>
              <w:t>Tree Trips</w:t>
            </w:r>
          </w:p>
        </w:tc>
        <w:tc>
          <w:tcPr>
            <w:tcW w:w="6196" w:type="dxa"/>
          </w:tcPr>
          <w:p w14:paraId="62B571A3" w14:textId="77777777" w:rsidR="00295E78" w:rsidRDefault="00000000">
            <w:r>
              <w:t>https://www.hackerearth.com/problem/algorithm/tree-journeys-fd9f8f9c/?source=list_view</w:t>
            </w:r>
          </w:p>
        </w:tc>
      </w:tr>
      <w:tr w:rsidR="00295E78" w14:paraId="7051EE57" w14:textId="77777777" w:rsidTr="0079196B">
        <w:tc>
          <w:tcPr>
            <w:tcW w:w="685" w:type="dxa"/>
          </w:tcPr>
          <w:p w14:paraId="463135CC" w14:textId="77777777" w:rsidR="00295E78" w:rsidRDefault="00000000">
            <w:r>
              <w:t>1011</w:t>
            </w:r>
          </w:p>
        </w:tc>
        <w:tc>
          <w:tcPr>
            <w:tcW w:w="1975" w:type="dxa"/>
          </w:tcPr>
          <w:p w14:paraId="68E9B6C3" w14:textId="77777777" w:rsidR="00295E78" w:rsidRDefault="00000000">
            <w:r>
              <w:t>Connected Components</w:t>
            </w:r>
          </w:p>
        </w:tc>
        <w:tc>
          <w:tcPr>
            <w:tcW w:w="6196" w:type="dxa"/>
          </w:tcPr>
          <w:p w14:paraId="69154701" w14:textId="77777777" w:rsidR="00295E78" w:rsidRDefault="00000000">
            <w:r>
              <w:t>https://www.hackerearth.com/problem/algorithm/connected-components-2-193825f8/?source=list_view</w:t>
            </w:r>
          </w:p>
        </w:tc>
      </w:tr>
      <w:tr w:rsidR="00295E78" w14:paraId="2F4E1A1A" w14:textId="77777777" w:rsidTr="0079196B">
        <w:tc>
          <w:tcPr>
            <w:tcW w:w="685" w:type="dxa"/>
          </w:tcPr>
          <w:p w14:paraId="12317EE9" w14:textId="77777777" w:rsidR="00295E78" w:rsidRDefault="00000000">
            <w:r>
              <w:t>1012</w:t>
            </w:r>
          </w:p>
        </w:tc>
        <w:tc>
          <w:tcPr>
            <w:tcW w:w="1975" w:type="dxa"/>
          </w:tcPr>
          <w:p w14:paraId="0FDE7B80" w14:textId="77777777" w:rsidR="00295E78" w:rsidRDefault="00000000">
            <w:r>
              <w:t>Prefix XOR Sum</w:t>
            </w:r>
          </w:p>
        </w:tc>
        <w:tc>
          <w:tcPr>
            <w:tcW w:w="6196" w:type="dxa"/>
          </w:tcPr>
          <w:p w14:paraId="6534A295" w14:textId="77777777" w:rsidR="00295E78" w:rsidRDefault="00000000">
            <w:r>
              <w:t>https://www.hackerearth.com/problem/algorithm/prefix-xor-sum-0e16e052/?source=list_view</w:t>
            </w:r>
          </w:p>
        </w:tc>
      </w:tr>
      <w:tr w:rsidR="00295E78" w14:paraId="23492F77" w14:textId="77777777" w:rsidTr="0079196B">
        <w:tc>
          <w:tcPr>
            <w:tcW w:w="685" w:type="dxa"/>
          </w:tcPr>
          <w:p w14:paraId="624C2778" w14:textId="77777777" w:rsidR="00295E78" w:rsidRDefault="00000000">
            <w:r>
              <w:t>1013</w:t>
            </w:r>
          </w:p>
        </w:tc>
        <w:tc>
          <w:tcPr>
            <w:tcW w:w="1975" w:type="dxa"/>
          </w:tcPr>
          <w:p w14:paraId="1E930023" w14:textId="77777777" w:rsidR="00295E78" w:rsidRDefault="00000000">
            <w:r>
              <w:t>Temporary Tree</w:t>
            </w:r>
          </w:p>
        </w:tc>
        <w:tc>
          <w:tcPr>
            <w:tcW w:w="6196" w:type="dxa"/>
          </w:tcPr>
          <w:p w14:paraId="0878F484" w14:textId="77777777" w:rsidR="00295E78" w:rsidRDefault="00000000">
            <w:r>
              <w:t>https://www.hackerearth.com/problem/algorithm/temporary-tree-07d4d9a3/?source=list_view</w:t>
            </w:r>
          </w:p>
        </w:tc>
      </w:tr>
      <w:tr w:rsidR="00295E78" w14:paraId="59E04277" w14:textId="77777777" w:rsidTr="0079196B">
        <w:tc>
          <w:tcPr>
            <w:tcW w:w="685" w:type="dxa"/>
          </w:tcPr>
          <w:p w14:paraId="49AEB4F5" w14:textId="77777777" w:rsidR="00295E78" w:rsidRDefault="00000000">
            <w:r>
              <w:t>1014</w:t>
            </w:r>
          </w:p>
        </w:tc>
        <w:tc>
          <w:tcPr>
            <w:tcW w:w="1975" w:type="dxa"/>
          </w:tcPr>
          <w:p w14:paraId="4E60F4D8" w14:textId="77777777" w:rsidR="00295E78" w:rsidRDefault="00000000">
            <w:r>
              <w:t>Bob and the minimum string</w:t>
            </w:r>
          </w:p>
        </w:tc>
        <w:tc>
          <w:tcPr>
            <w:tcW w:w="6196" w:type="dxa"/>
          </w:tcPr>
          <w:p w14:paraId="789DD423" w14:textId="77777777" w:rsidR="00295E78" w:rsidRDefault="00000000">
            <w:r>
              <w:t>https://www.hackerearth.com/problem/algorithm/bob-and-the-minimum-string-0443d2de/?source=list_view</w:t>
            </w:r>
          </w:p>
        </w:tc>
      </w:tr>
      <w:tr w:rsidR="00295E78" w14:paraId="71BEC18A" w14:textId="77777777" w:rsidTr="0079196B">
        <w:tc>
          <w:tcPr>
            <w:tcW w:w="685" w:type="dxa"/>
          </w:tcPr>
          <w:p w14:paraId="0B62C3E6" w14:textId="77777777" w:rsidR="00295E78" w:rsidRDefault="00000000">
            <w:r>
              <w:t>1015</w:t>
            </w:r>
          </w:p>
        </w:tc>
        <w:tc>
          <w:tcPr>
            <w:tcW w:w="1975" w:type="dxa"/>
          </w:tcPr>
          <w:p w14:paraId="6701FAE9" w14:textId="77777777" w:rsidR="00295E78" w:rsidRDefault="00000000">
            <w:r>
              <w:t>Flip Grid</w:t>
            </w:r>
          </w:p>
        </w:tc>
        <w:tc>
          <w:tcPr>
            <w:tcW w:w="6196" w:type="dxa"/>
          </w:tcPr>
          <w:p w14:paraId="5203AADD" w14:textId="77777777" w:rsidR="00295E78" w:rsidRDefault="00000000">
            <w:r>
              <w:t>https://www.hackerearth.com/problem/algorithm/flip-grid-c6f88af8/?source=list_view</w:t>
            </w:r>
          </w:p>
        </w:tc>
      </w:tr>
      <w:tr w:rsidR="00295E78" w14:paraId="0C66D63F" w14:textId="77777777" w:rsidTr="0079196B">
        <w:tc>
          <w:tcPr>
            <w:tcW w:w="685" w:type="dxa"/>
          </w:tcPr>
          <w:p w14:paraId="3E13C27E" w14:textId="77777777" w:rsidR="00295E78" w:rsidRDefault="00000000">
            <w:r>
              <w:t>1016</w:t>
            </w:r>
          </w:p>
        </w:tc>
        <w:tc>
          <w:tcPr>
            <w:tcW w:w="1975" w:type="dxa"/>
          </w:tcPr>
          <w:p w14:paraId="17194341" w14:textId="77777777" w:rsidR="00295E78" w:rsidRDefault="00000000">
            <w:r>
              <w:t>Array Construction</w:t>
            </w:r>
          </w:p>
        </w:tc>
        <w:tc>
          <w:tcPr>
            <w:tcW w:w="6196" w:type="dxa"/>
          </w:tcPr>
          <w:p w14:paraId="3F35C22C" w14:textId="77777777" w:rsidR="00295E78" w:rsidRDefault="00000000">
            <w:r>
              <w:t>https://www.hackerearth.com/problem/algorithm/array-construction-2-0f3e7f88/?source=list_view</w:t>
            </w:r>
          </w:p>
        </w:tc>
      </w:tr>
      <w:tr w:rsidR="00295E78" w14:paraId="602A70B0" w14:textId="77777777" w:rsidTr="0079196B">
        <w:tc>
          <w:tcPr>
            <w:tcW w:w="685" w:type="dxa"/>
          </w:tcPr>
          <w:p w14:paraId="6035F492" w14:textId="77777777" w:rsidR="00295E78" w:rsidRDefault="00000000">
            <w:r>
              <w:t>1017</w:t>
            </w:r>
          </w:p>
        </w:tc>
        <w:tc>
          <w:tcPr>
            <w:tcW w:w="1975" w:type="dxa"/>
          </w:tcPr>
          <w:p w14:paraId="10F45C09" w14:textId="77777777" w:rsidR="00295E78" w:rsidRDefault="00000000">
            <w:r>
              <w:t>Attendance</w:t>
            </w:r>
          </w:p>
        </w:tc>
        <w:tc>
          <w:tcPr>
            <w:tcW w:w="6196" w:type="dxa"/>
          </w:tcPr>
          <w:p w14:paraId="097B7454" w14:textId="77777777" w:rsidR="00295E78" w:rsidRDefault="00000000">
            <w:r>
              <w:t>https://www.hackerearth.com/problem/algorithm/attendance-72-5c241efb/?source=list_view</w:t>
            </w:r>
          </w:p>
        </w:tc>
      </w:tr>
      <w:tr w:rsidR="00295E78" w14:paraId="3297965A" w14:textId="77777777" w:rsidTr="0079196B">
        <w:tc>
          <w:tcPr>
            <w:tcW w:w="685" w:type="dxa"/>
          </w:tcPr>
          <w:p w14:paraId="5731F64A" w14:textId="77777777" w:rsidR="00295E78" w:rsidRDefault="00000000">
            <w:r>
              <w:t>1018</w:t>
            </w:r>
          </w:p>
        </w:tc>
        <w:tc>
          <w:tcPr>
            <w:tcW w:w="1975" w:type="dxa"/>
          </w:tcPr>
          <w:p w14:paraId="32C2535E" w14:textId="77777777" w:rsidR="00295E78" w:rsidRDefault="00000000">
            <w:r>
              <w:t>Cover Line</w:t>
            </w:r>
          </w:p>
        </w:tc>
        <w:tc>
          <w:tcPr>
            <w:tcW w:w="6196" w:type="dxa"/>
          </w:tcPr>
          <w:p w14:paraId="640518DC" w14:textId="77777777" w:rsidR="00295E78" w:rsidRDefault="00000000">
            <w:r>
              <w:t>https://www.hackerearth.com/problem/algorithm/cover-points-37bf8bb9/?source=list_view</w:t>
            </w:r>
          </w:p>
        </w:tc>
      </w:tr>
      <w:tr w:rsidR="00295E78" w14:paraId="21E971C3" w14:textId="77777777" w:rsidTr="0079196B">
        <w:tc>
          <w:tcPr>
            <w:tcW w:w="685" w:type="dxa"/>
          </w:tcPr>
          <w:p w14:paraId="7C6FB9C8" w14:textId="77777777" w:rsidR="00295E78" w:rsidRDefault="00000000">
            <w:r>
              <w:t>1019</w:t>
            </w:r>
          </w:p>
        </w:tc>
        <w:tc>
          <w:tcPr>
            <w:tcW w:w="1975" w:type="dxa"/>
          </w:tcPr>
          <w:p w14:paraId="65372B9C" w14:textId="77777777" w:rsidR="00295E78" w:rsidRDefault="00000000">
            <w:r>
              <w:t>Rohit and his brother</w:t>
            </w:r>
          </w:p>
        </w:tc>
        <w:tc>
          <w:tcPr>
            <w:tcW w:w="6196" w:type="dxa"/>
          </w:tcPr>
          <w:p w14:paraId="1090E68D" w14:textId="77777777" w:rsidR="00295E78" w:rsidRDefault="00000000">
            <w:r>
              <w:t>https://www.hackerearth.com/problem/algorithm/rohit-and-his-brother-7fa500c4/?source=list_view</w:t>
            </w:r>
          </w:p>
        </w:tc>
      </w:tr>
      <w:tr w:rsidR="00295E78" w14:paraId="62BD0113" w14:textId="77777777" w:rsidTr="0079196B">
        <w:tc>
          <w:tcPr>
            <w:tcW w:w="685" w:type="dxa"/>
          </w:tcPr>
          <w:p w14:paraId="13BE04B5" w14:textId="77777777" w:rsidR="00295E78" w:rsidRDefault="00000000">
            <w:r>
              <w:t>1020</w:t>
            </w:r>
          </w:p>
        </w:tc>
        <w:tc>
          <w:tcPr>
            <w:tcW w:w="1975" w:type="dxa"/>
          </w:tcPr>
          <w:p w14:paraId="7BC75670" w14:textId="77777777" w:rsidR="00295E78" w:rsidRDefault="00000000">
            <w:r>
              <w:t>Minimum Adjacent Difference</w:t>
            </w:r>
          </w:p>
        </w:tc>
        <w:tc>
          <w:tcPr>
            <w:tcW w:w="6196" w:type="dxa"/>
          </w:tcPr>
          <w:p w14:paraId="294BF9DB" w14:textId="77777777" w:rsidR="00295E78" w:rsidRDefault="00000000">
            <w:r>
              <w:t>https://www.hackerearth.com/problem/algorithm/minimum-adjacent-difference-94b4c882/?source=list_view</w:t>
            </w:r>
          </w:p>
        </w:tc>
      </w:tr>
      <w:tr w:rsidR="00295E78" w14:paraId="51E523BB" w14:textId="77777777" w:rsidTr="0079196B">
        <w:tc>
          <w:tcPr>
            <w:tcW w:w="685" w:type="dxa"/>
          </w:tcPr>
          <w:p w14:paraId="07DF30CA" w14:textId="77777777" w:rsidR="00295E78" w:rsidRDefault="00000000">
            <w:r>
              <w:t>1021</w:t>
            </w:r>
          </w:p>
        </w:tc>
        <w:tc>
          <w:tcPr>
            <w:tcW w:w="1975" w:type="dxa"/>
          </w:tcPr>
          <w:p w14:paraId="185F64AA" w14:textId="77777777" w:rsidR="00295E78" w:rsidRDefault="00000000">
            <w:r>
              <w:t>Tax Collection</w:t>
            </w:r>
          </w:p>
        </w:tc>
        <w:tc>
          <w:tcPr>
            <w:tcW w:w="6196" w:type="dxa"/>
          </w:tcPr>
          <w:p w14:paraId="1EA598D7" w14:textId="77777777" w:rsidR="00295E78" w:rsidRDefault="00000000">
            <w:r>
              <w:t>https://www.hackerearth.com/problem/algorithm/tax-collection-8e1d0a45/?source=list_view</w:t>
            </w:r>
          </w:p>
        </w:tc>
      </w:tr>
      <w:tr w:rsidR="00295E78" w14:paraId="7018FD14" w14:textId="77777777" w:rsidTr="0079196B">
        <w:tc>
          <w:tcPr>
            <w:tcW w:w="685" w:type="dxa"/>
          </w:tcPr>
          <w:p w14:paraId="5E989C8A" w14:textId="77777777" w:rsidR="00295E78" w:rsidRDefault="00000000">
            <w:r>
              <w:t>1022</w:t>
            </w:r>
          </w:p>
        </w:tc>
        <w:tc>
          <w:tcPr>
            <w:tcW w:w="1975" w:type="dxa"/>
          </w:tcPr>
          <w:p w14:paraId="1FBA51A5" w14:textId="77777777" w:rsidR="00295E78" w:rsidRDefault="00000000">
            <w:r>
              <w:t>String Transformation</w:t>
            </w:r>
          </w:p>
        </w:tc>
        <w:tc>
          <w:tcPr>
            <w:tcW w:w="6196" w:type="dxa"/>
          </w:tcPr>
          <w:p w14:paraId="49DAF5EA" w14:textId="77777777" w:rsidR="00295E78" w:rsidRDefault="00000000">
            <w:r>
              <w:t>https://www.hackerearth.com/problem/algorithm/string-transformation-2-6c9b9a2b/?source=list_view</w:t>
            </w:r>
          </w:p>
        </w:tc>
      </w:tr>
      <w:tr w:rsidR="00295E78" w14:paraId="5FB2A8BA" w14:textId="77777777" w:rsidTr="0079196B">
        <w:tc>
          <w:tcPr>
            <w:tcW w:w="685" w:type="dxa"/>
          </w:tcPr>
          <w:p w14:paraId="09B1D7C3" w14:textId="77777777" w:rsidR="00295E78" w:rsidRDefault="00000000">
            <w:r>
              <w:t>1023</w:t>
            </w:r>
          </w:p>
        </w:tc>
        <w:tc>
          <w:tcPr>
            <w:tcW w:w="1975" w:type="dxa"/>
          </w:tcPr>
          <w:p w14:paraId="06AF121C" w14:textId="77777777" w:rsidR="00295E78" w:rsidRDefault="00000000">
            <w:r>
              <w:t>Two Dimensional OR</w:t>
            </w:r>
          </w:p>
        </w:tc>
        <w:tc>
          <w:tcPr>
            <w:tcW w:w="6196" w:type="dxa"/>
          </w:tcPr>
          <w:p w14:paraId="05566D7B" w14:textId="77777777" w:rsidR="00295E78" w:rsidRDefault="00000000">
            <w:r>
              <w:t>https://www.hackerearth.com/problem/algorithm/two-dimensional-or-daa0a7aa/?source=list_view</w:t>
            </w:r>
          </w:p>
        </w:tc>
      </w:tr>
      <w:tr w:rsidR="00295E78" w14:paraId="1D9DA566" w14:textId="77777777" w:rsidTr="0079196B">
        <w:tc>
          <w:tcPr>
            <w:tcW w:w="685" w:type="dxa"/>
          </w:tcPr>
          <w:p w14:paraId="63FFC561" w14:textId="77777777" w:rsidR="00295E78" w:rsidRDefault="00000000">
            <w:r>
              <w:t>1024</w:t>
            </w:r>
          </w:p>
        </w:tc>
        <w:tc>
          <w:tcPr>
            <w:tcW w:w="1975" w:type="dxa"/>
          </w:tcPr>
          <w:p w14:paraId="664403F6" w14:textId="77777777" w:rsidR="00295E78" w:rsidRDefault="00000000">
            <w:r>
              <w:t>Count Permutations</w:t>
            </w:r>
          </w:p>
        </w:tc>
        <w:tc>
          <w:tcPr>
            <w:tcW w:w="6196" w:type="dxa"/>
          </w:tcPr>
          <w:p w14:paraId="5A58D985" w14:textId="77777777" w:rsidR="00295E78" w:rsidRDefault="00000000">
            <w:r>
              <w:t>https://www.hackerearth.com/problem/algorithm/count-permutations-2-b1453c05/?source=list_view</w:t>
            </w:r>
          </w:p>
        </w:tc>
      </w:tr>
      <w:tr w:rsidR="00295E78" w14:paraId="0A593EF2" w14:textId="77777777" w:rsidTr="0079196B">
        <w:tc>
          <w:tcPr>
            <w:tcW w:w="685" w:type="dxa"/>
          </w:tcPr>
          <w:p w14:paraId="43DF0AFA" w14:textId="77777777" w:rsidR="00295E78" w:rsidRDefault="00000000">
            <w:r>
              <w:t>1025</w:t>
            </w:r>
          </w:p>
        </w:tc>
        <w:tc>
          <w:tcPr>
            <w:tcW w:w="1975" w:type="dxa"/>
          </w:tcPr>
          <w:p w14:paraId="5EB4F940" w14:textId="77777777" w:rsidR="00295E78" w:rsidRDefault="00000000">
            <w:r>
              <w:t>Flip AB</w:t>
            </w:r>
          </w:p>
        </w:tc>
        <w:tc>
          <w:tcPr>
            <w:tcW w:w="6196" w:type="dxa"/>
          </w:tcPr>
          <w:p w14:paraId="5FCB03AF" w14:textId="77777777" w:rsidR="00295E78" w:rsidRDefault="00000000">
            <w:r>
              <w:t>https://www.hackerearth.com/problem/algorithm/flip-ab-26df82b3/?source=list_view</w:t>
            </w:r>
          </w:p>
        </w:tc>
      </w:tr>
      <w:tr w:rsidR="00295E78" w14:paraId="7D971857" w14:textId="77777777" w:rsidTr="0079196B">
        <w:tc>
          <w:tcPr>
            <w:tcW w:w="685" w:type="dxa"/>
          </w:tcPr>
          <w:p w14:paraId="1CD092BF" w14:textId="77777777" w:rsidR="00295E78" w:rsidRDefault="00000000">
            <w:r>
              <w:t>1026</w:t>
            </w:r>
          </w:p>
        </w:tc>
        <w:tc>
          <w:tcPr>
            <w:tcW w:w="1975" w:type="dxa"/>
          </w:tcPr>
          <w:p w14:paraId="089A7225" w14:textId="77777777" w:rsidR="00295E78" w:rsidRDefault="00000000">
            <w:r>
              <w:t>One Room to Another</w:t>
            </w:r>
          </w:p>
        </w:tc>
        <w:tc>
          <w:tcPr>
            <w:tcW w:w="6196" w:type="dxa"/>
          </w:tcPr>
          <w:p w14:paraId="2819B73B" w14:textId="77777777" w:rsidR="00295E78" w:rsidRDefault="00000000">
            <w:r>
              <w:t>https://www.hackerearth.com/problem/algorithm/smallest-trip-length-c5309d9f/?source=list_view</w:t>
            </w:r>
          </w:p>
        </w:tc>
      </w:tr>
      <w:tr w:rsidR="00295E78" w14:paraId="542FD5B1" w14:textId="77777777" w:rsidTr="0079196B">
        <w:tc>
          <w:tcPr>
            <w:tcW w:w="685" w:type="dxa"/>
          </w:tcPr>
          <w:p w14:paraId="288DAD81" w14:textId="77777777" w:rsidR="00295E78" w:rsidRDefault="00000000">
            <w:r>
              <w:t>1027</w:t>
            </w:r>
          </w:p>
        </w:tc>
        <w:tc>
          <w:tcPr>
            <w:tcW w:w="1975" w:type="dxa"/>
          </w:tcPr>
          <w:p w14:paraId="5E45F6EB" w14:textId="77777777" w:rsidR="00295E78" w:rsidRDefault="00000000">
            <w:r>
              <w:t>Hacker Land</w:t>
            </w:r>
          </w:p>
        </w:tc>
        <w:tc>
          <w:tcPr>
            <w:tcW w:w="6196" w:type="dxa"/>
          </w:tcPr>
          <w:p w14:paraId="3D1E7308" w14:textId="77777777" w:rsidR="00295E78" w:rsidRDefault="00000000">
            <w:r>
              <w:t>https://www.hackerearth.com/problem/algorithm/hacker-land-a4c9de07/?source=list_view</w:t>
            </w:r>
          </w:p>
        </w:tc>
      </w:tr>
      <w:tr w:rsidR="00295E78" w14:paraId="0547E63B" w14:textId="77777777" w:rsidTr="0079196B">
        <w:tc>
          <w:tcPr>
            <w:tcW w:w="685" w:type="dxa"/>
          </w:tcPr>
          <w:p w14:paraId="4A25D4B2" w14:textId="77777777" w:rsidR="00295E78" w:rsidRDefault="00000000">
            <w:r>
              <w:t>1028</w:t>
            </w:r>
          </w:p>
        </w:tc>
        <w:tc>
          <w:tcPr>
            <w:tcW w:w="1975" w:type="dxa"/>
          </w:tcPr>
          <w:p w14:paraId="285D91FF" w14:textId="77777777" w:rsidR="00295E78" w:rsidRDefault="00000000">
            <w:r>
              <w:t>Good strings</w:t>
            </w:r>
          </w:p>
        </w:tc>
        <w:tc>
          <w:tcPr>
            <w:tcW w:w="6196" w:type="dxa"/>
          </w:tcPr>
          <w:p w14:paraId="28B6BB9B" w14:textId="77777777" w:rsidR="00295E78" w:rsidRDefault="00000000">
            <w:r>
              <w:t>https://www.hackerearth.com/problem/algorithm/good-strings-4-9f9d2d4b/?source=list_view</w:t>
            </w:r>
          </w:p>
        </w:tc>
      </w:tr>
      <w:tr w:rsidR="00295E78" w14:paraId="729E6E70" w14:textId="77777777" w:rsidTr="0079196B">
        <w:tc>
          <w:tcPr>
            <w:tcW w:w="685" w:type="dxa"/>
          </w:tcPr>
          <w:p w14:paraId="32580C66" w14:textId="77777777" w:rsidR="00295E78" w:rsidRDefault="00000000">
            <w:r>
              <w:t>1029</w:t>
            </w:r>
          </w:p>
        </w:tc>
        <w:tc>
          <w:tcPr>
            <w:tcW w:w="1975" w:type="dxa"/>
          </w:tcPr>
          <w:p w14:paraId="76E069E9" w14:textId="77777777" w:rsidR="00295E78" w:rsidRDefault="00000000">
            <w:r>
              <w:t>Light Up the Bulbs</w:t>
            </w:r>
          </w:p>
        </w:tc>
        <w:tc>
          <w:tcPr>
            <w:tcW w:w="6196" w:type="dxa"/>
          </w:tcPr>
          <w:p w14:paraId="1A4C0D14" w14:textId="77777777" w:rsidR="00295E78" w:rsidRDefault="00000000">
            <w:r>
              <w:t>https://www.hackerearth.com/problem/algorithm/a-69-5718e916/?source=list_view</w:t>
            </w:r>
          </w:p>
        </w:tc>
      </w:tr>
      <w:tr w:rsidR="00295E78" w14:paraId="62EED3E1" w14:textId="77777777" w:rsidTr="0079196B">
        <w:tc>
          <w:tcPr>
            <w:tcW w:w="685" w:type="dxa"/>
          </w:tcPr>
          <w:p w14:paraId="42FFA50A" w14:textId="77777777" w:rsidR="00295E78" w:rsidRDefault="00000000">
            <w:r>
              <w:t>1030</w:t>
            </w:r>
          </w:p>
        </w:tc>
        <w:tc>
          <w:tcPr>
            <w:tcW w:w="1975" w:type="dxa"/>
          </w:tcPr>
          <w:p w14:paraId="646B4F44" w14:textId="77777777" w:rsidR="00295E78" w:rsidRDefault="00000000">
            <w:r>
              <w:t>OR-XOR</w:t>
            </w:r>
          </w:p>
        </w:tc>
        <w:tc>
          <w:tcPr>
            <w:tcW w:w="6196" w:type="dxa"/>
          </w:tcPr>
          <w:p w14:paraId="03CCCD5B" w14:textId="77777777" w:rsidR="00295E78" w:rsidRDefault="00000000">
            <w:r>
              <w:t>https://www.hackerearth.com/problem/algorithm/or-xor-605652f1/?source=list_view</w:t>
            </w:r>
          </w:p>
        </w:tc>
      </w:tr>
      <w:tr w:rsidR="00295E78" w14:paraId="08DF87D2" w14:textId="77777777" w:rsidTr="0079196B">
        <w:tc>
          <w:tcPr>
            <w:tcW w:w="685" w:type="dxa"/>
          </w:tcPr>
          <w:p w14:paraId="7F4344F0" w14:textId="77777777" w:rsidR="00295E78" w:rsidRDefault="00000000">
            <w:r>
              <w:t>1031</w:t>
            </w:r>
          </w:p>
        </w:tc>
        <w:tc>
          <w:tcPr>
            <w:tcW w:w="1975" w:type="dxa"/>
          </w:tcPr>
          <w:p w14:paraId="52B8A219" w14:textId="77777777" w:rsidR="00295E78" w:rsidRDefault="00000000">
            <w:r>
              <w:t>Wise Business</w:t>
            </w:r>
          </w:p>
        </w:tc>
        <w:tc>
          <w:tcPr>
            <w:tcW w:w="6196" w:type="dxa"/>
          </w:tcPr>
          <w:p w14:paraId="102F7D1D" w14:textId="77777777" w:rsidR="00295E78" w:rsidRDefault="00000000">
            <w:r>
              <w:t>https://www.hackerearth.com/problem/algorithm/wise-business-89b04f1a/?source=list_view</w:t>
            </w:r>
          </w:p>
        </w:tc>
      </w:tr>
      <w:tr w:rsidR="00295E78" w14:paraId="306A4BC5" w14:textId="77777777" w:rsidTr="0079196B">
        <w:tc>
          <w:tcPr>
            <w:tcW w:w="685" w:type="dxa"/>
          </w:tcPr>
          <w:p w14:paraId="026A454E" w14:textId="77777777" w:rsidR="00295E78" w:rsidRDefault="00000000">
            <w:r>
              <w:t>1032</w:t>
            </w:r>
          </w:p>
        </w:tc>
        <w:tc>
          <w:tcPr>
            <w:tcW w:w="1975" w:type="dxa"/>
          </w:tcPr>
          <w:p w14:paraId="41F175C9" w14:textId="77777777" w:rsidR="00295E78" w:rsidRDefault="00000000">
            <w:r>
              <w:t>Make Xor</w:t>
            </w:r>
          </w:p>
        </w:tc>
        <w:tc>
          <w:tcPr>
            <w:tcW w:w="6196" w:type="dxa"/>
          </w:tcPr>
          <w:p w14:paraId="67407F8E" w14:textId="77777777" w:rsidR="00295E78" w:rsidRDefault="00000000">
            <w:r>
              <w:t>https://www.hackerearth.com/problem/algorithm/make-xor-6932adae/?source=list_view</w:t>
            </w:r>
          </w:p>
        </w:tc>
      </w:tr>
      <w:tr w:rsidR="00295E78" w14:paraId="6E5358B7" w14:textId="77777777" w:rsidTr="0079196B">
        <w:tc>
          <w:tcPr>
            <w:tcW w:w="685" w:type="dxa"/>
          </w:tcPr>
          <w:p w14:paraId="78E98E98" w14:textId="77777777" w:rsidR="00295E78" w:rsidRDefault="00000000">
            <w:r>
              <w:t>1033</w:t>
            </w:r>
          </w:p>
        </w:tc>
        <w:tc>
          <w:tcPr>
            <w:tcW w:w="1975" w:type="dxa"/>
          </w:tcPr>
          <w:p w14:paraId="331048BE" w14:textId="77777777" w:rsidR="00295E78" w:rsidRDefault="00000000">
            <w:r>
              <w:t>Shortest Path Again?</w:t>
            </w:r>
          </w:p>
        </w:tc>
        <w:tc>
          <w:tcPr>
            <w:tcW w:w="6196" w:type="dxa"/>
          </w:tcPr>
          <w:p w14:paraId="12C36DAE" w14:textId="77777777" w:rsidR="00295E78" w:rsidRDefault="00000000">
            <w:r>
              <w:t>https://www.hackerearth.com/problem/algorithm/shortest-path-again-f5d97dad/?source=list_view</w:t>
            </w:r>
          </w:p>
        </w:tc>
      </w:tr>
      <w:tr w:rsidR="00295E78" w14:paraId="11BD69F6" w14:textId="77777777" w:rsidTr="0079196B">
        <w:tc>
          <w:tcPr>
            <w:tcW w:w="685" w:type="dxa"/>
          </w:tcPr>
          <w:p w14:paraId="0E7F60A4" w14:textId="77777777" w:rsidR="00295E78" w:rsidRDefault="00000000">
            <w:r>
              <w:t>1034</w:t>
            </w:r>
          </w:p>
        </w:tc>
        <w:tc>
          <w:tcPr>
            <w:tcW w:w="1975" w:type="dxa"/>
          </w:tcPr>
          <w:p w14:paraId="47AB264E" w14:textId="77777777" w:rsidR="00295E78" w:rsidRDefault="00000000">
            <w:r>
              <w:t>Memory Reader</w:t>
            </w:r>
          </w:p>
        </w:tc>
        <w:tc>
          <w:tcPr>
            <w:tcW w:w="6196" w:type="dxa"/>
          </w:tcPr>
          <w:p w14:paraId="0BE9570E" w14:textId="77777777" w:rsidR="00295E78" w:rsidRDefault="00000000">
            <w:r>
              <w:t>https://www.hackerearth.com/problem/algorithm/memory-reader-758b9c5b/?source=list_view</w:t>
            </w:r>
          </w:p>
        </w:tc>
      </w:tr>
      <w:tr w:rsidR="00295E78" w14:paraId="5EBBB711" w14:textId="77777777" w:rsidTr="0079196B">
        <w:tc>
          <w:tcPr>
            <w:tcW w:w="685" w:type="dxa"/>
          </w:tcPr>
          <w:p w14:paraId="2A96CCD9" w14:textId="77777777" w:rsidR="00295E78" w:rsidRDefault="00000000">
            <w:r>
              <w:t>1035</w:t>
            </w:r>
          </w:p>
        </w:tc>
        <w:tc>
          <w:tcPr>
            <w:tcW w:w="1975" w:type="dxa"/>
          </w:tcPr>
          <w:p w14:paraId="763D696F" w14:textId="77777777" w:rsidR="00295E78" w:rsidRDefault="00000000">
            <w:r>
              <w:t>Shortest path</w:t>
            </w:r>
          </w:p>
        </w:tc>
        <w:tc>
          <w:tcPr>
            <w:tcW w:w="6196" w:type="dxa"/>
          </w:tcPr>
          <w:p w14:paraId="2D02C7E7" w14:textId="77777777" w:rsidR="00295E78" w:rsidRDefault="00000000">
            <w:r>
              <w:t>https://www.hackerearth.com/problem/algorithm/shortest-path-7-f25d82a1/?source=list_view</w:t>
            </w:r>
          </w:p>
        </w:tc>
      </w:tr>
      <w:tr w:rsidR="00295E78" w14:paraId="62371F84" w14:textId="77777777" w:rsidTr="0079196B">
        <w:tc>
          <w:tcPr>
            <w:tcW w:w="685" w:type="dxa"/>
          </w:tcPr>
          <w:p w14:paraId="626AF252" w14:textId="77777777" w:rsidR="00295E78" w:rsidRDefault="00000000">
            <w:r>
              <w:t>1036</w:t>
            </w:r>
          </w:p>
        </w:tc>
        <w:tc>
          <w:tcPr>
            <w:tcW w:w="1975" w:type="dxa"/>
          </w:tcPr>
          <w:p w14:paraId="3BDF2A40" w14:textId="77777777" w:rsidR="00295E78" w:rsidRDefault="00000000">
            <w:r>
              <w:t>Array queries</w:t>
            </w:r>
          </w:p>
        </w:tc>
        <w:tc>
          <w:tcPr>
            <w:tcW w:w="6196" w:type="dxa"/>
          </w:tcPr>
          <w:p w14:paraId="7B64B9C1" w14:textId="77777777" w:rsidR="00295E78" w:rsidRDefault="00000000">
            <w:r>
              <w:t>https://www.hackerearth.com/problem/algorithm/array-queries-again-7948f256/?source=list_view</w:t>
            </w:r>
          </w:p>
        </w:tc>
      </w:tr>
      <w:tr w:rsidR="00295E78" w14:paraId="4C9BF7EA" w14:textId="77777777" w:rsidTr="0079196B">
        <w:tc>
          <w:tcPr>
            <w:tcW w:w="685" w:type="dxa"/>
          </w:tcPr>
          <w:p w14:paraId="77C0F546" w14:textId="77777777" w:rsidR="00295E78" w:rsidRDefault="00000000">
            <w:r>
              <w:t>1037</w:t>
            </w:r>
          </w:p>
        </w:tc>
        <w:tc>
          <w:tcPr>
            <w:tcW w:w="1975" w:type="dxa"/>
          </w:tcPr>
          <w:p w14:paraId="408E74F7" w14:textId="77777777" w:rsidR="00295E78" w:rsidRDefault="00000000">
            <w:r>
              <w:t>The stock market</w:t>
            </w:r>
          </w:p>
        </w:tc>
        <w:tc>
          <w:tcPr>
            <w:tcW w:w="6196" w:type="dxa"/>
          </w:tcPr>
          <w:p w14:paraId="342A0F5B" w14:textId="77777777" w:rsidR="00295E78" w:rsidRDefault="00000000">
            <w:r>
              <w:t>https://www.hackerearth.com/problem/algorithm/the-stock-market-f51a84fd/?source=list_view</w:t>
            </w:r>
          </w:p>
        </w:tc>
      </w:tr>
      <w:tr w:rsidR="00295E78" w14:paraId="2E22B7F5" w14:textId="77777777" w:rsidTr="0079196B">
        <w:tc>
          <w:tcPr>
            <w:tcW w:w="685" w:type="dxa"/>
          </w:tcPr>
          <w:p w14:paraId="1682AE64" w14:textId="77777777" w:rsidR="00295E78" w:rsidRDefault="00000000">
            <w:r>
              <w:t>1038</w:t>
            </w:r>
          </w:p>
        </w:tc>
        <w:tc>
          <w:tcPr>
            <w:tcW w:w="1975" w:type="dxa"/>
          </w:tcPr>
          <w:p w14:paraId="2E68F8C3" w14:textId="77777777" w:rsidR="00295E78" w:rsidRDefault="00000000">
            <w:r>
              <w:t>Tree Control</w:t>
            </w:r>
          </w:p>
        </w:tc>
        <w:tc>
          <w:tcPr>
            <w:tcW w:w="6196" w:type="dxa"/>
          </w:tcPr>
          <w:p w14:paraId="0C1C20CB" w14:textId="77777777" w:rsidR="00295E78" w:rsidRDefault="00000000">
            <w:r>
              <w:t>https://www.hackerearth.com/problem/algorithm/tree-control-48dc13f4/?source=list_view</w:t>
            </w:r>
          </w:p>
        </w:tc>
      </w:tr>
    </w:tbl>
    <w:p w14:paraId="04F7EBED" w14:textId="77777777" w:rsidR="00000000" w:rsidRDefault="00000000"/>
    <w:p w14:paraId="62E3C489" w14:textId="77777777" w:rsidR="00F6588A" w:rsidRDefault="00F6588A" w:rsidP="00F6588A">
      <w:pPr>
        <w:pStyle w:val="Title"/>
      </w:pPr>
      <w:r>
        <w:t>SQL</w:t>
      </w:r>
    </w:p>
    <w:p w14:paraId="56F7B7A0" w14:textId="77777777" w:rsidR="00F6588A" w:rsidRDefault="00F6588A" w:rsidP="00F6588A">
      <w:pPr>
        <w:pStyle w:val="Heading1"/>
      </w:pPr>
      <w:r>
        <w:t>Easy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2121"/>
        <w:gridCol w:w="5105"/>
      </w:tblGrid>
      <w:tr w:rsidR="00F6588A" w14:paraId="20680874" w14:textId="77777777" w:rsidTr="00901380">
        <w:tc>
          <w:tcPr>
            <w:tcW w:w="2880" w:type="dxa"/>
          </w:tcPr>
          <w:p w14:paraId="784C58A0" w14:textId="77777777" w:rsidR="00F6588A" w:rsidRDefault="00F6588A" w:rsidP="00901380">
            <w:r>
              <w:t>S.no</w:t>
            </w:r>
          </w:p>
        </w:tc>
        <w:tc>
          <w:tcPr>
            <w:tcW w:w="2880" w:type="dxa"/>
          </w:tcPr>
          <w:p w14:paraId="23F0FAB9" w14:textId="77777777" w:rsidR="00F6588A" w:rsidRDefault="00F6588A" w:rsidP="00901380">
            <w:r>
              <w:t>Problem</w:t>
            </w:r>
          </w:p>
        </w:tc>
        <w:tc>
          <w:tcPr>
            <w:tcW w:w="2880" w:type="dxa"/>
          </w:tcPr>
          <w:p w14:paraId="6ECF43C6" w14:textId="77777777" w:rsidR="00F6588A" w:rsidRDefault="00F6588A" w:rsidP="00901380">
            <w:r>
              <w:t>Link</w:t>
            </w:r>
          </w:p>
        </w:tc>
      </w:tr>
      <w:tr w:rsidR="00F6588A" w14:paraId="70F5E70F" w14:textId="77777777" w:rsidTr="00901380">
        <w:tc>
          <w:tcPr>
            <w:tcW w:w="2880" w:type="dxa"/>
          </w:tcPr>
          <w:p w14:paraId="521917FE" w14:textId="77777777" w:rsidR="00F6588A" w:rsidRDefault="00F6588A" w:rsidP="00901380">
            <w:r>
              <w:t>1</w:t>
            </w:r>
          </w:p>
        </w:tc>
        <w:tc>
          <w:tcPr>
            <w:tcW w:w="2880" w:type="dxa"/>
          </w:tcPr>
          <w:p w14:paraId="27BA3A8D" w14:textId="77777777" w:rsidR="00F6588A" w:rsidRDefault="00F6588A" w:rsidP="00901380">
            <w:r>
              <w:t>Combine Two Tables</w:t>
            </w:r>
          </w:p>
        </w:tc>
        <w:tc>
          <w:tcPr>
            <w:tcW w:w="2880" w:type="dxa"/>
          </w:tcPr>
          <w:p w14:paraId="2E64ED71" w14:textId="77777777" w:rsidR="00F6588A" w:rsidRDefault="00F6588A" w:rsidP="00901380">
            <w:r>
              <w:t>https://leetcode.com/problems/combine-two-tables/</w:t>
            </w:r>
          </w:p>
        </w:tc>
      </w:tr>
      <w:tr w:rsidR="00F6588A" w14:paraId="0D14EC31" w14:textId="77777777" w:rsidTr="00901380">
        <w:tc>
          <w:tcPr>
            <w:tcW w:w="2880" w:type="dxa"/>
          </w:tcPr>
          <w:p w14:paraId="24AE1094" w14:textId="77777777" w:rsidR="00F6588A" w:rsidRDefault="00F6588A" w:rsidP="00901380">
            <w:r>
              <w:t>2</w:t>
            </w:r>
          </w:p>
        </w:tc>
        <w:tc>
          <w:tcPr>
            <w:tcW w:w="2880" w:type="dxa"/>
          </w:tcPr>
          <w:p w14:paraId="44BEC76C" w14:textId="77777777" w:rsidR="00F6588A" w:rsidRDefault="00F6588A" w:rsidP="00901380">
            <w:r>
              <w:t>Employees Earning More Than Their Managers</w:t>
            </w:r>
          </w:p>
        </w:tc>
        <w:tc>
          <w:tcPr>
            <w:tcW w:w="2880" w:type="dxa"/>
          </w:tcPr>
          <w:p w14:paraId="65F542EA" w14:textId="77777777" w:rsidR="00F6588A" w:rsidRDefault="00F6588A" w:rsidP="00901380">
            <w:r>
              <w:t>https://leetcode.com/problems/employees-earning-more-than-their-managers/</w:t>
            </w:r>
          </w:p>
        </w:tc>
      </w:tr>
      <w:tr w:rsidR="00F6588A" w14:paraId="1FABC4E4" w14:textId="77777777" w:rsidTr="00901380">
        <w:tc>
          <w:tcPr>
            <w:tcW w:w="2880" w:type="dxa"/>
          </w:tcPr>
          <w:p w14:paraId="76B5DDD4" w14:textId="77777777" w:rsidR="00F6588A" w:rsidRDefault="00F6588A" w:rsidP="00901380">
            <w:r>
              <w:t>3</w:t>
            </w:r>
          </w:p>
        </w:tc>
        <w:tc>
          <w:tcPr>
            <w:tcW w:w="2880" w:type="dxa"/>
          </w:tcPr>
          <w:p w14:paraId="3A0BF98A" w14:textId="77777777" w:rsidR="00F6588A" w:rsidRDefault="00F6588A" w:rsidP="00901380">
            <w:r>
              <w:t>Duplicate Emails</w:t>
            </w:r>
          </w:p>
        </w:tc>
        <w:tc>
          <w:tcPr>
            <w:tcW w:w="2880" w:type="dxa"/>
          </w:tcPr>
          <w:p w14:paraId="7870EFC8" w14:textId="77777777" w:rsidR="00F6588A" w:rsidRDefault="00F6588A" w:rsidP="00901380">
            <w:r>
              <w:t>https://leetcode.com/problems/duplicate-emails/</w:t>
            </w:r>
          </w:p>
        </w:tc>
      </w:tr>
      <w:tr w:rsidR="00F6588A" w14:paraId="4245A465" w14:textId="77777777" w:rsidTr="00901380">
        <w:tc>
          <w:tcPr>
            <w:tcW w:w="2880" w:type="dxa"/>
          </w:tcPr>
          <w:p w14:paraId="1BAD34C6" w14:textId="77777777" w:rsidR="00F6588A" w:rsidRDefault="00F6588A" w:rsidP="00901380">
            <w:r>
              <w:t>4</w:t>
            </w:r>
          </w:p>
        </w:tc>
        <w:tc>
          <w:tcPr>
            <w:tcW w:w="2880" w:type="dxa"/>
          </w:tcPr>
          <w:p w14:paraId="5ECE5084" w14:textId="77777777" w:rsidR="00F6588A" w:rsidRDefault="00F6588A" w:rsidP="00901380">
            <w:r>
              <w:t>Customers Who Never Order</w:t>
            </w:r>
          </w:p>
        </w:tc>
        <w:tc>
          <w:tcPr>
            <w:tcW w:w="2880" w:type="dxa"/>
          </w:tcPr>
          <w:p w14:paraId="2BF3C7D3" w14:textId="77777777" w:rsidR="00F6588A" w:rsidRDefault="00F6588A" w:rsidP="00901380">
            <w:r>
              <w:t>https://leetcode.com/problems/customers-who-never-order/</w:t>
            </w:r>
          </w:p>
        </w:tc>
      </w:tr>
      <w:tr w:rsidR="00F6588A" w14:paraId="0CF37883" w14:textId="77777777" w:rsidTr="00901380">
        <w:tc>
          <w:tcPr>
            <w:tcW w:w="2880" w:type="dxa"/>
          </w:tcPr>
          <w:p w14:paraId="04C0A01F" w14:textId="77777777" w:rsidR="00F6588A" w:rsidRDefault="00F6588A" w:rsidP="00901380">
            <w:r>
              <w:t>5</w:t>
            </w:r>
          </w:p>
        </w:tc>
        <w:tc>
          <w:tcPr>
            <w:tcW w:w="2880" w:type="dxa"/>
          </w:tcPr>
          <w:p w14:paraId="6CCB682D" w14:textId="77777777" w:rsidR="00F6588A" w:rsidRDefault="00F6588A" w:rsidP="00901380">
            <w:r>
              <w:t>Delete Duplicate Emails</w:t>
            </w:r>
          </w:p>
        </w:tc>
        <w:tc>
          <w:tcPr>
            <w:tcW w:w="2880" w:type="dxa"/>
          </w:tcPr>
          <w:p w14:paraId="526878EA" w14:textId="77777777" w:rsidR="00F6588A" w:rsidRDefault="00F6588A" w:rsidP="00901380">
            <w:r>
              <w:t>https://leetcode.com/problems/delete-duplicate-emails/</w:t>
            </w:r>
          </w:p>
        </w:tc>
      </w:tr>
      <w:tr w:rsidR="00F6588A" w14:paraId="39B637CF" w14:textId="77777777" w:rsidTr="00901380">
        <w:tc>
          <w:tcPr>
            <w:tcW w:w="2880" w:type="dxa"/>
          </w:tcPr>
          <w:p w14:paraId="7362E259" w14:textId="77777777" w:rsidR="00F6588A" w:rsidRDefault="00F6588A" w:rsidP="00901380">
            <w:r>
              <w:t>6</w:t>
            </w:r>
          </w:p>
        </w:tc>
        <w:tc>
          <w:tcPr>
            <w:tcW w:w="2880" w:type="dxa"/>
          </w:tcPr>
          <w:p w14:paraId="33926958" w14:textId="77777777" w:rsidR="00F6588A" w:rsidRDefault="00F6588A" w:rsidP="00901380">
            <w:r>
              <w:t>Rising Temperature</w:t>
            </w:r>
          </w:p>
        </w:tc>
        <w:tc>
          <w:tcPr>
            <w:tcW w:w="2880" w:type="dxa"/>
          </w:tcPr>
          <w:p w14:paraId="12E015EF" w14:textId="77777777" w:rsidR="00F6588A" w:rsidRDefault="00F6588A" w:rsidP="00901380">
            <w:r>
              <w:t>https://leetcode.com/problems/rising-temperature/</w:t>
            </w:r>
          </w:p>
        </w:tc>
      </w:tr>
      <w:tr w:rsidR="00F6588A" w14:paraId="745A89B3" w14:textId="77777777" w:rsidTr="00901380">
        <w:tc>
          <w:tcPr>
            <w:tcW w:w="2880" w:type="dxa"/>
          </w:tcPr>
          <w:p w14:paraId="1E87CCB4" w14:textId="77777777" w:rsidR="00F6588A" w:rsidRDefault="00F6588A" w:rsidP="00901380">
            <w:r>
              <w:t>7</w:t>
            </w:r>
          </w:p>
        </w:tc>
        <w:tc>
          <w:tcPr>
            <w:tcW w:w="2880" w:type="dxa"/>
          </w:tcPr>
          <w:p w14:paraId="5AC4DA53" w14:textId="77777777" w:rsidR="00F6588A" w:rsidRDefault="00F6588A" w:rsidP="00901380">
            <w:r>
              <w:t>Game Play Analysis I</w:t>
            </w:r>
          </w:p>
        </w:tc>
        <w:tc>
          <w:tcPr>
            <w:tcW w:w="2880" w:type="dxa"/>
          </w:tcPr>
          <w:p w14:paraId="4CF88030" w14:textId="77777777" w:rsidR="00F6588A" w:rsidRDefault="00F6588A" w:rsidP="00901380">
            <w:r>
              <w:t>https://leetcode.com/problems/game-play-analysis-i/</w:t>
            </w:r>
          </w:p>
        </w:tc>
      </w:tr>
      <w:tr w:rsidR="00F6588A" w14:paraId="23BE53CE" w14:textId="77777777" w:rsidTr="00901380">
        <w:tc>
          <w:tcPr>
            <w:tcW w:w="2880" w:type="dxa"/>
          </w:tcPr>
          <w:p w14:paraId="5061972E" w14:textId="77777777" w:rsidR="00F6588A" w:rsidRDefault="00F6588A" w:rsidP="00901380">
            <w:r>
              <w:t>8</w:t>
            </w:r>
          </w:p>
        </w:tc>
        <w:tc>
          <w:tcPr>
            <w:tcW w:w="2880" w:type="dxa"/>
          </w:tcPr>
          <w:p w14:paraId="4AF1A2FE" w14:textId="77777777" w:rsidR="00F6588A" w:rsidRDefault="00F6588A" w:rsidP="00901380">
            <w:r>
              <w:t>Game Play Analysis II</w:t>
            </w:r>
          </w:p>
        </w:tc>
        <w:tc>
          <w:tcPr>
            <w:tcW w:w="2880" w:type="dxa"/>
          </w:tcPr>
          <w:p w14:paraId="3306B79A" w14:textId="77777777" w:rsidR="00F6588A" w:rsidRDefault="00F6588A" w:rsidP="00901380">
            <w:r>
              <w:t>https://leetcode.com/problems/game-play-analysis-ii/</w:t>
            </w:r>
          </w:p>
        </w:tc>
      </w:tr>
      <w:tr w:rsidR="00F6588A" w14:paraId="00A52A7B" w14:textId="77777777" w:rsidTr="00901380">
        <w:tc>
          <w:tcPr>
            <w:tcW w:w="2880" w:type="dxa"/>
          </w:tcPr>
          <w:p w14:paraId="57A1DCE7" w14:textId="77777777" w:rsidR="00F6588A" w:rsidRDefault="00F6588A" w:rsidP="00901380">
            <w:r>
              <w:t>9</w:t>
            </w:r>
          </w:p>
        </w:tc>
        <w:tc>
          <w:tcPr>
            <w:tcW w:w="2880" w:type="dxa"/>
          </w:tcPr>
          <w:p w14:paraId="77A4664D" w14:textId="77777777" w:rsidR="00F6588A" w:rsidRDefault="00F6588A" w:rsidP="00901380">
            <w:r>
              <w:t>Employee Bonus</w:t>
            </w:r>
          </w:p>
        </w:tc>
        <w:tc>
          <w:tcPr>
            <w:tcW w:w="2880" w:type="dxa"/>
          </w:tcPr>
          <w:p w14:paraId="78F596C0" w14:textId="77777777" w:rsidR="00F6588A" w:rsidRDefault="00F6588A" w:rsidP="00901380">
            <w:r>
              <w:t>https://leetcode.com/problems/employee-bonus/</w:t>
            </w:r>
          </w:p>
        </w:tc>
      </w:tr>
      <w:tr w:rsidR="00F6588A" w14:paraId="357E07DC" w14:textId="77777777" w:rsidTr="00901380">
        <w:tc>
          <w:tcPr>
            <w:tcW w:w="2880" w:type="dxa"/>
          </w:tcPr>
          <w:p w14:paraId="5B5B655B" w14:textId="77777777" w:rsidR="00F6588A" w:rsidRDefault="00F6588A" w:rsidP="00901380">
            <w:r>
              <w:t>10</w:t>
            </w:r>
          </w:p>
        </w:tc>
        <w:tc>
          <w:tcPr>
            <w:tcW w:w="2880" w:type="dxa"/>
          </w:tcPr>
          <w:p w14:paraId="5C4C487F" w14:textId="77777777" w:rsidR="00F6588A" w:rsidRDefault="00F6588A" w:rsidP="00901380">
            <w:r>
              <w:t>Find Customer Referee</w:t>
            </w:r>
          </w:p>
        </w:tc>
        <w:tc>
          <w:tcPr>
            <w:tcW w:w="2880" w:type="dxa"/>
          </w:tcPr>
          <w:p w14:paraId="75861FC7" w14:textId="77777777" w:rsidR="00F6588A" w:rsidRDefault="00F6588A" w:rsidP="00901380">
            <w:r>
              <w:t>https://leetcode.com/problems/find-customer-referee/</w:t>
            </w:r>
          </w:p>
        </w:tc>
      </w:tr>
      <w:tr w:rsidR="00F6588A" w14:paraId="2B3D276E" w14:textId="77777777" w:rsidTr="00901380">
        <w:tc>
          <w:tcPr>
            <w:tcW w:w="2880" w:type="dxa"/>
          </w:tcPr>
          <w:p w14:paraId="3F00526C" w14:textId="77777777" w:rsidR="00F6588A" w:rsidRDefault="00F6588A" w:rsidP="00901380">
            <w:r>
              <w:t>11</w:t>
            </w:r>
          </w:p>
        </w:tc>
        <w:tc>
          <w:tcPr>
            <w:tcW w:w="2880" w:type="dxa"/>
          </w:tcPr>
          <w:p w14:paraId="0A66C85D" w14:textId="77777777" w:rsidR="00F6588A" w:rsidRDefault="00F6588A" w:rsidP="00901380">
            <w:r>
              <w:t>Customer Placing the Largest Number of Orders</w:t>
            </w:r>
          </w:p>
        </w:tc>
        <w:tc>
          <w:tcPr>
            <w:tcW w:w="2880" w:type="dxa"/>
          </w:tcPr>
          <w:p w14:paraId="24214412" w14:textId="77777777" w:rsidR="00F6588A" w:rsidRDefault="00F6588A" w:rsidP="00901380">
            <w:r>
              <w:t>https://leetcode.com/problems/customer-placing-the-largest-number-of-orders/</w:t>
            </w:r>
          </w:p>
        </w:tc>
      </w:tr>
      <w:tr w:rsidR="00F6588A" w14:paraId="47A4BF17" w14:textId="77777777" w:rsidTr="00901380">
        <w:tc>
          <w:tcPr>
            <w:tcW w:w="2880" w:type="dxa"/>
          </w:tcPr>
          <w:p w14:paraId="641E65F9" w14:textId="77777777" w:rsidR="00F6588A" w:rsidRDefault="00F6588A" w:rsidP="00901380">
            <w:r>
              <w:t>12</w:t>
            </w:r>
          </w:p>
        </w:tc>
        <w:tc>
          <w:tcPr>
            <w:tcW w:w="2880" w:type="dxa"/>
          </w:tcPr>
          <w:p w14:paraId="7D3AF871" w14:textId="77777777" w:rsidR="00F6588A" w:rsidRDefault="00F6588A" w:rsidP="00901380">
            <w:r>
              <w:t>Big Countries</w:t>
            </w:r>
          </w:p>
        </w:tc>
        <w:tc>
          <w:tcPr>
            <w:tcW w:w="2880" w:type="dxa"/>
          </w:tcPr>
          <w:p w14:paraId="5A59F1F9" w14:textId="77777777" w:rsidR="00F6588A" w:rsidRDefault="00F6588A" w:rsidP="00901380">
            <w:r>
              <w:t>https://leetcode.com/problems/big-countries/</w:t>
            </w:r>
          </w:p>
        </w:tc>
      </w:tr>
      <w:tr w:rsidR="00F6588A" w14:paraId="4465061F" w14:textId="77777777" w:rsidTr="00901380">
        <w:tc>
          <w:tcPr>
            <w:tcW w:w="2880" w:type="dxa"/>
          </w:tcPr>
          <w:p w14:paraId="1643A2D6" w14:textId="77777777" w:rsidR="00F6588A" w:rsidRDefault="00F6588A" w:rsidP="00901380">
            <w:r>
              <w:t>13</w:t>
            </w:r>
          </w:p>
        </w:tc>
        <w:tc>
          <w:tcPr>
            <w:tcW w:w="2880" w:type="dxa"/>
          </w:tcPr>
          <w:p w14:paraId="3BCA982D" w14:textId="77777777" w:rsidR="00F6588A" w:rsidRDefault="00F6588A" w:rsidP="00901380">
            <w:r>
              <w:t>Classes With at Least 5 Students</w:t>
            </w:r>
          </w:p>
        </w:tc>
        <w:tc>
          <w:tcPr>
            <w:tcW w:w="2880" w:type="dxa"/>
          </w:tcPr>
          <w:p w14:paraId="663CC52C" w14:textId="77777777" w:rsidR="00F6588A" w:rsidRDefault="00F6588A" w:rsidP="00901380">
            <w:r>
              <w:t>https://leetcode.com/problems/classes-with-at-least-5-students/</w:t>
            </w:r>
          </w:p>
        </w:tc>
      </w:tr>
      <w:tr w:rsidR="00F6588A" w14:paraId="4A766611" w14:textId="77777777" w:rsidTr="00901380">
        <w:tc>
          <w:tcPr>
            <w:tcW w:w="2880" w:type="dxa"/>
          </w:tcPr>
          <w:p w14:paraId="72A8A4A2" w14:textId="77777777" w:rsidR="00F6588A" w:rsidRDefault="00F6588A" w:rsidP="00901380">
            <w:r>
              <w:t>14</w:t>
            </w:r>
          </w:p>
        </w:tc>
        <w:tc>
          <w:tcPr>
            <w:tcW w:w="2880" w:type="dxa"/>
          </w:tcPr>
          <w:p w14:paraId="4AC0BEBB" w14:textId="77777777" w:rsidR="00F6588A" w:rsidRDefault="00F6588A" w:rsidP="00901380">
            <w:r>
              <w:t>Friend Requests I: Overall Acceptance Rate</w:t>
            </w:r>
          </w:p>
        </w:tc>
        <w:tc>
          <w:tcPr>
            <w:tcW w:w="2880" w:type="dxa"/>
          </w:tcPr>
          <w:p w14:paraId="5F61EAB7" w14:textId="77777777" w:rsidR="00F6588A" w:rsidRDefault="00F6588A" w:rsidP="00901380">
            <w:r>
              <w:t>https://leetcode.com/problems/friend-requests-i-overall-acceptance-rate/</w:t>
            </w:r>
          </w:p>
        </w:tc>
      </w:tr>
      <w:tr w:rsidR="00F6588A" w14:paraId="2CAC5523" w14:textId="77777777" w:rsidTr="00901380">
        <w:tc>
          <w:tcPr>
            <w:tcW w:w="2880" w:type="dxa"/>
          </w:tcPr>
          <w:p w14:paraId="3B36701F" w14:textId="77777777" w:rsidR="00F6588A" w:rsidRDefault="00F6588A" w:rsidP="00901380">
            <w:r>
              <w:t>15</w:t>
            </w:r>
          </w:p>
        </w:tc>
        <w:tc>
          <w:tcPr>
            <w:tcW w:w="2880" w:type="dxa"/>
          </w:tcPr>
          <w:p w14:paraId="327815DA" w14:textId="77777777" w:rsidR="00F6588A" w:rsidRDefault="00F6588A" w:rsidP="00901380">
            <w:r>
              <w:t>Consecutive Available Seats</w:t>
            </w:r>
          </w:p>
        </w:tc>
        <w:tc>
          <w:tcPr>
            <w:tcW w:w="2880" w:type="dxa"/>
          </w:tcPr>
          <w:p w14:paraId="43EB15B3" w14:textId="77777777" w:rsidR="00F6588A" w:rsidRDefault="00F6588A" w:rsidP="00901380">
            <w:r>
              <w:t>https://leetcode.com/problems/consecutive-available-seats/</w:t>
            </w:r>
          </w:p>
        </w:tc>
      </w:tr>
      <w:tr w:rsidR="00F6588A" w14:paraId="6A05CDBB" w14:textId="77777777" w:rsidTr="00901380">
        <w:tc>
          <w:tcPr>
            <w:tcW w:w="2880" w:type="dxa"/>
          </w:tcPr>
          <w:p w14:paraId="6A4AE2C6" w14:textId="77777777" w:rsidR="00F6588A" w:rsidRDefault="00F6588A" w:rsidP="00901380">
            <w:r>
              <w:t>16</w:t>
            </w:r>
          </w:p>
        </w:tc>
        <w:tc>
          <w:tcPr>
            <w:tcW w:w="2880" w:type="dxa"/>
          </w:tcPr>
          <w:p w14:paraId="55EAB592" w14:textId="77777777" w:rsidR="00F6588A" w:rsidRDefault="00F6588A" w:rsidP="00901380">
            <w:r>
              <w:t>Sales Person</w:t>
            </w:r>
          </w:p>
        </w:tc>
        <w:tc>
          <w:tcPr>
            <w:tcW w:w="2880" w:type="dxa"/>
          </w:tcPr>
          <w:p w14:paraId="2844949B" w14:textId="77777777" w:rsidR="00F6588A" w:rsidRDefault="00F6588A" w:rsidP="00901380">
            <w:r>
              <w:t>https://leetcode.com/problems/sales-person/</w:t>
            </w:r>
          </w:p>
        </w:tc>
      </w:tr>
      <w:tr w:rsidR="00F6588A" w14:paraId="1781DF2D" w14:textId="77777777" w:rsidTr="00901380">
        <w:tc>
          <w:tcPr>
            <w:tcW w:w="2880" w:type="dxa"/>
          </w:tcPr>
          <w:p w14:paraId="7BB26D73" w14:textId="77777777" w:rsidR="00F6588A" w:rsidRDefault="00F6588A" w:rsidP="00901380">
            <w:r>
              <w:t>17</w:t>
            </w:r>
          </w:p>
        </w:tc>
        <w:tc>
          <w:tcPr>
            <w:tcW w:w="2880" w:type="dxa"/>
          </w:tcPr>
          <w:p w14:paraId="071DD1E9" w14:textId="77777777" w:rsidR="00F6588A" w:rsidRDefault="00F6588A" w:rsidP="00901380">
            <w:r>
              <w:t>Triangle Judgement</w:t>
            </w:r>
          </w:p>
        </w:tc>
        <w:tc>
          <w:tcPr>
            <w:tcW w:w="2880" w:type="dxa"/>
          </w:tcPr>
          <w:p w14:paraId="1E0A984F" w14:textId="77777777" w:rsidR="00F6588A" w:rsidRDefault="00F6588A" w:rsidP="00901380">
            <w:r>
              <w:t>https://leetcode.com/problems/triangle-judgement/</w:t>
            </w:r>
          </w:p>
        </w:tc>
      </w:tr>
      <w:tr w:rsidR="00F6588A" w14:paraId="1FA9843D" w14:textId="77777777" w:rsidTr="00901380">
        <w:tc>
          <w:tcPr>
            <w:tcW w:w="2880" w:type="dxa"/>
          </w:tcPr>
          <w:p w14:paraId="6C5B77F8" w14:textId="77777777" w:rsidR="00F6588A" w:rsidRDefault="00F6588A" w:rsidP="00901380">
            <w:r>
              <w:t>18</w:t>
            </w:r>
          </w:p>
        </w:tc>
        <w:tc>
          <w:tcPr>
            <w:tcW w:w="2880" w:type="dxa"/>
          </w:tcPr>
          <w:p w14:paraId="0C164EE5" w14:textId="77777777" w:rsidR="00F6588A" w:rsidRDefault="00F6588A" w:rsidP="00901380">
            <w:r>
              <w:t>Shortest Distance in a Line</w:t>
            </w:r>
          </w:p>
        </w:tc>
        <w:tc>
          <w:tcPr>
            <w:tcW w:w="2880" w:type="dxa"/>
          </w:tcPr>
          <w:p w14:paraId="4EDD6CF3" w14:textId="77777777" w:rsidR="00F6588A" w:rsidRDefault="00F6588A" w:rsidP="00901380">
            <w:r>
              <w:t>https://leetcode.com/problems/shortest-distance-in-a-line/</w:t>
            </w:r>
          </w:p>
        </w:tc>
      </w:tr>
      <w:tr w:rsidR="00F6588A" w14:paraId="7B903E7B" w14:textId="77777777" w:rsidTr="00901380">
        <w:tc>
          <w:tcPr>
            <w:tcW w:w="2880" w:type="dxa"/>
          </w:tcPr>
          <w:p w14:paraId="4542E975" w14:textId="77777777" w:rsidR="00F6588A" w:rsidRDefault="00F6588A" w:rsidP="00901380">
            <w:r>
              <w:t>19</w:t>
            </w:r>
          </w:p>
        </w:tc>
        <w:tc>
          <w:tcPr>
            <w:tcW w:w="2880" w:type="dxa"/>
          </w:tcPr>
          <w:p w14:paraId="33030A6B" w14:textId="77777777" w:rsidR="00F6588A" w:rsidRDefault="00F6588A" w:rsidP="00901380">
            <w:r>
              <w:t>Biggest Single Number</w:t>
            </w:r>
          </w:p>
        </w:tc>
        <w:tc>
          <w:tcPr>
            <w:tcW w:w="2880" w:type="dxa"/>
          </w:tcPr>
          <w:p w14:paraId="16B36757" w14:textId="77777777" w:rsidR="00F6588A" w:rsidRDefault="00F6588A" w:rsidP="00901380">
            <w:r>
              <w:t>https://leetcode.com/problems/biggest-single-number/</w:t>
            </w:r>
          </w:p>
        </w:tc>
      </w:tr>
      <w:tr w:rsidR="00F6588A" w14:paraId="32677010" w14:textId="77777777" w:rsidTr="00901380">
        <w:tc>
          <w:tcPr>
            <w:tcW w:w="2880" w:type="dxa"/>
          </w:tcPr>
          <w:p w14:paraId="67B9F8A1" w14:textId="77777777" w:rsidR="00F6588A" w:rsidRDefault="00F6588A" w:rsidP="00901380">
            <w:r>
              <w:t>20</w:t>
            </w:r>
          </w:p>
        </w:tc>
        <w:tc>
          <w:tcPr>
            <w:tcW w:w="2880" w:type="dxa"/>
          </w:tcPr>
          <w:p w14:paraId="648433BE" w14:textId="77777777" w:rsidR="00F6588A" w:rsidRDefault="00F6588A" w:rsidP="00901380">
            <w:r>
              <w:t>Not Boring Movies</w:t>
            </w:r>
          </w:p>
        </w:tc>
        <w:tc>
          <w:tcPr>
            <w:tcW w:w="2880" w:type="dxa"/>
          </w:tcPr>
          <w:p w14:paraId="3EC1F882" w14:textId="77777777" w:rsidR="00F6588A" w:rsidRDefault="00F6588A" w:rsidP="00901380">
            <w:r>
              <w:t>https://leetcode.com/problems/not-boring-movies/</w:t>
            </w:r>
          </w:p>
        </w:tc>
      </w:tr>
      <w:tr w:rsidR="00F6588A" w14:paraId="2F67D756" w14:textId="77777777" w:rsidTr="00901380">
        <w:tc>
          <w:tcPr>
            <w:tcW w:w="2880" w:type="dxa"/>
          </w:tcPr>
          <w:p w14:paraId="4542F1AD" w14:textId="77777777" w:rsidR="00F6588A" w:rsidRDefault="00F6588A" w:rsidP="00901380">
            <w:r>
              <w:t>21</w:t>
            </w:r>
          </w:p>
        </w:tc>
        <w:tc>
          <w:tcPr>
            <w:tcW w:w="2880" w:type="dxa"/>
          </w:tcPr>
          <w:p w14:paraId="343E47D9" w14:textId="77777777" w:rsidR="00F6588A" w:rsidRDefault="00F6588A" w:rsidP="00901380">
            <w:r>
              <w:t>Swap Salary</w:t>
            </w:r>
          </w:p>
        </w:tc>
        <w:tc>
          <w:tcPr>
            <w:tcW w:w="2880" w:type="dxa"/>
          </w:tcPr>
          <w:p w14:paraId="54572D0B" w14:textId="77777777" w:rsidR="00F6588A" w:rsidRDefault="00F6588A" w:rsidP="00901380">
            <w:r>
              <w:t>https://leetcode.com/problems/swap-salary/</w:t>
            </w:r>
          </w:p>
        </w:tc>
      </w:tr>
      <w:tr w:rsidR="00F6588A" w14:paraId="2D899C08" w14:textId="77777777" w:rsidTr="00901380">
        <w:tc>
          <w:tcPr>
            <w:tcW w:w="2880" w:type="dxa"/>
          </w:tcPr>
          <w:p w14:paraId="3DBCDE00" w14:textId="77777777" w:rsidR="00F6588A" w:rsidRDefault="00F6588A" w:rsidP="00901380">
            <w:r>
              <w:t>22</w:t>
            </w:r>
          </w:p>
        </w:tc>
        <w:tc>
          <w:tcPr>
            <w:tcW w:w="2880" w:type="dxa"/>
          </w:tcPr>
          <w:p w14:paraId="119D8516" w14:textId="77777777" w:rsidR="00F6588A" w:rsidRDefault="00F6588A" w:rsidP="00901380">
            <w:r>
              <w:t>Actors and Directors Who Cooperated At Least Three Times</w:t>
            </w:r>
          </w:p>
        </w:tc>
        <w:tc>
          <w:tcPr>
            <w:tcW w:w="2880" w:type="dxa"/>
          </w:tcPr>
          <w:p w14:paraId="630763B9" w14:textId="77777777" w:rsidR="00F6588A" w:rsidRDefault="00F6588A" w:rsidP="00901380">
            <w:r>
              <w:t>https://leetcode.com/problems/actors-and-directors-who-cooperated-at-least-three-times/</w:t>
            </w:r>
          </w:p>
        </w:tc>
      </w:tr>
      <w:tr w:rsidR="00F6588A" w14:paraId="4272BF0E" w14:textId="77777777" w:rsidTr="00901380">
        <w:tc>
          <w:tcPr>
            <w:tcW w:w="2880" w:type="dxa"/>
          </w:tcPr>
          <w:p w14:paraId="1333A0FF" w14:textId="77777777" w:rsidR="00F6588A" w:rsidRDefault="00F6588A" w:rsidP="00901380">
            <w:r>
              <w:t>23</w:t>
            </w:r>
          </w:p>
        </w:tc>
        <w:tc>
          <w:tcPr>
            <w:tcW w:w="2880" w:type="dxa"/>
          </w:tcPr>
          <w:p w14:paraId="3EB4120E" w14:textId="77777777" w:rsidR="00F6588A" w:rsidRDefault="00F6588A" w:rsidP="00901380">
            <w:r>
              <w:t>Product Sales Analysis I</w:t>
            </w:r>
          </w:p>
        </w:tc>
        <w:tc>
          <w:tcPr>
            <w:tcW w:w="2880" w:type="dxa"/>
          </w:tcPr>
          <w:p w14:paraId="1D257E80" w14:textId="77777777" w:rsidR="00F6588A" w:rsidRDefault="00F6588A" w:rsidP="00901380">
            <w:r>
              <w:t>https://leetcode.com/problems/product-sales-analysis-i/</w:t>
            </w:r>
          </w:p>
        </w:tc>
      </w:tr>
      <w:tr w:rsidR="00F6588A" w14:paraId="67482573" w14:textId="77777777" w:rsidTr="00901380">
        <w:tc>
          <w:tcPr>
            <w:tcW w:w="2880" w:type="dxa"/>
          </w:tcPr>
          <w:p w14:paraId="47184BA9" w14:textId="77777777" w:rsidR="00F6588A" w:rsidRDefault="00F6588A" w:rsidP="00901380">
            <w:r>
              <w:t>24</w:t>
            </w:r>
          </w:p>
        </w:tc>
        <w:tc>
          <w:tcPr>
            <w:tcW w:w="2880" w:type="dxa"/>
          </w:tcPr>
          <w:p w14:paraId="0A1B687E" w14:textId="77777777" w:rsidR="00F6588A" w:rsidRDefault="00F6588A" w:rsidP="00901380">
            <w:r>
              <w:t>Product Sales Analysis II</w:t>
            </w:r>
          </w:p>
        </w:tc>
        <w:tc>
          <w:tcPr>
            <w:tcW w:w="2880" w:type="dxa"/>
          </w:tcPr>
          <w:p w14:paraId="588451EF" w14:textId="77777777" w:rsidR="00F6588A" w:rsidRDefault="00F6588A" w:rsidP="00901380">
            <w:r>
              <w:t>https://leetcode.com/problems/product-sales-analysis-ii/</w:t>
            </w:r>
          </w:p>
        </w:tc>
      </w:tr>
      <w:tr w:rsidR="00F6588A" w14:paraId="718FD261" w14:textId="77777777" w:rsidTr="00901380">
        <w:tc>
          <w:tcPr>
            <w:tcW w:w="2880" w:type="dxa"/>
          </w:tcPr>
          <w:p w14:paraId="55D18EA2" w14:textId="77777777" w:rsidR="00F6588A" w:rsidRDefault="00F6588A" w:rsidP="00901380">
            <w:r>
              <w:t>25</w:t>
            </w:r>
          </w:p>
        </w:tc>
        <w:tc>
          <w:tcPr>
            <w:tcW w:w="2880" w:type="dxa"/>
          </w:tcPr>
          <w:p w14:paraId="6359BF3B" w14:textId="77777777" w:rsidR="00F6588A" w:rsidRDefault="00F6588A" w:rsidP="00901380">
            <w:r>
              <w:t>Project Employees I</w:t>
            </w:r>
          </w:p>
        </w:tc>
        <w:tc>
          <w:tcPr>
            <w:tcW w:w="2880" w:type="dxa"/>
          </w:tcPr>
          <w:p w14:paraId="050A273C" w14:textId="77777777" w:rsidR="00F6588A" w:rsidRDefault="00F6588A" w:rsidP="00901380">
            <w:r>
              <w:t>https://leetcode.com/problems/project-employees-i/</w:t>
            </w:r>
          </w:p>
        </w:tc>
      </w:tr>
      <w:tr w:rsidR="00F6588A" w14:paraId="65C514EB" w14:textId="77777777" w:rsidTr="00901380">
        <w:tc>
          <w:tcPr>
            <w:tcW w:w="2880" w:type="dxa"/>
          </w:tcPr>
          <w:p w14:paraId="3586CC2C" w14:textId="77777777" w:rsidR="00F6588A" w:rsidRDefault="00F6588A" w:rsidP="00901380">
            <w:r>
              <w:t>26</w:t>
            </w:r>
          </w:p>
        </w:tc>
        <w:tc>
          <w:tcPr>
            <w:tcW w:w="2880" w:type="dxa"/>
          </w:tcPr>
          <w:p w14:paraId="0F53946C" w14:textId="77777777" w:rsidR="00F6588A" w:rsidRDefault="00F6588A" w:rsidP="00901380">
            <w:r>
              <w:t>Project Employees II</w:t>
            </w:r>
          </w:p>
        </w:tc>
        <w:tc>
          <w:tcPr>
            <w:tcW w:w="2880" w:type="dxa"/>
          </w:tcPr>
          <w:p w14:paraId="14719DF2" w14:textId="77777777" w:rsidR="00F6588A" w:rsidRDefault="00F6588A" w:rsidP="00901380">
            <w:r>
              <w:t>https://leetcode.com/problems/project-employees-ii/</w:t>
            </w:r>
          </w:p>
        </w:tc>
      </w:tr>
      <w:tr w:rsidR="00F6588A" w14:paraId="2FF85F98" w14:textId="77777777" w:rsidTr="00901380">
        <w:tc>
          <w:tcPr>
            <w:tcW w:w="2880" w:type="dxa"/>
          </w:tcPr>
          <w:p w14:paraId="54C06A90" w14:textId="77777777" w:rsidR="00F6588A" w:rsidRDefault="00F6588A" w:rsidP="00901380">
            <w:r>
              <w:t>27</w:t>
            </w:r>
          </w:p>
        </w:tc>
        <w:tc>
          <w:tcPr>
            <w:tcW w:w="2880" w:type="dxa"/>
          </w:tcPr>
          <w:p w14:paraId="74C5056E" w14:textId="77777777" w:rsidR="00F6588A" w:rsidRDefault="00F6588A" w:rsidP="00901380">
            <w:r>
              <w:t>Sales Analysis I</w:t>
            </w:r>
          </w:p>
        </w:tc>
        <w:tc>
          <w:tcPr>
            <w:tcW w:w="2880" w:type="dxa"/>
          </w:tcPr>
          <w:p w14:paraId="456E351C" w14:textId="77777777" w:rsidR="00F6588A" w:rsidRDefault="00F6588A" w:rsidP="00901380">
            <w:r>
              <w:t>https://leetcode.com/problems/sales-analysis-i/</w:t>
            </w:r>
          </w:p>
        </w:tc>
      </w:tr>
      <w:tr w:rsidR="00F6588A" w14:paraId="06B806A9" w14:textId="77777777" w:rsidTr="00901380">
        <w:tc>
          <w:tcPr>
            <w:tcW w:w="2880" w:type="dxa"/>
          </w:tcPr>
          <w:p w14:paraId="66781DB0" w14:textId="77777777" w:rsidR="00F6588A" w:rsidRDefault="00F6588A" w:rsidP="00901380">
            <w:r>
              <w:t>28</w:t>
            </w:r>
          </w:p>
        </w:tc>
        <w:tc>
          <w:tcPr>
            <w:tcW w:w="2880" w:type="dxa"/>
          </w:tcPr>
          <w:p w14:paraId="2917D01E" w14:textId="77777777" w:rsidR="00F6588A" w:rsidRDefault="00F6588A" w:rsidP="00901380">
            <w:r>
              <w:t>Sales Analysis II</w:t>
            </w:r>
          </w:p>
        </w:tc>
        <w:tc>
          <w:tcPr>
            <w:tcW w:w="2880" w:type="dxa"/>
          </w:tcPr>
          <w:p w14:paraId="1197C6F3" w14:textId="77777777" w:rsidR="00F6588A" w:rsidRDefault="00F6588A" w:rsidP="00901380">
            <w:r>
              <w:t>https://leetcode.com/problems/sales-analysis-ii/</w:t>
            </w:r>
          </w:p>
        </w:tc>
      </w:tr>
      <w:tr w:rsidR="00F6588A" w14:paraId="5737592C" w14:textId="77777777" w:rsidTr="00901380">
        <w:tc>
          <w:tcPr>
            <w:tcW w:w="2880" w:type="dxa"/>
          </w:tcPr>
          <w:p w14:paraId="5CE44594" w14:textId="77777777" w:rsidR="00F6588A" w:rsidRDefault="00F6588A" w:rsidP="00901380">
            <w:r>
              <w:t>29</w:t>
            </w:r>
          </w:p>
        </w:tc>
        <w:tc>
          <w:tcPr>
            <w:tcW w:w="2880" w:type="dxa"/>
          </w:tcPr>
          <w:p w14:paraId="3C4E23D8" w14:textId="77777777" w:rsidR="00F6588A" w:rsidRDefault="00F6588A" w:rsidP="00901380">
            <w:r>
              <w:t>Sales Analysis III</w:t>
            </w:r>
          </w:p>
        </w:tc>
        <w:tc>
          <w:tcPr>
            <w:tcW w:w="2880" w:type="dxa"/>
          </w:tcPr>
          <w:p w14:paraId="1CC1F096" w14:textId="77777777" w:rsidR="00F6588A" w:rsidRDefault="00F6588A" w:rsidP="00901380">
            <w:r>
              <w:t>https://leetcode.com/problems/sales-analysis-iii/</w:t>
            </w:r>
          </w:p>
        </w:tc>
      </w:tr>
      <w:tr w:rsidR="00F6588A" w14:paraId="6E21020D" w14:textId="77777777" w:rsidTr="00901380">
        <w:tc>
          <w:tcPr>
            <w:tcW w:w="2880" w:type="dxa"/>
          </w:tcPr>
          <w:p w14:paraId="0164CD0C" w14:textId="77777777" w:rsidR="00F6588A" w:rsidRDefault="00F6588A" w:rsidP="00901380">
            <w:r>
              <w:t>30</w:t>
            </w:r>
          </w:p>
        </w:tc>
        <w:tc>
          <w:tcPr>
            <w:tcW w:w="2880" w:type="dxa"/>
          </w:tcPr>
          <w:p w14:paraId="131AF398" w14:textId="77777777" w:rsidR="00F6588A" w:rsidRDefault="00F6588A" w:rsidP="00901380">
            <w:r>
              <w:t>Reported Posts</w:t>
            </w:r>
          </w:p>
        </w:tc>
        <w:tc>
          <w:tcPr>
            <w:tcW w:w="2880" w:type="dxa"/>
          </w:tcPr>
          <w:p w14:paraId="0BFFC479" w14:textId="77777777" w:rsidR="00F6588A" w:rsidRDefault="00F6588A" w:rsidP="00901380">
            <w:r>
              <w:t>https://leetcode.com/problems/reported-posts/</w:t>
            </w:r>
          </w:p>
        </w:tc>
      </w:tr>
      <w:tr w:rsidR="00F6588A" w14:paraId="4BB90291" w14:textId="77777777" w:rsidTr="00901380">
        <w:tc>
          <w:tcPr>
            <w:tcW w:w="2880" w:type="dxa"/>
          </w:tcPr>
          <w:p w14:paraId="035895BD" w14:textId="77777777" w:rsidR="00F6588A" w:rsidRDefault="00F6588A" w:rsidP="00901380">
            <w:r>
              <w:t>31</w:t>
            </w:r>
          </w:p>
        </w:tc>
        <w:tc>
          <w:tcPr>
            <w:tcW w:w="2880" w:type="dxa"/>
          </w:tcPr>
          <w:p w14:paraId="787529D5" w14:textId="77777777" w:rsidR="00F6588A" w:rsidRDefault="00F6588A" w:rsidP="00901380">
            <w:r>
              <w:t>User Activity for the Past 30 Days I</w:t>
            </w:r>
          </w:p>
        </w:tc>
        <w:tc>
          <w:tcPr>
            <w:tcW w:w="2880" w:type="dxa"/>
          </w:tcPr>
          <w:p w14:paraId="41D2B6BB" w14:textId="77777777" w:rsidR="00F6588A" w:rsidRDefault="00F6588A" w:rsidP="00901380">
            <w:r>
              <w:t>https://leetcode.com/problems/user-activity-for-the-past-30-days-i/</w:t>
            </w:r>
          </w:p>
        </w:tc>
      </w:tr>
      <w:tr w:rsidR="00F6588A" w14:paraId="346BFEF7" w14:textId="77777777" w:rsidTr="00901380">
        <w:tc>
          <w:tcPr>
            <w:tcW w:w="2880" w:type="dxa"/>
          </w:tcPr>
          <w:p w14:paraId="13A45E54" w14:textId="77777777" w:rsidR="00F6588A" w:rsidRDefault="00F6588A" w:rsidP="00901380">
            <w:r>
              <w:t>32</w:t>
            </w:r>
          </w:p>
        </w:tc>
        <w:tc>
          <w:tcPr>
            <w:tcW w:w="2880" w:type="dxa"/>
          </w:tcPr>
          <w:p w14:paraId="23C37457" w14:textId="77777777" w:rsidR="00F6588A" w:rsidRDefault="00F6588A" w:rsidP="00901380">
            <w:r>
              <w:t>User Activity for the Past 30 Days II</w:t>
            </w:r>
          </w:p>
        </w:tc>
        <w:tc>
          <w:tcPr>
            <w:tcW w:w="2880" w:type="dxa"/>
          </w:tcPr>
          <w:p w14:paraId="1C52ED72" w14:textId="77777777" w:rsidR="00F6588A" w:rsidRDefault="00F6588A" w:rsidP="00901380">
            <w:r>
              <w:t>https://leetcode.com/problems/user-activity-for-the-past-30-days-ii/</w:t>
            </w:r>
          </w:p>
        </w:tc>
      </w:tr>
      <w:tr w:rsidR="00F6588A" w14:paraId="6E90E102" w14:textId="77777777" w:rsidTr="00901380">
        <w:tc>
          <w:tcPr>
            <w:tcW w:w="2880" w:type="dxa"/>
          </w:tcPr>
          <w:p w14:paraId="2E210753" w14:textId="77777777" w:rsidR="00F6588A" w:rsidRDefault="00F6588A" w:rsidP="00901380">
            <w:r>
              <w:t>33</w:t>
            </w:r>
          </w:p>
        </w:tc>
        <w:tc>
          <w:tcPr>
            <w:tcW w:w="2880" w:type="dxa"/>
          </w:tcPr>
          <w:p w14:paraId="4422BA78" w14:textId="77777777" w:rsidR="00F6588A" w:rsidRDefault="00F6588A" w:rsidP="00901380">
            <w:r>
              <w:t>Article Views I</w:t>
            </w:r>
          </w:p>
        </w:tc>
        <w:tc>
          <w:tcPr>
            <w:tcW w:w="2880" w:type="dxa"/>
          </w:tcPr>
          <w:p w14:paraId="035853BB" w14:textId="77777777" w:rsidR="00F6588A" w:rsidRDefault="00F6588A" w:rsidP="00901380">
            <w:r>
              <w:t>https://leetcode.com/problems/article-views-i/</w:t>
            </w:r>
          </w:p>
        </w:tc>
      </w:tr>
      <w:tr w:rsidR="00F6588A" w14:paraId="5A195227" w14:textId="77777777" w:rsidTr="00901380">
        <w:tc>
          <w:tcPr>
            <w:tcW w:w="2880" w:type="dxa"/>
          </w:tcPr>
          <w:p w14:paraId="4714ECC8" w14:textId="77777777" w:rsidR="00F6588A" w:rsidRDefault="00F6588A" w:rsidP="00901380">
            <w:r>
              <w:t>34</w:t>
            </w:r>
          </w:p>
        </w:tc>
        <w:tc>
          <w:tcPr>
            <w:tcW w:w="2880" w:type="dxa"/>
          </w:tcPr>
          <w:p w14:paraId="08CC9398" w14:textId="77777777" w:rsidR="00F6588A" w:rsidRDefault="00F6588A" w:rsidP="00901380">
            <w:r>
              <w:t>Immediate Food Delivery I</w:t>
            </w:r>
          </w:p>
        </w:tc>
        <w:tc>
          <w:tcPr>
            <w:tcW w:w="2880" w:type="dxa"/>
          </w:tcPr>
          <w:p w14:paraId="2B46E704" w14:textId="77777777" w:rsidR="00F6588A" w:rsidRDefault="00F6588A" w:rsidP="00901380">
            <w:r>
              <w:t>https://leetcode.com/problems/immediate-food-delivery-i/</w:t>
            </w:r>
          </w:p>
        </w:tc>
      </w:tr>
      <w:tr w:rsidR="00F6588A" w14:paraId="29122D27" w14:textId="77777777" w:rsidTr="00901380">
        <w:tc>
          <w:tcPr>
            <w:tcW w:w="2880" w:type="dxa"/>
          </w:tcPr>
          <w:p w14:paraId="187189DF" w14:textId="77777777" w:rsidR="00F6588A" w:rsidRDefault="00F6588A" w:rsidP="00901380">
            <w:r>
              <w:t>35</w:t>
            </w:r>
          </w:p>
        </w:tc>
        <w:tc>
          <w:tcPr>
            <w:tcW w:w="2880" w:type="dxa"/>
          </w:tcPr>
          <w:p w14:paraId="56C2F279" w14:textId="77777777" w:rsidR="00F6588A" w:rsidRDefault="00F6588A" w:rsidP="00901380">
            <w:r>
              <w:t>Reformat Department Table</w:t>
            </w:r>
          </w:p>
        </w:tc>
        <w:tc>
          <w:tcPr>
            <w:tcW w:w="2880" w:type="dxa"/>
          </w:tcPr>
          <w:p w14:paraId="0FDCEA38" w14:textId="77777777" w:rsidR="00F6588A" w:rsidRDefault="00F6588A" w:rsidP="00901380">
            <w:r>
              <w:t>https://leetcode.com/problems/reformat-department-table/</w:t>
            </w:r>
          </w:p>
        </w:tc>
      </w:tr>
      <w:tr w:rsidR="00F6588A" w14:paraId="71D7EE7E" w14:textId="77777777" w:rsidTr="00901380">
        <w:tc>
          <w:tcPr>
            <w:tcW w:w="2880" w:type="dxa"/>
          </w:tcPr>
          <w:p w14:paraId="395AFD98" w14:textId="77777777" w:rsidR="00F6588A" w:rsidRDefault="00F6588A" w:rsidP="00901380">
            <w:r>
              <w:t>36</w:t>
            </w:r>
          </w:p>
        </w:tc>
        <w:tc>
          <w:tcPr>
            <w:tcW w:w="2880" w:type="dxa"/>
          </w:tcPr>
          <w:p w14:paraId="72BF948C" w14:textId="77777777" w:rsidR="00F6588A" w:rsidRDefault="00F6588A" w:rsidP="00901380">
            <w:r>
              <w:t>Queries Quality and Percentage</w:t>
            </w:r>
          </w:p>
        </w:tc>
        <w:tc>
          <w:tcPr>
            <w:tcW w:w="2880" w:type="dxa"/>
          </w:tcPr>
          <w:p w14:paraId="3AB2A104" w14:textId="77777777" w:rsidR="00F6588A" w:rsidRDefault="00F6588A" w:rsidP="00901380">
            <w:r>
              <w:t>https://leetcode.com/problems/queries-quality-and-percentage/</w:t>
            </w:r>
          </w:p>
        </w:tc>
      </w:tr>
      <w:tr w:rsidR="00F6588A" w14:paraId="67A64BDA" w14:textId="77777777" w:rsidTr="00901380">
        <w:tc>
          <w:tcPr>
            <w:tcW w:w="2880" w:type="dxa"/>
          </w:tcPr>
          <w:p w14:paraId="03E54207" w14:textId="77777777" w:rsidR="00F6588A" w:rsidRDefault="00F6588A" w:rsidP="00901380">
            <w:r>
              <w:t>37</w:t>
            </w:r>
          </w:p>
        </w:tc>
        <w:tc>
          <w:tcPr>
            <w:tcW w:w="2880" w:type="dxa"/>
          </w:tcPr>
          <w:p w14:paraId="0D22A98A" w14:textId="77777777" w:rsidR="00F6588A" w:rsidRDefault="00F6588A" w:rsidP="00901380">
            <w:r>
              <w:t>Number of Comments per Post</w:t>
            </w:r>
          </w:p>
        </w:tc>
        <w:tc>
          <w:tcPr>
            <w:tcW w:w="2880" w:type="dxa"/>
          </w:tcPr>
          <w:p w14:paraId="05CEBFF2" w14:textId="77777777" w:rsidR="00F6588A" w:rsidRDefault="00F6588A" w:rsidP="00901380">
            <w:r>
              <w:t>https://leetcode.com/problems/number-of-comments-per-post/</w:t>
            </w:r>
          </w:p>
        </w:tc>
      </w:tr>
      <w:tr w:rsidR="00F6588A" w14:paraId="062200A1" w14:textId="77777777" w:rsidTr="00901380">
        <w:tc>
          <w:tcPr>
            <w:tcW w:w="2880" w:type="dxa"/>
          </w:tcPr>
          <w:p w14:paraId="71B8D916" w14:textId="77777777" w:rsidR="00F6588A" w:rsidRDefault="00F6588A" w:rsidP="00901380">
            <w:r>
              <w:t>38</w:t>
            </w:r>
          </w:p>
        </w:tc>
        <w:tc>
          <w:tcPr>
            <w:tcW w:w="2880" w:type="dxa"/>
          </w:tcPr>
          <w:p w14:paraId="5B6D1A99" w14:textId="77777777" w:rsidR="00F6588A" w:rsidRDefault="00F6588A" w:rsidP="00901380">
            <w:r>
              <w:t>Average Selling Price</w:t>
            </w:r>
          </w:p>
        </w:tc>
        <w:tc>
          <w:tcPr>
            <w:tcW w:w="2880" w:type="dxa"/>
          </w:tcPr>
          <w:p w14:paraId="03A2584C" w14:textId="77777777" w:rsidR="00F6588A" w:rsidRDefault="00F6588A" w:rsidP="00901380">
            <w:r>
              <w:t>https://leetcode.com/problems/average-selling-price/</w:t>
            </w:r>
          </w:p>
        </w:tc>
      </w:tr>
      <w:tr w:rsidR="00F6588A" w14:paraId="54B21B71" w14:textId="77777777" w:rsidTr="00901380">
        <w:tc>
          <w:tcPr>
            <w:tcW w:w="2880" w:type="dxa"/>
          </w:tcPr>
          <w:p w14:paraId="617EC99F" w14:textId="77777777" w:rsidR="00F6588A" w:rsidRDefault="00F6588A" w:rsidP="00901380">
            <w:r>
              <w:t>39</w:t>
            </w:r>
          </w:p>
        </w:tc>
        <w:tc>
          <w:tcPr>
            <w:tcW w:w="2880" w:type="dxa"/>
          </w:tcPr>
          <w:p w14:paraId="5809CE40" w14:textId="77777777" w:rsidR="00F6588A" w:rsidRDefault="00F6588A" w:rsidP="00901380">
            <w:r>
              <w:t>Students and Examinations</w:t>
            </w:r>
          </w:p>
        </w:tc>
        <w:tc>
          <w:tcPr>
            <w:tcW w:w="2880" w:type="dxa"/>
          </w:tcPr>
          <w:p w14:paraId="0B3A3FE6" w14:textId="77777777" w:rsidR="00F6588A" w:rsidRDefault="00F6588A" w:rsidP="00901380">
            <w:r>
              <w:t>https://leetcode.com/problems/students-and-examinations/</w:t>
            </w:r>
          </w:p>
        </w:tc>
      </w:tr>
      <w:tr w:rsidR="00F6588A" w14:paraId="10CD9248" w14:textId="77777777" w:rsidTr="00901380">
        <w:tc>
          <w:tcPr>
            <w:tcW w:w="2880" w:type="dxa"/>
          </w:tcPr>
          <w:p w14:paraId="4FD3A36E" w14:textId="77777777" w:rsidR="00F6588A" w:rsidRDefault="00F6588A" w:rsidP="00901380">
            <w:r>
              <w:t>40</w:t>
            </w:r>
          </w:p>
        </w:tc>
        <w:tc>
          <w:tcPr>
            <w:tcW w:w="2880" w:type="dxa"/>
          </w:tcPr>
          <w:p w14:paraId="05318396" w14:textId="77777777" w:rsidR="00F6588A" w:rsidRDefault="00F6588A" w:rsidP="00901380">
            <w:r>
              <w:t>Weather Type in Each Country</w:t>
            </w:r>
          </w:p>
        </w:tc>
        <w:tc>
          <w:tcPr>
            <w:tcW w:w="2880" w:type="dxa"/>
          </w:tcPr>
          <w:p w14:paraId="5791D60D" w14:textId="77777777" w:rsidR="00F6588A" w:rsidRDefault="00F6588A" w:rsidP="00901380">
            <w:r>
              <w:t>https://leetcode.com/problems/weather-type-in-each-country/</w:t>
            </w:r>
          </w:p>
        </w:tc>
      </w:tr>
      <w:tr w:rsidR="00F6588A" w14:paraId="4F990544" w14:textId="77777777" w:rsidTr="00901380">
        <w:tc>
          <w:tcPr>
            <w:tcW w:w="2880" w:type="dxa"/>
          </w:tcPr>
          <w:p w14:paraId="39719AAA" w14:textId="77777777" w:rsidR="00F6588A" w:rsidRDefault="00F6588A" w:rsidP="00901380">
            <w:r>
              <w:t>41</w:t>
            </w:r>
          </w:p>
        </w:tc>
        <w:tc>
          <w:tcPr>
            <w:tcW w:w="2880" w:type="dxa"/>
          </w:tcPr>
          <w:p w14:paraId="564742AC" w14:textId="77777777" w:rsidR="00F6588A" w:rsidRDefault="00F6588A" w:rsidP="00901380">
            <w:r>
              <w:t>Find the Team Size</w:t>
            </w:r>
          </w:p>
        </w:tc>
        <w:tc>
          <w:tcPr>
            <w:tcW w:w="2880" w:type="dxa"/>
          </w:tcPr>
          <w:p w14:paraId="06D5B54D" w14:textId="77777777" w:rsidR="00F6588A" w:rsidRDefault="00F6588A" w:rsidP="00901380">
            <w:r>
              <w:t>https://leetcode.com/problems/find-the-team-size/</w:t>
            </w:r>
          </w:p>
        </w:tc>
      </w:tr>
      <w:tr w:rsidR="00F6588A" w14:paraId="55A8DE2A" w14:textId="77777777" w:rsidTr="00901380">
        <w:tc>
          <w:tcPr>
            <w:tcW w:w="2880" w:type="dxa"/>
          </w:tcPr>
          <w:p w14:paraId="3C6BE7AE" w14:textId="77777777" w:rsidR="00F6588A" w:rsidRDefault="00F6588A" w:rsidP="00901380">
            <w:r>
              <w:t>42</w:t>
            </w:r>
          </w:p>
        </w:tc>
        <w:tc>
          <w:tcPr>
            <w:tcW w:w="2880" w:type="dxa"/>
          </w:tcPr>
          <w:p w14:paraId="12A3E038" w14:textId="77777777" w:rsidR="00F6588A" w:rsidRDefault="00F6588A" w:rsidP="00901380">
            <w:r>
              <w:t>Ads Performance</w:t>
            </w:r>
          </w:p>
        </w:tc>
        <w:tc>
          <w:tcPr>
            <w:tcW w:w="2880" w:type="dxa"/>
          </w:tcPr>
          <w:p w14:paraId="33DD8E4D" w14:textId="77777777" w:rsidR="00F6588A" w:rsidRDefault="00F6588A" w:rsidP="00901380">
            <w:r>
              <w:t>https://leetcode.com/problems/ads-performance/</w:t>
            </w:r>
          </w:p>
        </w:tc>
      </w:tr>
      <w:tr w:rsidR="00F6588A" w14:paraId="1FF4825A" w14:textId="77777777" w:rsidTr="00901380">
        <w:tc>
          <w:tcPr>
            <w:tcW w:w="2880" w:type="dxa"/>
          </w:tcPr>
          <w:p w14:paraId="4A5FC1F5" w14:textId="77777777" w:rsidR="00F6588A" w:rsidRDefault="00F6588A" w:rsidP="00901380">
            <w:r>
              <w:t>43</w:t>
            </w:r>
          </w:p>
        </w:tc>
        <w:tc>
          <w:tcPr>
            <w:tcW w:w="2880" w:type="dxa"/>
          </w:tcPr>
          <w:p w14:paraId="56A09F88" w14:textId="77777777" w:rsidR="00F6588A" w:rsidRDefault="00F6588A" w:rsidP="00901380">
            <w:r>
              <w:t>List the Products Ordered in a Period</w:t>
            </w:r>
          </w:p>
        </w:tc>
        <w:tc>
          <w:tcPr>
            <w:tcW w:w="2880" w:type="dxa"/>
          </w:tcPr>
          <w:p w14:paraId="6B1501D7" w14:textId="77777777" w:rsidR="00F6588A" w:rsidRDefault="00F6588A" w:rsidP="00901380">
            <w:r>
              <w:t>https://leetcode.com/problems/list-the-products-ordered-in-a-period/</w:t>
            </w:r>
          </w:p>
        </w:tc>
      </w:tr>
      <w:tr w:rsidR="00F6588A" w14:paraId="5218DC3F" w14:textId="77777777" w:rsidTr="00901380">
        <w:tc>
          <w:tcPr>
            <w:tcW w:w="2880" w:type="dxa"/>
          </w:tcPr>
          <w:p w14:paraId="02398A3F" w14:textId="77777777" w:rsidR="00F6588A" w:rsidRDefault="00F6588A" w:rsidP="00901380">
            <w:r>
              <w:t>44</w:t>
            </w:r>
          </w:p>
        </w:tc>
        <w:tc>
          <w:tcPr>
            <w:tcW w:w="2880" w:type="dxa"/>
          </w:tcPr>
          <w:p w14:paraId="7479344D" w14:textId="77777777" w:rsidR="00F6588A" w:rsidRDefault="00F6588A" w:rsidP="00901380">
            <w:r>
              <w:t>Students With Invalid Departments</w:t>
            </w:r>
          </w:p>
        </w:tc>
        <w:tc>
          <w:tcPr>
            <w:tcW w:w="2880" w:type="dxa"/>
          </w:tcPr>
          <w:p w14:paraId="68D86EA0" w14:textId="77777777" w:rsidR="00F6588A" w:rsidRDefault="00F6588A" w:rsidP="00901380">
            <w:r>
              <w:t>https://leetcode.com/problems/students-with-invalid-departments/</w:t>
            </w:r>
          </w:p>
        </w:tc>
      </w:tr>
      <w:tr w:rsidR="00F6588A" w14:paraId="5380D862" w14:textId="77777777" w:rsidTr="00901380">
        <w:tc>
          <w:tcPr>
            <w:tcW w:w="2880" w:type="dxa"/>
          </w:tcPr>
          <w:p w14:paraId="1EC63AD9" w14:textId="77777777" w:rsidR="00F6588A" w:rsidRDefault="00F6588A" w:rsidP="00901380">
            <w:r>
              <w:t>45</w:t>
            </w:r>
          </w:p>
        </w:tc>
        <w:tc>
          <w:tcPr>
            <w:tcW w:w="2880" w:type="dxa"/>
          </w:tcPr>
          <w:p w14:paraId="35CC6821" w14:textId="77777777" w:rsidR="00F6588A" w:rsidRDefault="00F6588A" w:rsidP="00901380">
            <w:r>
              <w:t xml:space="preserve">Replace Employee ID With </w:t>
            </w:r>
            <w:proofErr w:type="gramStart"/>
            <w:r>
              <w:t>The</w:t>
            </w:r>
            <w:proofErr w:type="gramEnd"/>
            <w:r>
              <w:t xml:space="preserve"> Unique Identifier</w:t>
            </w:r>
          </w:p>
        </w:tc>
        <w:tc>
          <w:tcPr>
            <w:tcW w:w="2880" w:type="dxa"/>
          </w:tcPr>
          <w:p w14:paraId="7DC396E5" w14:textId="77777777" w:rsidR="00F6588A" w:rsidRDefault="00F6588A" w:rsidP="00901380">
            <w:r>
              <w:t>https://leetcode.com/problems/replace-employee-id-with-the-unique-identifier/</w:t>
            </w:r>
          </w:p>
        </w:tc>
      </w:tr>
      <w:tr w:rsidR="00F6588A" w14:paraId="55C087A3" w14:textId="77777777" w:rsidTr="00901380">
        <w:tc>
          <w:tcPr>
            <w:tcW w:w="2880" w:type="dxa"/>
          </w:tcPr>
          <w:p w14:paraId="10FA17EC" w14:textId="77777777" w:rsidR="00F6588A" w:rsidRDefault="00F6588A" w:rsidP="00901380">
            <w:r>
              <w:t>46</w:t>
            </w:r>
          </w:p>
        </w:tc>
        <w:tc>
          <w:tcPr>
            <w:tcW w:w="2880" w:type="dxa"/>
          </w:tcPr>
          <w:p w14:paraId="657476EC" w14:textId="77777777" w:rsidR="00F6588A" w:rsidRDefault="00F6588A" w:rsidP="00901380">
            <w:r>
              <w:t xml:space="preserve">Top </w:t>
            </w:r>
            <w:proofErr w:type="spellStart"/>
            <w:r>
              <w:t>Travellers</w:t>
            </w:r>
            <w:proofErr w:type="spellEnd"/>
          </w:p>
        </w:tc>
        <w:tc>
          <w:tcPr>
            <w:tcW w:w="2880" w:type="dxa"/>
          </w:tcPr>
          <w:p w14:paraId="400332CC" w14:textId="77777777" w:rsidR="00F6588A" w:rsidRDefault="00F6588A" w:rsidP="00901380">
            <w:r>
              <w:t>https://leetcode.com/problems/top-travellers/</w:t>
            </w:r>
          </w:p>
        </w:tc>
      </w:tr>
      <w:tr w:rsidR="00F6588A" w14:paraId="2CC2CF9C" w14:textId="77777777" w:rsidTr="00901380">
        <w:tc>
          <w:tcPr>
            <w:tcW w:w="2880" w:type="dxa"/>
          </w:tcPr>
          <w:p w14:paraId="562055A6" w14:textId="77777777" w:rsidR="00F6588A" w:rsidRDefault="00F6588A" w:rsidP="00901380">
            <w:r>
              <w:t>47</w:t>
            </w:r>
          </w:p>
        </w:tc>
        <w:tc>
          <w:tcPr>
            <w:tcW w:w="2880" w:type="dxa"/>
          </w:tcPr>
          <w:p w14:paraId="3182AE8D" w14:textId="77777777" w:rsidR="00F6588A" w:rsidRDefault="00F6588A" w:rsidP="00901380">
            <w:r>
              <w:t>NPV Queries</w:t>
            </w:r>
          </w:p>
        </w:tc>
        <w:tc>
          <w:tcPr>
            <w:tcW w:w="2880" w:type="dxa"/>
          </w:tcPr>
          <w:p w14:paraId="7D6F2A9D" w14:textId="77777777" w:rsidR="00F6588A" w:rsidRDefault="00F6588A" w:rsidP="00901380">
            <w:r>
              <w:t>https://leetcode.com/problems/npv-queries/</w:t>
            </w:r>
          </w:p>
        </w:tc>
      </w:tr>
      <w:tr w:rsidR="00F6588A" w14:paraId="3BD9A6DD" w14:textId="77777777" w:rsidTr="00901380">
        <w:tc>
          <w:tcPr>
            <w:tcW w:w="2880" w:type="dxa"/>
          </w:tcPr>
          <w:p w14:paraId="48A34FD7" w14:textId="77777777" w:rsidR="00F6588A" w:rsidRDefault="00F6588A" w:rsidP="00901380">
            <w:r>
              <w:t>48</w:t>
            </w:r>
          </w:p>
        </w:tc>
        <w:tc>
          <w:tcPr>
            <w:tcW w:w="2880" w:type="dxa"/>
          </w:tcPr>
          <w:p w14:paraId="3C3ABF7A" w14:textId="77777777" w:rsidR="00F6588A" w:rsidRDefault="00F6588A" w:rsidP="00901380">
            <w:r>
              <w:t>Create a Session Bar Chart</w:t>
            </w:r>
          </w:p>
        </w:tc>
        <w:tc>
          <w:tcPr>
            <w:tcW w:w="2880" w:type="dxa"/>
          </w:tcPr>
          <w:p w14:paraId="34D07307" w14:textId="77777777" w:rsidR="00F6588A" w:rsidRDefault="00F6588A" w:rsidP="00901380">
            <w:r>
              <w:t>https://leetcode.com/problems/create-a-session-bar-chart/</w:t>
            </w:r>
          </w:p>
        </w:tc>
      </w:tr>
      <w:tr w:rsidR="00F6588A" w14:paraId="5E64189A" w14:textId="77777777" w:rsidTr="00901380">
        <w:tc>
          <w:tcPr>
            <w:tcW w:w="2880" w:type="dxa"/>
          </w:tcPr>
          <w:p w14:paraId="27E34587" w14:textId="77777777" w:rsidR="00F6588A" w:rsidRDefault="00F6588A" w:rsidP="00901380">
            <w:r>
              <w:t>49</w:t>
            </w:r>
          </w:p>
        </w:tc>
        <w:tc>
          <w:tcPr>
            <w:tcW w:w="2880" w:type="dxa"/>
          </w:tcPr>
          <w:p w14:paraId="54EF0C55" w14:textId="77777777" w:rsidR="00F6588A" w:rsidRDefault="00F6588A" w:rsidP="00901380">
            <w:r>
              <w:t xml:space="preserve">Group Sold Products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Date</w:t>
            </w:r>
          </w:p>
        </w:tc>
        <w:tc>
          <w:tcPr>
            <w:tcW w:w="2880" w:type="dxa"/>
          </w:tcPr>
          <w:p w14:paraId="71B8ECDF" w14:textId="77777777" w:rsidR="00F6588A" w:rsidRDefault="00F6588A" w:rsidP="00901380">
            <w:r>
              <w:t>https://leetcode.com/problems/group-sold-products-by-the-date/</w:t>
            </w:r>
          </w:p>
        </w:tc>
      </w:tr>
      <w:tr w:rsidR="00F6588A" w14:paraId="19BB66A6" w14:textId="77777777" w:rsidTr="00901380">
        <w:tc>
          <w:tcPr>
            <w:tcW w:w="2880" w:type="dxa"/>
          </w:tcPr>
          <w:p w14:paraId="4110B3DF" w14:textId="77777777" w:rsidR="00F6588A" w:rsidRDefault="00F6588A" w:rsidP="00901380">
            <w:r>
              <w:t>50</w:t>
            </w:r>
          </w:p>
        </w:tc>
        <w:tc>
          <w:tcPr>
            <w:tcW w:w="2880" w:type="dxa"/>
          </w:tcPr>
          <w:p w14:paraId="38D14961" w14:textId="77777777" w:rsidR="00F6588A" w:rsidRDefault="00F6588A" w:rsidP="00901380">
            <w:r>
              <w:t>Friendly Movies Streamed Last Month</w:t>
            </w:r>
          </w:p>
        </w:tc>
        <w:tc>
          <w:tcPr>
            <w:tcW w:w="2880" w:type="dxa"/>
          </w:tcPr>
          <w:p w14:paraId="4FF8E022" w14:textId="77777777" w:rsidR="00F6588A" w:rsidRDefault="00F6588A" w:rsidP="00901380">
            <w:r>
              <w:t>https://leetcode.com/problems/friendly-movies-streamed-last-month/</w:t>
            </w:r>
          </w:p>
        </w:tc>
      </w:tr>
      <w:tr w:rsidR="00F6588A" w14:paraId="0879CB71" w14:textId="77777777" w:rsidTr="00901380">
        <w:tc>
          <w:tcPr>
            <w:tcW w:w="2880" w:type="dxa"/>
          </w:tcPr>
          <w:p w14:paraId="455DB02B" w14:textId="77777777" w:rsidR="00F6588A" w:rsidRDefault="00F6588A" w:rsidP="00901380">
            <w:r>
              <w:t>51</w:t>
            </w:r>
          </w:p>
        </w:tc>
        <w:tc>
          <w:tcPr>
            <w:tcW w:w="2880" w:type="dxa"/>
          </w:tcPr>
          <w:p w14:paraId="363C2E80" w14:textId="77777777" w:rsidR="00F6588A" w:rsidRDefault="00F6588A" w:rsidP="00901380">
            <w:r>
              <w:t>Customer Order Frequency</w:t>
            </w:r>
          </w:p>
        </w:tc>
        <w:tc>
          <w:tcPr>
            <w:tcW w:w="2880" w:type="dxa"/>
          </w:tcPr>
          <w:p w14:paraId="3DD0A5EA" w14:textId="77777777" w:rsidR="00F6588A" w:rsidRDefault="00F6588A" w:rsidP="00901380">
            <w:r>
              <w:t>https://leetcode.com/problems/customer-order-frequency/</w:t>
            </w:r>
          </w:p>
        </w:tc>
      </w:tr>
      <w:tr w:rsidR="00F6588A" w14:paraId="274CDC0D" w14:textId="77777777" w:rsidTr="00901380">
        <w:tc>
          <w:tcPr>
            <w:tcW w:w="2880" w:type="dxa"/>
          </w:tcPr>
          <w:p w14:paraId="437E61D4" w14:textId="77777777" w:rsidR="00F6588A" w:rsidRDefault="00F6588A" w:rsidP="00901380">
            <w:r>
              <w:t>52</w:t>
            </w:r>
          </w:p>
        </w:tc>
        <w:tc>
          <w:tcPr>
            <w:tcW w:w="2880" w:type="dxa"/>
          </w:tcPr>
          <w:p w14:paraId="627BC932" w14:textId="77777777" w:rsidR="00F6588A" w:rsidRDefault="00F6588A" w:rsidP="00901380">
            <w:r>
              <w:t xml:space="preserve">Find Users </w:t>
            </w:r>
            <w:proofErr w:type="gramStart"/>
            <w:r>
              <w:t>With</w:t>
            </w:r>
            <w:proofErr w:type="gramEnd"/>
            <w:r>
              <w:t xml:space="preserve"> Valid E-Mails</w:t>
            </w:r>
          </w:p>
        </w:tc>
        <w:tc>
          <w:tcPr>
            <w:tcW w:w="2880" w:type="dxa"/>
          </w:tcPr>
          <w:p w14:paraId="41E2726F" w14:textId="77777777" w:rsidR="00F6588A" w:rsidRDefault="00F6588A" w:rsidP="00901380">
            <w:r>
              <w:t>https://leetcode.com/problems/find-users-with-valid-e-mails/</w:t>
            </w:r>
          </w:p>
        </w:tc>
      </w:tr>
      <w:tr w:rsidR="00F6588A" w14:paraId="72258A2B" w14:textId="77777777" w:rsidTr="00901380">
        <w:tc>
          <w:tcPr>
            <w:tcW w:w="2880" w:type="dxa"/>
          </w:tcPr>
          <w:p w14:paraId="4AA29C63" w14:textId="77777777" w:rsidR="00F6588A" w:rsidRDefault="00F6588A" w:rsidP="00901380">
            <w:r>
              <w:t>53</w:t>
            </w:r>
          </w:p>
        </w:tc>
        <w:tc>
          <w:tcPr>
            <w:tcW w:w="2880" w:type="dxa"/>
          </w:tcPr>
          <w:p w14:paraId="5B566E9C" w14:textId="77777777" w:rsidR="00F6588A" w:rsidRDefault="00F6588A" w:rsidP="00901380">
            <w:r>
              <w:t>Patients With a Condition</w:t>
            </w:r>
          </w:p>
        </w:tc>
        <w:tc>
          <w:tcPr>
            <w:tcW w:w="2880" w:type="dxa"/>
          </w:tcPr>
          <w:p w14:paraId="1DDE3F0D" w14:textId="77777777" w:rsidR="00F6588A" w:rsidRDefault="00F6588A" w:rsidP="00901380">
            <w:r>
              <w:t>https://leetcode.com/problems/patients-with-a-condition/</w:t>
            </w:r>
          </w:p>
        </w:tc>
      </w:tr>
      <w:tr w:rsidR="00F6588A" w14:paraId="377E3006" w14:textId="77777777" w:rsidTr="00901380">
        <w:tc>
          <w:tcPr>
            <w:tcW w:w="2880" w:type="dxa"/>
          </w:tcPr>
          <w:p w14:paraId="25329985" w14:textId="77777777" w:rsidR="00F6588A" w:rsidRDefault="00F6588A" w:rsidP="00901380">
            <w:r>
              <w:t>54</w:t>
            </w:r>
          </w:p>
        </w:tc>
        <w:tc>
          <w:tcPr>
            <w:tcW w:w="2880" w:type="dxa"/>
          </w:tcPr>
          <w:p w14:paraId="21384D93" w14:textId="77777777" w:rsidR="00F6588A" w:rsidRDefault="00F6588A" w:rsidP="00901380">
            <w:r>
              <w:t>Fix Product Name Format</w:t>
            </w:r>
          </w:p>
        </w:tc>
        <w:tc>
          <w:tcPr>
            <w:tcW w:w="2880" w:type="dxa"/>
          </w:tcPr>
          <w:p w14:paraId="0804B41B" w14:textId="77777777" w:rsidR="00F6588A" w:rsidRDefault="00F6588A" w:rsidP="00901380">
            <w:r>
              <w:t>https://leetcode.com/problems/fix-product-name-format/</w:t>
            </w:r>
          </w:p>
        </w:tc>
      </w:tr>
      <w:tr w:rsidR="00F6588A" w14:paraId="7AF360E5" w14:textId="77777777" w:rsidTr="00901380">
        <w:tc>
          <w:tcPr>
            <w:tcW w:w="2880" w:type="dxa"/>
          </w:tcPr>
          <w:p w14:paraId="7F052334" w14:textId="77777777" w:rsidR="00F6588A" w:rsidRDefault="00F6588A" w:rsidP="00901380">
            <w:r>
              <w:t>55</w:t>
            </w:r>
          </w:p>
        </w:tc>
        <w:tc>
          <w:tcPr>
            <w:tcW w:w="2880" w:type="dxa"/>
          </w:tcPr>
          <w:p w14:paraId="0324779B" w14:textId="77777777" w:rsidR="00F6588A" w:rsidRDefault="00F6588A" w:rsidP="00901380">
            <w:r>
              <w:t>Unique Orders and Customers Per Month</w:t>
            </w:r>
          </w:p>
        </w:tc>
        <w:tc>
          <w:tcPr>
            <w:tcW w:w="2880" w:type="dxa"/>
          </w:tcPr>
          <w:p w14:paraId="290D3693" w14:textId="77777777" w:rsidR="00F6588A" w:rsidRDefault="00F6588A" w:rsidP="00901380">
            <w:r>
              <w:t>https://leetcode.com/problems/unique-orders-and-customers-per-month/</w:t>
            </w:r>
          </w:p>
        </w:tc>
      </w:tr>
      <w:tr w:rsidR="00F6588A" w14:paraId="4820981F" w14:textId="77777777" w:rsidTr="00901380">
        <w:tc>
          <w:tcPr>
            <w:tcW w:w="2880" w:type="dxa"/>
          </w:tcPr>
          <w:p w14:paraId="65D92A93" w14:textId="77777777" w:rsidR="00F6588A" w:rsidRDefault="00F6588A" w:rsidP="00901380">
            <w:r>
              <w:t>56</w:t>
            </w:r>
          </w:p>
        </w:tc>
        <w:tc>
          <w:tcPr>
            <w:tcW w:w="2880" w:type="dxa"/>
          </w:tcPr>
          <w:p w14:paraId="57432D21" w14:textId="77777777" w:rsidR="00F6588A" w:rsidRDefault="00F6588A" w:rsidP="00901380">
            <w:r>
              <w:t>Warehouse Manager</w:t>
            </w:r>
          </w:p>
        </w:tc>
        <w:tc>
          <w:tcPr>
            <w:tcW w:w="2880" w:type="dxa"/>
          </w:tcPr>
          <w:p w14:paraId="47274220" w14:textId="77777777" w:rsidR="00F6588A" w:rsidRDefault="00F6588A" w:rsidP="00901380">
            <w:r>
              <w:t>https://leetcode.com/problems/warehouse-manager/</w:t>
            </w:r>
          </w:p>
        </w:tc>
      </w:tr>
      <w:tr w:rsidR="00F6588A" w14:paraId="6BECEDB0" w14:textId="77777777" w:rsidTr="00901380">
        <w:tc>
          <w:tcPr>
            <w:tcW w:w="2880" w:type="dxa"/>
          </w:tcPr>
          <w:p w14:paraId="2578B694" w14:textId="77777777" w:rsidR="00F6588A" w:rsidRDefault="00F6588A" w:rsidP="00901380">
            <w:r>
              <w:t>57</w:t>
            </w:r>
          </w:p>
        </w:tc>
        <w:tc>
          <w:tcPr>
            <w:tcW w:w="2880" w:type="dxa"/>
          </w:tcPr>
          <w:p w14:paraId="23011306" w14:textId="77777777" w:rsidR="00F6588A" w:rsidRDefault="00F6588A" w:rsidP="00901380">
            <w:r>
              <w:t>Customer Who Visited but Did Not Make Any Transactions</w:t>
            </w:r>
          </w:p>
        </w:tc>
        <w:tc>
          <w:tcPr>
            <w:tcW w:w="2880" w:type="dxa"/>
          </w:tcPr>
          <w:p w14:paraId="7B439D0D" w14:textId="77777777" w:rsidR="00F6588A" w:rsidRDefault="00F6588A" w:rsidP="00901380">
            <w:r>
              <w:t>https://leetcode.com/problems/customer-who-visited-but-did-not-make-any-transactions/</w:t>
            </w:r>
          </w:p>
        </w:tc>
      </w:tr>
      <w:tr w:rsidR="00F6588A" w14:paraId="4880180A" w14:textId="77777777" w:rsidTr="00901380">
        <w:tc>
          <w:tcPr>
            <w:tcW w:w="2880" w:type="dxa"/>
          </w:tcPr>
          <w:p w14:paraId="7B675D6A" w14:textId="77777777" w:rsidR="00F6588A" w:rsidRDefault="00F6588A" w:rsidP="00901380">
            <w:r>
              <w:t>58</w:t>
            </w:r>
          </w:p>
        </w:tc>
        <w:tc>
          <w:tcPr>
            <w:tcW w:w="2880" w:type="dxa"/>
          </w:tcPr>
          <w:p w14:paraId="47779BAD" w14:textId="77777777" w:rsidR="00F6588A" w:rsidRDefault="00F6588A" w:rsidP="00901380">
            <w:r>
              <w:t>Bank Account Summary II</w:t>
            </w:r>
          </w:p>
        </w:tc>
        <w:tc>
          <w:tcPr>
            <w:tcW w:w="2880" w:type="dxa"/>
          </w:tcPr>
          <w:p w14:paraId="529C128A" w14:textId="77777777" w:rsidR="00F6588A" w:rsidRDefault="00F6588A" w:rsidP="00901380">
            <w:r>
              <w:t>https://leetcode.com/problems/bank-account-summary-ii/</w:t>
            </w:r>
          </w:p>
        </w:tc>
      </w:tr>
      <w:tr w:rsidR="00F6588A" w14:paraId="04A80EB1" w14:textId="77777777" w:rsidTr="00901380">
        <w:tc>
          <w:tcPr>
            <w:tcW w:w="2880" w:type="dxa"/>
          </w:tcPr>
          <w:p w14:paraId="752724A7" w14:textId="77777777" w:rsidR="00F6588A" w:rsidRDefault="00F6588A" w:rsidP="00901380">
            <w:r>
              <w:t>59</w:t>
            </w:r>
          </w:p>
        </w:tc>
        <w:tc>
          <w:tcPr>
            <w:tcW w:w="2880" w:type="dxa"/>
          </w:tcPr>
          <w:p w14:paraId="79B5FF85" w14:textId="77777777" w:rsidR="00F6588A" w:rsidRDefault="00F6588A" w:rsidP="00901380">
            <w:r>
              <w:t>Sellers With No Sales</w:t>
            </w:r>
          </w:p>
        </w:tc>
        <w:tc>
          <w:tcPr>
            <w:tcW w:w="2880" w:type="dxa"/>
          </w:tcPr>
          <w:p w14:paraId="56187E09" w14:textId="77777777" w:rsidR="00F6588A" w:rsidRDefault="00F6588A" w:rsidP="00901380">
            <w:r>
              <w:t>https://leetcode.com/problems/sellers-with-no-sales/</w:t>
            </w:r>
          </w:p>
        </w:tc>
      </w:tr>
      <w:tr w:rsidR="00F6588A" w14:paraId="49233CD4" w14:textId="77777777" w:rsidTr="00901380">
        <w:tc>
          <w:tcPr>
            <w:tcW w:w="2880" w:type="dxa"/>
          </w:tcPr>
          <w:p w14:paraId="3E485399" w14:textId="77777777" w:rsidR="00F6588A" w:rsidRDefault="00F6588A" w:rsidP="00901380">
            <w:r>
              <w:t>60</w:t>
            </w:r>
          </w:p>
        </w:tc>
        <w:tc>
          <w:tcPr>
            <w:tcW w:w="2880" w:type="dxa"/>
          </w:tcPr>
          <w:p w14:paraId="77BBF05E" w14:textId="77777777" w:rsidR="00F6588A" w:rsidRDefault="00F6588A" w:rsidP="00901380">
            <w:r>
              <w:t>All Valid Triplets That Can Represent a Country</w:t>
            </w:r>
          </w:p>
        </w:tc>
        <w:tc>
          <w:tcPr>
            <w:tcW w:w="2880" w:type="dxa"/>
          </w:tcPr>
          <w:p w14:paraId="0001338C" w14:textId="77777777" w:rsidR="00F6588A" w:rsidRDefault="00F6588A" w:rsidP="00901380">
            <w:r>
              <w:t>https://leetcode.com/problems/all-valid-triplets-that-can-represent-a-country/</w:t>
            </w:r>
          </w:p>
        </w:tc>
      </w:tr>
      <w:tr w:rsidR="00F6588A" w14:paraId="2DFF1A95" w14:textId="77777777" w:rsidTr="00901380">
        <w:tc>
          <w:tcPr>
            <w:tcW w:w="2880" w:type="dxa"/>
          </w:tcPr>
          <w:p w14:paraId="67E168FB" w14:textId="77777777" w:rsidR="00F6588A" w:rsidRDefault="00F6588A" w:rsidP="00901380">
            <w:r>
              <w:t>61</w:t>
            </w:r>
          </w:p>
        </w:tc>
        <w:tc>
          <w:tcPr>
            <w:tcW w:w="2880" w:type="dxa"/>
          </w:tcPr>
          <w:p w14:paraId="4D855653" w14:textId="77777777" w:rsidR="00F6588A" w:rsidRDefault="00F6588A" w:rsidP="00901380">
            <w:r>
              <w:t>Percentage of Users Attended a Contest</w:t>
            </w:r>
          </w:p>
        </w:tc>
        <w:tc>
          <w:tcPr>
            <w:tcW w:w="2880" w:type="dxa"/>
          </w:tcPr>
          <w:p w14:paraId="0F4D92A2" w14:textId="77777777" w:rsidR="00F6588A" w:rsidRDefault="00F6588A" w:rsidP="00901380">
            <w:r>
              <w:t>https://leetcode.com/problems/percentage-of-users-attended-a-contest/</w:t>
            </w:r>
          </w:p>
        </w:tc>
      </w:tr>
      <w:tr w:rsidR="00F6588A" w14:paraId="0D5E7FDF" w14:textId="77777777" w:rsidTr="00901380">
        <w:tc>
          <w:tcPr>
            <w:tcW w:w="2880" w:type="dxa"/>
          </w:tcPr>
          <w:p w14:paraId="2EAB95C7" w14:textId="77777777" w:rsidR="00F6588A" w:rsidRDefault="00F6588A" w:rsidP="00901380">
            <w:r>
              <w:t>62</w:t>
            </w:r>
          </w:p>
        </w:tc>
        <w:tc>
          <w:tcPr>
            <w:tcW w:w="2880" w:type="dxa"/>
          </w:tcPr>
          <w:p w14:paraId="079DD05C" w14:textId="77777777" w:rsidR="00F6588A" w:rsidRDefault="00F6588A" w:rsidP="00901380">
            <w:r>
              <w:t>Average Time of Process per Machine</w:t>
            </w:r>
          </w:p>
        </w:tc>
        <w:tc>
          <w:tcPr>
            <w:tcW w:w="2880" w:type="dxa"/>
          </w:tcPr>
          <w:p w14:paraId="4C4EFD76" w14:textId="77777777" w:rsidR="00F6588A" w:rsidRDefault="00F6588A" w:rsidP="00901380">
            <w:r>
              <w:t>https://leetcode.com/problems/average-time-of-process-per-machine/</w:t>
            </w:r>
          </w:p>
        </w:tc>
      </w:tr>
      <w:tr w:rsidR="00F6588A" w14:paraId="7813B6F2" w14:textId="77777777" w:rsidTr="00901380">
        <w:tc>
          <w:tcPr>
            <w:tcW w:w="2880" w:type="dxa"/>
          </w:tcPr>
          <w:p w14:paraId="7D5C45FB" w14:textId="77777777" w:rsidR="00F6588A" w:rsidRDefault="00F6588A" w:rsidP="00901380">
            <w:r>
              <w:t>63</w:t>
            </w:r>
          </w:p>
        </w:tc>
        <w:tc>
          <w:tcPr>
            <w:tcW w:w="2880" w:type="dxa"/>
          </w:tcPr>
          <w:p w14:paraId="57F5A252" w14:textId="77777777" w:rsidR="00F6588A" w:rsidRDefault="00F6588A" w:rsidP="00901380">
            <w:r>
              <w:t>Fix Names in a Table</w:t>
            </w:r>
          </w:p>
        </w:tc>
        <w:tc>
          <w:tcPr>
            <w:tcW w:w="2880" w:type="dxa"/>
          </w:tcPr>
          <w:p w14:paraId="0561129D" w14:textId="77777777" w:rsidR="00F6588A" w:rsidRDefault="00F6588A" w:rsidP="00901380">
            <w:r>
              <w:t>https://leetcode.com/problems/fix-names-in-a-table/</w:t>
            </w:r>
          </w:p>
        </w:tc>
      </w:tr>
      <w:tr w:rsidR="00F6588A" w14:paraId="74F696BF" w14:textId="77777777" w:rsidTr="00901380">
        <w:tc>
          <w:tcPr>
            <w:tcW w:w="2880" w:type="dxa"/>
          </w:tcPr>
          <w:p w14:paraId="275E5EAC" w14:textId="77777777" w:rsidR="00F6588A" w:rsidRDefault="00F6588A" w:rsidP="00901380">
            <w:r>
              <w:t>64</w:t>
            </w:r>
          </w:p>
        </w:tc>
        <w:tc>
          <w:tcPr>
            <w:tcW w:w="2880" w:type="dxa"/>
          </w:tcPr>
          <w:p w14:paraId="6A62B098" w14:textId="77777777" w:rsidR="00F6588A" w:rsidRDefault="00F6588A" w:rsidP="00901380">
            <w:r>
              <w:t>Product's Worth Over Invoices</w:t>
            </w:r>
          </w:p>
        </w:tc>
        <w:tc>
          <w:tcPr>
            <w:tcW w:w="2880" w:type="dxa"/>
          </w:tcPr>
          <w:p w14:paraId="671D9554" w14:textId="77777777" w:rsidR="00F6588A" w:rsidRDefault="00F6588A" w:rsidP="00901380">
            <w:r>
              <w:t>https://leetcode.com/problems/products-worth-over-invoices/</w:t>
            </w:r>
          </w:p>
        </w:tc>
      </w:tr>
      <w:tr w:rsidR="00F6588A" w14:paraId="6CC5FD7D" w14:textId="77777777" w:rsidTr="00901380">
        <w:tc>
          <w:tcPr>
            <w:tcW w:w="2880" w:type="dxa"/>
          </w:tcPr>
          <w:p w14:paraId="3302186C" w14:textId="77777777" w:rsidR="00F6588A" w:rsidRDefault="00F6588A" w:rsidP="00901380">
            <w:r>
              <w:t>65</w:t>
            </w:r>
          </w:p>
        </w:tc>
        <w:tc>
          <w:tcPr>
            <w:tcW w:w="2880" w:type="dxa"/>
          </w:tcPr>
          <w:p w14:paraId="726FA499" w14:textId="77777777" w:rsidR="00F6588A" w:rsidRDefault="00F6588A" w:rsidP="00901380">
            <w:r>
              <w:t>Invalid Tweets</w:t>
            </w:r>
          </w:p>
        </w:tc>
        <w:tc>
          <w:tcPr>
            <w:tcW w:w="2880" w:type="dxa"/>
          </w:tcPr>
          <w:p w14:paraId="400A78B8" w14:textId="77777777" w:rsidR="00F6588A" w:rsidRDefault="00F6588A" w:rsidP="00901380">
            <w:r>
              <w:t>https://leetcode.com/problems/invalid-tweets/</w:t>
            </w:r>
          </w:p>
        </w:tc>
      </w:tr>
      <w:tr w:rsidR="00F6588A" w14:paraId="4F7CB201" w14:textId="77777777" w:rsidTr="00901380">
        <w:tc>
          <w:tcPr>
            <w:tcW w:w="2880" w:type="dxa"/>
          </w:tcPr>
          <w:p w14:paraId="029A8BAA" w14:textId="77777777" w:rsidR="00F6588A" w:rsidRDefault="00F6588A" w:rsidP="00901380">
            <w:r>
              <w:t>66</w:t>
            </w:r>
          </w:p>
        </w:tc>
        <w:tc>
          <w:tcPr>
            <w:tcW w:w="2880" w:type="dxa"/>
          </w:tcPr>
          <w:p w14:paraId="7DECB7EB" w14:textId="77777777" w:rsidR="00F6588A" w:rsidRDefault="00F6588A" w:rsidP="00901380">
            <w:r>
              <w:t>Daily Leads and Partners</w:t>
            </w:r>
          </w:p>
        </w:tc>
        <w:tc>
          <w:tcPr>
            <w:tcW w:w="2880" w:type="dxa"/>
          </w:tcPr>
          <w:p w14:paraId="7D58B74B" w14:textId="77777777" w:rsidR="00F6588A" w:rsidRDefault="00F6588A" w:rsidP="00901380">
            <w:r>
              <w:t>https://leetcode.com/problems/daily-leads-and-partners/</w:t>
            </w:r>
          </w:p>
        </w:tc>
      </w:tr>
      <w:tr w:rsidR="00F6588A" w14:paraId="0C81200F" w14:textId="77777777" w:rsidTr="00901380">
        <w:tc>
          <w:tcPr>
            <w:tcW w:w="2880" w:type="dxa"/>
          </w:tcPr>
          <w:p w14:paraId="7DC5B0A5" w14:textId="77777777" w:rsidR="00F6588A" w:rsidRDefault="00F6588A" w:rsidP="00901380">
            <w:r>
              <w:t>67</w:t>
            </w:r>
          </w:p>
        </w:tc>
        <w:tc>
          <w:tcPr>
            <w:tcW w:w="2880" w:type="dxa"/>
          </w:tcPr>
          <w:p w14:paraId="24169371" w14:textId="77777777" w:rsidR="00F6588A" w:rsidRDefault="00F6588A" w:rsidP="00901380">
            <w:r>
              <w:t>Find Followers Count</w:t>
            </w:r>
          </w:p>
        </w:tc>
        <w:tc>
          <w:tcPr>
            <w:tcW w:w="2880" w:type="dxa"/>
          </w:tcPr>
          <w:p w14:paraId="1123264D" w14:textId="77777777" w:rsidR="00F6588A" w:rsidRDefault="00F6588A" w:rsidP="00901380">
            <w:r>
              <w:t>https://leetcode.com/problems/find-followers-count/</w:t>
            </w:r>
          </w:p>
        </w:tc>
      </w:tr>
      <w:tr w:rsidR="00F6588A" w14:paraId="4FF1470F" w14:textId="77777777" w:rsidTr="00901380">
        <w:tc>
          <w:tcPr>
            <w:tcW w:w="2880" w:type="dxa"/>
          </w:tcPr>
          <w:p w14:paraId="50B788E2" w14:textId="77777777" w:rsidR="00F6588A" w:rsidRDefault="00F6588A" w:rsidP="00901380">
            <w:r>
              <w:t>68</w:t>
            </w:r>
          </w:p>
        </w:tc>
        <w:tc>
          <w:tcPr>
            <w:tcW w:w="2880" w:type="dxa"/>
          </w:tcPr>
          <w:p w14:paraId="2C0B311A" w14:textId="77777777" w:rsidR="00F6588A" w:rsidRDefault="00F6588A" w:rsidP="00901380">
            <w:r>
              <w:t>The Number of Employees Which Report to Each Employee</w:t>
            </w:r>
          </w:p>
        </w:tc>
        <w:tc>
          <w:tcPr>
            <w:tcW w:w="2880" w:type="dxa"/>
          </w:tcPr>
          <w:p w14:paraId="4467749B" w14:textId="77777777" w:rsidR="00F6588A" w:rsidRDefault="00F6588A" w:rsidP="00901380">
            <w:r>
              <w:t>https://leetcode.com/problems/the-number-of-employees-which-report-to-each-employee/</w:t>
            </w:r>
          </w:p>
        </w:tc>
      </w:tr>
      <w:tr w:rsidR="00F6588A" w14:paraId="40A1DA27" w14:textId="77777777" w:rsidTr="00901380">
        <w:tc>
          <w:tcPr>
            <w:tcW w:w="2880" w:type="dxa"/>
          </w:tcPr>
          <w:p w14:paraId="763FE1BD" w14:textId="77777777" w:rsidR="00F6588A" w:rsidRDefault="00F6588A" w:rsidP="00901380">
            <w:r>
              <w:t>69</w:t>
            </w:r>
          </w:p>
        </w:tc>
        <w:tc>
          <w:tcPr>
            <w:tcW w:w="2880" w:type="dxa"/>
          </w:tcPr>
          <w:p w14:paraId="0BC400F5" w14:textId="77777777" w:rsidR="00F6588A" w:rsidRDefault="00F6588A" w:rsidP="00901380">
            <w:r>
              <w:t>Find Total Time Spent by Each Employee</w:t>
            </w:r>
          </w:p>
        </w:tc>
        <w:tc>
          <w:tcPr>
            <w:tcW w:w="2880" w:type="dxa"/>
          </w:tcPr>
          <w:p w14:paraId="79655CB1" w14:textId="77777777" w:rsidR="00F6588A" w:rsidRDefault="00F6588A" w:rsidP="00901380">
            <w:r>
              <w:t>https://leetcode.com/problems/find-total-time-spent-by-each-employee/</w:t>
            </w:r>
          </w:p>
        </w:tc>
      </w:tr>
      <w:tr w:rsidR="00F6588A" w14:paraId="5224667F" w14:textId="77777777" w:rsidTr="00901380">
        <w:tc>
          <w:tcPr>
            <w:tcW w:w="2880" w:type="dxa"/>
          </w:tcPr>
          <w:p w14:paraId="1C3ADAB8" w14:textId="77777777" w:rsidR="00F6588A" w:rsidRDefault="00F6588A" w:rsidP="00901380">
            <w:r>
              <w:t>70</w:t>
            </w:r>
          </w:p>
        </w:tc>
        <w:tc>
          <w:tcPr>
            <w:tcW w:w="2880" w:type="dxa"/>
          </w:tcPr>
          <w:p w14:paraId="18E58270" w14:textId="77777777" w:rsidR="00F6588A" w:rsidRDefault="00F6588A" w:rsidP="00901380">
            <w:r>
              <w:t xml:space="preserve">Recyclable and </w:t>
            </w:r>
            <w:proofErr w:type="gramStart"/>
            <w:r>
              <w:t>Low Fat</w:t>
            </w:r>
            <w:proofErr w:type="gramEnd"/>
            <w:r>
              <w:t xml:space="preserve"> Products</w:t>
            </w:r>
          </w:p>
        </w:tc>
        <w:tc>
          <w:tcPr>
            <w:tcW w:w="2880" w:type="dxa"/>
          </w:tcPr>
          <w:p w14:paraId="37C9C201" w14:textId="77777777" w:rsidR="00F6588A" w:rsidRDefault="00F6588A" w:rsidP="00901380">
            <w:r>
              <w:t>https://leetcode.com/problems/recyclable-and-low-fat-products/</w:t>
            </w:r>
          </w:p>
        </w:tc>
      </w:tr>
      <w:tr w:rsidR="00F6588A" w14:paraId="4E89BD1B" w14:textId="77777777" w:rsidTr="00901380">
        <w:tc>
          <w:tcPr>
            <w:tcW w:w="2880" w:type="dxa"/>
          </w:tcPr>
          <w:p w14:paraId="597CF093" w14:textId="77777777" w:rsidR="00F6588A" w:rsidRDefault="00F6588A" w:rsidP="00901380">
            <w:r>
              <w:t>71</w:t>
            </w:r>
          </w:p>
        </w:tc>
        <w:tc>
          <w:tcPr>
            <w:tcW w:w="2880" w:type="dxa"/>
          </w:tcPr>
          <w:p w14:paraId="29261A76" w14:textId="77777777" w:rsidR="00F6588A" w:rsidRDefault="00F6588A" w:rsidP="00901380">
            <w:r>
              <w:t>Product's Price for Each Store</w:t>
            </w:r>
          </w:p>
        </w:tc>
        <w:tc>
          <w:tcPr>
            <w:tcW w:w="2880" w:type="dxa"/>
          </w:tcPr>
          <w:p w14:paraId="35D1D94A" w14:textId="77777777" w:rsidR="00F6588A" w:rsidRDefault="00F6588A" w:rsidP="00901380">
            <w:r>
              <w:t>https://leetcode.com/problems/products-price-for-each-store/</w:t>
            </w:r>
          </w:p>
        </w:tc>
      </w:tr>
      <w:tr w:rsidR="00F6588A" w14:paraId="1EBB6A4D" w14:textId="77777777" w:rsidTr="00901380">
        <w:tc>
          <w:tcPr>
            <w:tcW w:w="2880" w:type="dxa"/>
          </w:tcPr>
          <w:p w14:paraId="15288AC1" w14:textId="77777777" w:rsidR="00F6588A" w:rsidRDefault="00F6588A" w:rsidP="00901380">
            <w:r>
              <w:t>72</w:t>
            </w:r>
          </w:p>
        </w:tc>
        <w:tc>
          <w:tcPr>
            <w:tcW w:w="2880" w:type="dxa"/>
          </w:tcPr>
          <w:p w14:paraId="4F5FCEB3" w14:textId="77777777" w:rsidR="00F6588A" w:rsidRDefault="00F6588A" w:rsidP="00901380">
            <w:r>
              <w:t>Primary Department for Each Employee</w:t>
            </w:r>
          </w:p>
        </w:tc>
        <w:tc>
          <w:tcPr>
            <w:tcW w:w="2880" w:type="dxa"/>
          </w:tcPr>
          <w:p w14:paraId="298998E6" w14:textId="77777777" w:rsidR="00F6588A" w:rsidRDefault="00F6588A" w:rsidP="00901380">
            <w:r>
              <w:t>https://leetcode.com/problems/primary-department-for-each-employee/</w:t>
            </w:r>
          </w:p>
        </w:tc>
      </w:tr>
      <w:tr w:rsidR="00F6588A" w14:paraId="4419FB06" w14:textId="77777777" w:rsidTr="00901380">
        <w:tc>
          <w:tcPr>
            <w:tcW w:w="2880" w:type="dxa"/>
          </w:tcPr>
          <w:p w14:paraId="16E9CF09" w14:textId="77777777" w:rsidR="00F6588A" w:rsidRDefault="00F6588A" w:rsidP="00901380">
            <w:r>
              <w:t>73</w:t>
            </w:r>
          </w:p>
        </w:tc>
        <w:tc>
          <w:tcPr>
            <w:tcW w:w="2880" w:type="dxa"/>
          </w:tcPr>
          <w:p w14:paraId="22B8558D" w14:textId="77777777" w:rsidR="00F6588A" w:rsidRDefault="00F6588A" w:rsidP="00901380">
            <w:r>
              <w:t>Rearrange Products Table</w:t>
            </w:r>
          </w:p>
        </w:tc>
        <w:tc>
          <w:tcPr>
            <w:tcW w:w="2880" w:type="dxa"/>
          </w:tcPr>
          <w:p w14:paraId="14B6CE6D" w14:textId="77777777" w:rsidR="00F6588A" w:rsidRDefault="00F6588A" w:rsidP="00901380">
            <w:r>
              <w:t>https://leetcode.com/problems/rearrange-products-table/</w:t>
            </w:r>
          </w:p>
        </w:tc>
      </w:tr>
      <w:tr w:rsidR="00F6588A" w14:paraId="7E6DDED7" w14:textId="77777777" w:rsidTr="00901380">
        <w:tc>
          <w:tcPr>
            <w:tcW w:w="2880" w:type="dxa"/>
          </w:tcPr>
          <w:p w14:paraId="33BFDD56" w14:textId="77777777" w:rsidR="00F6588A" w:rsidRDefault="00F6588A" w:rsidP="00901380">
            <w:r>
              <w:t>74</w:t>
            </w:r>
          </w:p>
        </w:tc>
        <w:tc>
          <w:tcPr>
            <w:tcW w:w="2880" w:type="dxa"/>
          </w:tcPr>
          <w:p w14:paraId="629B0302" w14:textId="77777777" w:rsidR="00F6588A" w:rsidRDefault="00F6588A" w:rsidP="00901380">
            <w:r>
              <w:t>Ad-Free Sessions</w:t>
            </w:r>
          </w:p>
        </w:tc>
        <w:tc>
          <w:tcPr>
            <w:tcW w:w="2880" w:type="dxa"/>
          </w:tcPr>
          <w:p w14:paraId="6FCF4A9A" w14:textId="77777777" w:rsidR="00F6588A" w:rsidRDefault="00F6588A" w:rsidP="00901380">
            <w:r>
              <w:t>https://leetcode.com/problems/ad-free-sessions/</w:t>
            </w:r>
          </w:p>
        </w:tc>
      </w:tr>
      <w:tr w:rsidR="00F6588A" w14:paraId="5EC453DA" w14:textId="77777777" w:rsidTr="00901380">
        <w:tc>
          <w:tcPr>
            <w:tcW w:w="2880" w:type="dxa"/>
          </w:tcPr>
          <w:p w14:paraId="580AE9B2" w14:textId="77777777" w:rsidR="00F6588A" w:rsidRDefault="00F6588A" w:rsidP="00901380">
            <w:r>
              <w:t>75</w:t>
            </w:r>
          </w:p>
        </w:tc>
        <w:tc>
          <w:tcPr>
            <w:tcW w:w="2880" w:type="dxa"/>
          </w:tcPr>
          <w:p w14:paraId="35B43ACA" w14:textId="77777777" w:rsidR="00F6588A" w:rsidRDefault="00F6588A" w:rsidP="00901380">
            <w:r>
              <w:t xml:space="preserve">Find Customers </w:t>
            </w:r>
            <w:proofErr w:type="gramStart"/>
            <w:r>
              <w:t>With</w:t>
            </w:r>
            <w:proofErr w:type="gramEnd"/>
            <w:r>
              <w:t xml:space="preserve"> Positive Revenue this Year</w:t>
            </w:r>
          </w:p>
        </w:tc>
        <w:tc>
          <w:tcPr>
            <w:tcW w:w="2880" w:type="dxa"/>
          </w:tcPr>
          <w:p w14:paraId="5E402B27" w14:textId="77777777" w:rsidR="00F6588A" w:rsidRDefault="00F6588A" w:rsidP="00901380">
            <w:r>
              <w:t>https://leetcode.com/problems/find-customers-with-positive-revenue-this-year/</w:t>
            </w:r>
          </w:p>
        </w:tc>
      </w:tr>
      <w:tr w:rsidR="00F6588A" w14:paraId="4852375A" w14:textId="77777777" w:rsidTr="00901380">
        <w:tc>
          <w:tcPr>
            <w:tcW w:w="2880" w:type="dxa"/>
          </w:tcPr>
          <w:p w14:paraId="2CD1C67C" w14:textId="77777777" w:rsidR="00F6588A" w:rsidRDefault="00F6588A" w:rsidP="00901380">
            <w:r>
              <w:t>76</w:t>
            </w:r>
          </w:p>
        </w:tc>
        <w:tc>
          <w:tcPr>
            <w:tcW w:w="2880" w:type="dxa"/>
          </w:tcPr>
          <w:p w14:paraId="06B8594B" w14:textId="77777777" w:rsidR="00F6588A" w:rsidRDefault="00F6588A" w:rsidP="00901380">
            <w:r>
              <w:t>Convert Date Format</w:t>
            </w:r>
          </w:p>
        </w:tc>
        <w:tc>
          <w:tcPr>
            <w:tcW w:w="2880" w:type="dxa"/>
          </w:tcPr>
          <w:p w14:paraId="69464858" w14:textId="77777777" w:rsidR="00F6588A" w:rsidRDefault="00F6588A" w:rsidP="00901380">
            <w:r>
              <w:t>https://leetcode.com/problems/convert-date-format/</w:t>
            </w:r>
          </w:p>
        </w:tc>
      </w:tr>
      <w:tr w:rsidR="00F6588A" w14:paraId="31578300" w14:textId="77777777" w:rsidTr="00901380">
        <w:tc>
          <w:tcPr>
            <w:tcW w:w="2880" w:type="dxa"/>
          </w:tcPr>
          <w:p w14:paraId="15225A4E" w14:textId="77777777" w:rsidR="00F6588A" w:rsidRDefault="00F6588A" w:rsidP="00901380">
            <w:r>
              <w:t>77</w:t>
            </w:r>
          </w:p>
        </w:tc>
        <w:tc>
          <w:tcPr>
            <w:tcW w:w="2880" w:type="dxa"/>
          </w:tcPr>
          <w:p w14:paraId="61EF174F" w14:textId="77777777" w:rsidR="00F6588A" w:rsidRDefault="00F6588A" w:rsidP="00901380">
            <w:r>
              <w:t>Calculate Special Bonus</w:t>
            </w:r>
          </w:p>
        </w:tc>
        <w:tc>
          <w:tcPr>
            <w:tcW w:w="2880" w:type="dxa"/>
          </w:tcPr>
          <w:p w14:paraId="2C5E1BA6" w14:textId="77777777" w:rsidR="00F6588A" w:rsidRDefault="00F6588A" w:rsidP="00901380">
            <w:r>
              <w:t>https://leetcode.com/problems/calculate-special-bonus/</w:t>
            </w:r>
          </w:p>
        </w:tc>
      </w:tr>
      <w:tr w:rsidR="00F6588A" w14:paraId="30942CCC" w14:textId="77777777" w:rsidTr="00901380">
        <w:tc>
          <w:tcPr>
            <w:tcW w:w="2880" w:type="dxa"/>
          </w:tcPr>
          <w:p w14:paraId="05496CB9" w14:textId="77777777" w:rsidR="00F6588A" w:rsidRDefault="00F6588A" w:rsidP="00901380">
            <w:r>
              <w:t>78</w:t>
            </w:r>
          </w:p>
        </w:tc>
        <w:tc>
          <w:tcPr>
            <w:tcW w:w="2880" w:type="dxa"/>
          </w:tcPr>
          <w:p w14:paraId="6CDCA0E3" w14:textId="77777777" w:rsidR="00F6588A" w:rsidRDefault="00F6588A" w:rsidP="00901380">
            <w:r>
              <w:t>The Latest Login in 2020</w:t>
            </w:r>
          </w:p>
        </w:tc>
        <w:tc>
          <w:tcPr>
            <w:tcW w:w="2880" w:type="dxa"/>
          </w:tcPr>
          <w:p w14:paraId="671520B2" w14:textId="77777777" w:rsidR="00F6588A" w:rsidRDefault="00F6588A" w:rsidP="00901380">
            <w:r>
              <w:t>https://leetcode.com/problems/the-latest-login-in-2020/</w:t>
            </w:r>
          </w:p>
        </w:tc>
      </w:tr>
      <w:tr w:rsidR="00F6588A" w14:paraId="3A2C5003" w14:textId="77777777" w:rsidTr="00901380">
        <w:tc>
          <w:tcPr>
            <w:tcW w:w="2880" w:type="dxa"/>
          </w:tcPr>
          <w:p w14:paraId="3F8769AC" w14:textId="77777777" w:rsidR="00F6588A" w:rsidRDefault="00F6588A" w:rsidP="00901380">
            <w:r>
              <w:t>79</w:t>
            </w:r>
          </w:p>
        </w:tc>
        <w:tc>
          <w:tcPr>
            <w:tcW w:w="2880" w:type="dxa"/>
          </w:tcPr>
          <w:p w14:paraId="48EDC3F9" w14:textId="77777777" w:rsidR="00F6588A" w:rsidRDefault="00F6588A" w:rsidP="00901380">
            <w:r>
              <w:t>Users That Actively Request Confirmation Messages</w:t>
            </w:r>
          </w:p>
        </w:tc>
        <w:tc>
          <w:tcPr>
            <w:tcW w:w="2880" w:type="dxa"/>
          </w:tcPr>
          <w:p w14:paraId="64841526" w14:textId="77777777" w:rsidR="00F6588A" w:rsidRDefault="00F6588A" w:rsidP="00901380">
            <w:r>
              <w:t>https://leetcode.com/problems/users-that-actively-request-confirmation-messages/</w:t>
            </w:r>
          </w:p>
        </w:tc>
      </w:tr>
      <w:tr w:rsidR="00F6588A" w14:paraId="7C083A91" w14:textId="77777777" w:rsidTr="00901380">
        <w:tc>
          <w:tcPr>
            <w:tcW w:w="2880" w:type="dxa"/>
          </w:tcPr>
          <w:p w14:paraId="51064A92" w14:textId="77777777" w:rsidR="00F6588A" w:rsidRDefault="00F6588A" w:rsidP="00901380">
            <w:r>
              <w:t>80</w:t>
            </w:r>
          </w:p>
        </w:tc>
        <w:tc>
          <w:tcPr>
            <w:tcW w:w="2880" w:type="dxa"/>
          </w:tcPr>
          <w:p w14:paraId="7967A7D0" w14:textId="77777777" w:rsidR="00F6588A" w:rsidRDefault="00F6588A" w:rsidP="00901380">
            <w:r>
              <w:t>Employees With Missing Information</w:t>
            </w:r>
          </w:p>
        </w:tc>
        <w:tc>
          <w:tcPr>
            <w:tcW w:w="2880" w:type="dxa"/>
          </w:tcPr>
          <w:p w14:paraId="189DE288" w14:textId="77777777" w:rsidR="00F6588A" w:rsidRDefault="00F6588A" w:rsidP="00901380">
            <w:r>
              <w:t>https://leetcode.com/problems/employees-with-missing-information/</w:t>
            </w:r>
          </w:p>
        </w:tc>
      </w:tr>
      <w:tr w:rsidR="00F6588A" w14:paraId="11AF948E" w14:textId="77777777" w:rsidTr="00901380">
        <w:tc>
          <w:tcPr>
            <w:tcW w:w="2880" w:type="dxa"/>
          </w:tcPr>
          <w:p w14:paraId="62BBD199" w14:textId="77777777" w:rsidR="00F6588A" w:rsidRDefault="00F6588A" w:rsidP="00901380">
            <w:r>
              <w:t>81</w:t>
            </w:r>
          </w:p>
        </w:tc>
        <w:tc>
          <w:tcPr>
            <w:tcW w:w="2880" w:type="dxa"/>
          </w:tcPr>
          <w:p w14:paraId="5A64BD69" w14:textId="77777777" w:rsidR="00F6588A" w:rsidRDefault="00F6588A" w:rsidP="00901380">
            <w:r>
              <w:t>Employees Whose Manager Left the Company</w:t>
            </w:r>
          </w:p>
        </w:tc>
        <w:tc>
          <w:tcPr>
            <w:tcW w:w="2880" w:type="dxa"/>
          </w:tcPr>
          <w:p w14:paraId="65C35563" w14:textId="77777777" w:rsidR="00F6588A" w:rsidRDefault="00F6588A" w:rsidP="00901380">
            <w:r>
              <w:t>https://leetcode.com/problems/employees-whose-manager-left-the-company/</w:t>
            </w:r>
          </w:p>
        </w:tc>
      </w:tr>
      <w:tr w:rsidR="00F6588A" w14:paraId="5016797A" w14:textId="77777777" w:rsidTr="00901380">
        <w:tc>
          <w:tcPr>
            <w:tcW w:w="2880" w:type="dxa"/>
          </w:tcPr>
          <w:p w14:paraId="17E2BA0B" w14:textId="77777777" w:rsidR="00F6588A" w:rsidRDefault="00F6588A" w:rsidP="00901380">
            <w:r>
              <w:t>82</w:t>
            </w:r>
          </w:p>
        </w:tc>
        <w:tc>
          <w:tcPr>
            <w:tcW w:w="2880" w:type="dxa"/>
          </w:tcPr>
          <w:p w14:paraId="70080326" w14:textId="77777777" w:rsidR="00F6588A" w:rsidRDefault="00F6588A" w:rsidP="00901380">
            <w:r>
              <w:t>Low-Quality Problems</w:t>
            </w:r>
          </w:p>
        </w:tc>
        <w:tc>
          <w:tcPr>
            <w:tcW w:w="2880" w:type="dxa"/>
          </w:tcPr>
          <w:p w14:paraId="7E6DA9C2" w14:textId="77777777" w:rsidR="00F6588A" w:rsidRDefault="00F6588A" w:rsidP="00901380">
            <w:r>
              <w:t>https://leetcode.com/problems/low-quality-problems/</w:t>
            </w:r>
          </w:p>
        </w:tc>
      </w:tr>
      <w:tr w:rsidR="00F6588A" w14:paraId="4BF386D0" w14:textId="77777777" w:rsidTr="00901380">
        <w:tc>
          <w:tcPr>
            <w:tcW w:w="2880" w:type="dxa"/>
          </w:tcPr>
          <w:p w14:paraId="093F1CDC" w14:textId="77777777" w:rsidR="00F6588A" w:rsidRDefault="00F6588A" w:rsidP="00901380">
            <w:r>
              <w:t>83</w:t>
            </w:r>
          </w:p>
        </w:tc>
        <w:tc>
          <w:tcPr>
            <w:tcW w:w="2880" w:type="dxa"/>
          </w:tcPr>
          <w:p w14:paraId="5542C7BD" w14:textId="77777777" w:rsidR="00F6588A" w:rsidRDefault="00F6588A" w:rsidP="00901380">
            <w:r>
              <w:t>The Winner University</w:t>
            </w:r>
          </w:p>
        </w:tc>
        <w:tc>
          <w:tcPr>
            <w:tcW w:w="2880" w:type="dxa"/>
          </w:tcPr>
          <w:p w14:paraId="7DF570C1" w14:textId="77777777" w:rsidR="00F6588A" w:rsidRDefault="00F6588A" w:rsidP="00901380">
            <w:r>
              <w:t>https://leetcode.com/problems/the-winner-university/</w:t>
            </w:r>
          </w:p>
        </w:tc>
      </w:tr>
      <w:tr w:rsidR="00F6588A" w14:paraId="026A10EE" w14:textId="77777777" w:rsidTr="00901380">
        <w:tc>
          <w:tcPr>
            <w:tcW w:w="2880" w:type="dxa"/>
          </w:tcPr>
          <w:p w14:paraId="5887A637" w14:textId="77777777" w:rsidR="00F6588A" w:rsidRDefault="00F6588A" w:rsidP="00901380">
            <w:r>
              <w:t>84</w:t>
            </w:r>
          </w:p>
        </w:tc>
        <w:tc>
          <w:tcPr>
            <w:tcW w:w="2880" w:type="dxa"/>
          </w:tcPr>
          <w:p w14:paraId="67005ED9" w14:textId="77777777" w:rsidR="00F6588A" w:rsidRDefault="00F6588A" w:rsidP="00901380">
            <w:r>
              <w:t>The Number of Rich Customers</w:t>
            </w:r>
          </w:p>
        </w:tc>
        <w:tc>
          <w:tcPr>
            <w:tcW w:w="2880" w:type="dxa"/>
          </w:tcPr>
          <w:p w14:paraId="1443A6FE" w14:textId="77777777" w:rsidR="00F6588A" w:rsidRDefault="00F6588A" w:rsidP="00901380">
            <w:r>
              <w:t>https://leetcode.com/problems/the-number-of-rich-customers/</w:t>
            </w:r>
          </w:p>
        </w:tc>
      </w:tr>
      <w:tr w:rsidR="00F6588A" w14:paraId="189A43B0" w14:textId="77777777" w:rsidTr="00901380">
        <w:tc>
          <w:tcPr>
            <w:tcW w:w="2880" w:type="dxa"/>
          </w:tcPr>
          <w:p w14:paraId="3A1825D8" w14:textId="77777777" w:rsidR="00F6588A" w:rsidRDefault="00F6588A" w:rsidP="00901380">
            <w:r>
              <w:t>85</w:t>
            </w:r>
          </w:p>
        </w:tc>
        <w:tc>
          <w:tcPr>
            <w:tcW w:w="2880" w:type="dxa"/>
          </w:tcPr>
          <w:p w14:paraId="4B70AFD4" w14:textId="77777777" w:rsidR="00F6588A" w:rsidRDefault="00F6588A" w:rsidP="00901380">
            <w:r>
              <w:t>The Number of Users That Are Eligible for Discount</w:t>
            </w:r>
          </w:p>
        </w:tc>
        <w:tc>
          <w:tcPr>
            <w:tcW w:w="2880" w:type="dxa"/>
          </w:tcPr>
          <w:p w14:paraId="3D163920" w14:textId="77777777" w:rsidR="00F6588A" w:rsidRDefault="00F6588A" w:rsidP="00901380">
            <w:r>
              <w:t>https://leetcode.com/problems/the-number-of-users-that-are-eligible-for-discount/</w:t>
            </w:r>
          </w:p>
        </w:tc>
      </w:tr>
      <w:tr w:rsidR="00F6588A" w14:paraId="24212AA0" w14:textId="77777777" w:rsidTr="00901380">
        <w:tc>
          <w:tcPr>
            <w:tcW w:w="2880" w:type="dxa"/>
          </w:tcPr>
          <w:p w14:paraId="71238037" w14:textId="77777777" w:rsidR="00F6588A" w:rsidRDefault="00F6588A" w:rsidP="00901380">
            <w:r>
              <w:t>86</w:t>
            </w:r>
          </w:p>
        </w:tc>
        <w:tc>
          <w:tcPr>
            <w:tcW w:w="2880" w:type="dxa"/>
          </w:tcPr>
          <w:p w14:paraId="79FAB08B" w14:textId="77777777" w:rsidR="00F6588A" w:rsidRDefault="00F6588A" w:rsidP="00901380">
            <w:r>
              <w:t>The Users That Are Eligible for Discount</w:t>
            </w:r>
          </w:p>
        </w:tc>
        <w:tc>
          <w:tcPr>
            <w:tcW w:w="2880" w:type="dxa"/>
          </w:tcPr>
          <w:p w14:paraId="2153BA5C" w14:textId="77777777" w:rsidR="00F6588A" w:rsidRDefault="00F6588A" w:rsidP="00901380">
            <w:r>
              <w:t>https://leetcode.com/problems/the-users-that-are-eligible-for-discount/</w:t>
            </w:r>
          </w:p>
        </w:tc>
      </w:tr>
      <w:tr w:rsidR="00F6588A" w14:paraId="608748FF" w14:textId="77777777" w:rsidTr="00901380">
        <w:tc>
          <w:tcPr>
            <w:tcW w:w="2880" w:type="dxa"/>
          </w:tcPr>
          <w:p w14:paraId="276CEF61" w14:textId="77777777" w:rsidR="00F6588A" w:rsidRDefault="00F6588A" w:rsidP="00901380">
            <w:r>
              <w:t>87</w:t>
            </w:r>
          </w:p>
        </w:tc>
        <w:tc>
          <w:tcPr>
            <w:tcW w:w="2880" w:type="dxa"/>
          </w:tcPr>
          <w:p w14:paraId="19281902" w14:textId="77777777" w:rsidR="00F6588A" w:rsidRDefault="00F6588A" w:rsidP="00901380">
            <w:r>
              <w:t>Product Sales Analysis V</w:t>
            </w:r>
          </w:p>
        </w:tc>
        <w:tc>
          <w:tcPr>
            <w:tcW w:w="2880" w:type="dxa"/>
          </w:tcPr>
          <w:p w14:paraId="3254211E" w14:textId="77777777" w:rsidR="00F6588A" w:rsidRDefault="00F6588A" w:rsidP="00901380">
            <w:r>
              <w:t>https://leetcode.com/problems/product-sales-analysis-v/</w:t>
            </w:r>
          </w:p>
        </w:tc>
      </w:tr>
      <w:tr w:rsidR="00F6588A" w14:paraId="49A1546B" w14:textId="77777777" w:rsidTr="00901380">
        <w:tc>
          <w:tcPr>
            <w:tcW w:w="2880" w:type="dxa"/>
          </w:tcPr>
          <w:p w14:paraId="41085B51" w14:textId="77777777" w:rsidR="00F6588A" w:rsidRDefault="00F6588A" w:rsidP="00901380">
            <w:r>
              <w:t>88</w:t>
            </w:r>
          </w:p>
        </w:tc>
        <w:tc>
          <w:tcPr>
            <w:tcW w:w="2880" w:type="dxa"/>
          </w:tcPr>
          <w:p w14:paraId="78A415DA" w14:textId="77777777" w:rsidR="00F6588A" w:rsidRDefault="00F6588A" w:rsidP="00901380">
            <w:r>
              <w:t>All the Matches of the League</w:t>
            </w:r>
          </w:p>
        </w:tc>
        <w:tc>
          <w:tcPr>
            <w:tcW w:w="2880" w:type="dxa"/>
          </w:tcPr>
          <w:p w14:paraId="49E74DD2" w14:textId="77777777" w:rsidR="00F6588A" w:rsidRDefault="00F6588A" w:rsidP="00901380">
            <w:r>
              <w:t>https://leetcode.com/problems/all-the-matches-of-the-league/</w:t>
            </w:r>
          </w:p>
        </w:tc>
      </w:tr>
      <w:tr w:rsidR="00F6588A" w14:paraId="64C53D65" w14:textId="77777777" w:rsidTr="00901380">
        <w:tc>
          <w:tcPr>
            <w:tcW w:w="2880" w:type="dxa"/>
          </w:tcPr>
          <w:p w14:paraId="4D3072A0" w14:textId="77777777" w:rsidR="00F6588A" w:rsidRDefault="00F6588A" w:rsidP="00901380">
            <w:r>
              <w:t>89</w:t>
            </w:r>
          </w:p>
        </w:tc>
        <w:tc>
          <w:tcPr>
            <w:tcW w:w="2880" w:type="dxa"/>
          </w:tcPr>
          <w:p w14:paraId="56AA313A" w14:textId="77777777" w:rsidR="00F6588A" w:rsidRDefault="00F6588A" w:rsidP="00901380">
            <w:r>
              <w:t>Number of Unique Subjects Taught by Each Teacher</w:t>
            </w:r>
          </w:p>
        </w:tc>
        <w:tc>
          <w:tcPr>
            <w:tcW w:w="2880" w:type="dxa"/>
          </w:tcPr>
          <w:p w14:paraId="5A2F5463" w14:textId="77777777" w:rsidR="00F6588A" w:rsidRDefault="00F6588A" w:rsidP="00901380">
            <w:r>
              <w:t>https://leetcode.com/problems/number-of-unique-subjects-taught-by-each-teacher/</w:t>
            </w:r>
          </w:p>
        </w:tc>
      </w:tr>
      <w:tr w:rsidR="00F6588A" w14:paraId="3E5A0AFB" w14:textId="77777777" w:rsidTr="00901380">
        <w:tc>
          <w:tcPr>
            <w:tcW w:w="2880" w:type="dxa"/>
          </w:tcPr>
          <w:p w14:paraId="7DD126F3" w14:textId="77777777" w:rsidR="00F6588A" w:rsidRDefault="00F6588A" w:rsidP="00901380">
            <w:r>
              <w:t>90</w:t>
            </w:r>
          </w:p>
        </w:tc>
        <w:tc>
          <w:tcPr>
            <w:tcW w:w="2880" w:type="dxa"/>
          </w:tcPr>
          <w:p w14:paraId="5BD0419F" w14:textId="77777777" w:rsidR="00F6588A" w:rsidRDefault="00F6588A" w:rsidP="00901380">
            <w:r>
              <w:t>Sort the Olympic Table</w:t>
            </w:r>
          </w:p>
        </w:tc>
        <w:tc>
          <w:tcPr>
            <w:tcW w:w="2880" w:type="dxa"/>
          </w:tcPr>
          <w:p w14:paraId="5F7248A7" w14:textId="77777777" w:rsidR="00F6588A" w:rsidRDefault="00F6588A" w:rsidP="00901380">
            <w:r>
              <w:t>https://leetcode.com/problems/sort-the-olympic-table/</w:t>
            </w:r>
          </w:p>
        </w:tc>
      </w:tr>
      <w:tr w:rsidR="00F6588A" w14:paraId="1D3D5203" w14:textId="77777777" w:rsidTr="00901380">
        <w:tc>
          <w:tcPr>
            <w:tcW w:w="2880" w:type="dxa"/>
          </w:tcPr>
          <w:p w14:paraId="1F6410A2" w14:textId="77777777" w:rsidR="00F6588A" w:rsidRDefault="00F6588A" w:rsidP="00901380">
            <w:r>
              <w:t>91</w:t>
            </w:r>
          </w:p>
        </w:tc>
        <w:tc>
          <w:tcPr>
            <w:tcW w:w="2880" w:type="dxa"/>
          </w:tcPr>
          <w:p w14:paraId="5CDEDB56" w14:textId="77777777" w:rsidR="00F6588A" w:rsidRDefault="00F6588A" w:rsidP="00901380">
            <w:r>
              <w:t>Form a Chemical Bond</w:t>
            </w:r>
          </w:p>
        </w:tc>
        <w:tc>
          <w:tcPr>
            <w:tcW w:w="2880" w:type="dxa"/>
          </w:tcPr>
          <w:p w14:paraId="6C914CD4" w14:textId="77777777" w:rsidR="00F6588A" w:rsidRDefault="00F6588A" w:rsidP="00901380">
            <w:r>
              <w:t>https://leetcode.com/problems/form-a-chemical-bond/</w:t>
            </w:r>
          </w:p>
        </w:tc>
      </w:tr>
      <w:tr w:rsidR="00F6588A" w14:paraId="73036D82" w14:textId="77777777" w:rsidTr="00901380">
        <w:tc>
          <w:tcPr>
            <w:tcW w:w="2880" w:type="dxa"/>
          </w:tcPr>
          <w:p w14:paraId="547FED45" w14:textId="77777777" w:rsidR="00F6588A" w:rsidRDefault="00F6588A" w:rsidP="00901380">
            <w:r>
              <w:t>92</w:t>
            </w:r>
          </w:p>
        </w:tc>
        <w:tc>
          <w:tcPr>
            <w:tcW w:w="2880" w:type="dxa"/>
          </w:tcPr>
          <w:p w14:paraId="4ABE420A" w14:textId="77777777" w:rsidR="00F6588A" w:rsidRDefault="00F6588A" w:rsidP="00901380">
            <w:r>
              <w:t>Concatenate the Name and the Profession</w:t>
            </w:r>
          </w:p>
        </w:tc>
        <w:tc>
          <w:tcPr>
            <w:tcW w:w="2880" w:type="dxa"/>
          </w:tcPr>
          <w:p w14:paraId="7FF84887" w14:textId="77777777" w:rsidR="00F6588A" w:rsidRDefault="00F6588A" w:rsidP="00901380">
            <w:r>
              <w:t>https://leetcode.com/problems/concatenate-the-name-and-the-profession/</w:t>
            </w:r>
          </w:p>
        </w:tc>
      </w:tr>
      <w:tr w:rsidR="00F6588A" w14:paraId="4CC059B9" w14:textId="77777777" w:rsidTr="00901380">
        <w:tc>
          <w:tcPr>
            <w:tcW w:w="2880" w:type="dxa"/>
          </w:tcPr>
          <w:p w14:paraId="658D07D7" w14:textId="77777777" w:rsidR="00F6588A" w:rsidRDefault="00F6588A" w:rsidP="00901380">
            <w:r>
              <w:t>93</w:t>
            </w:r>
          </w:p>
        </w:tc>
        <w:tc>
          <w:tcPr>
            <w:tcW w:w="2880" w:type="dxa"/>
          </w:tcPr>
          <w:p w14:paraId="6E72A76F" w14:textId="77777777" w:rsidR="00F6588A" w:rsidRDefault="00F6588A" w:rsidP="00901380">
            <w:r>
              <w:t>Find Latest Salaries</w:t>
            </w:r>
          </w:p>
        </w:tc>
        <w:tc>
          <w:tcPr>
            <w:tcW w:w="2880" w:type="dxa"/>
          </w:tcPr>
          <w:p w14:paraId="3F8E2F7B" w14:textId="77777777" w:rsidR="00F6588A" w:rsidRDefault="00F6588A" w:rsidP="00901380">
            <w:r>
              <w:t>https://leetcode.com/problems/find-latest-salaries/</w:t>
            </w:r>
          </w:p>
        </w:tc>
      </w:tr>
      <w:tr w:rsidR="00F6588A" w14:paraId="52DDC03D" w14:textId="77777777" w:rsidTr="00901380">
        <w:tc>
          <w:tcPr>
            <w:tcW w:w="2880" w:type="dxa"/>
          </w:tcPr>
          <w:p w14:paraId="0A3EF875" w14:textId="77777777" w:rsidR="00F6588A" w:rsidRDefault="00F6588A" w:rsidP="00901380">
            <w:r>
              <w:t>94</w:t>
            </w:r>
          </w:p>
        </w:tc>
        <w:tc>
          <w:tcPr>
            <w:tcW w:w="2880" w:type="dxa"/>
          </w:tcPr>
          <w:p w14:paraId="2CCE69B6" w14:textId="77777777" w:rsidR="00F6588A" w:rsidRDefault="00F6588A" w:rsidP="00901380">
            <w:r>
              <w:t xml:space="preserve">Count Artist Occurrences </w:t>
            </w:r>
            <w:proofErr w:type="gramStart"/>
            <w:r>
              <w:t>On</w:t>
            </w:r>
            <w:proofErr w:type="gramEnd"/>
            <w:r>
              <w:t xml:space="preserve"> Spotify Ranking List</w:t>
            </w:r>
          </w:p>
        </w:tc>
        <w:tc>
          <w:tcPr>
            <w:tcW w:w="2880" w:type="dxa"/>
          </w:tcPr>
          <w:p w14:paraId="05BA305B" w14:textId="77777777" w:rsidR="00F6588A" w:rsidRDefault="00F6588A" w:rsidP="00901380">
            <w:r>
              <w:t>https://leetcode.com/problems/count-artist-occurrences-on-spotify-ranking-list/</w:t>
            </w:r>
          </w:p>
        </w:tc>
      </w:tr>
      <w:tr w:rsidR="00F6588A" w14:paraId="431DD88D" w14:textId="77777777" w:rsidTr="00901380">
        <w:tc>
          <w:tcPr>
            <w:tcW w:w="2880" w:type="dxa"/>
          </w:tcPr>
          <w:p w14:paraId="2024D24F" w14:textId="77777777" w:rsidR="00F6588A" w:rsidRDefault="00F6588A" w:rsidP="00901380">
            <w:r>
              <w:t>95</w:t>
            </w:r>
          </w:p>
        </w:tc>
        <w:tc>
          <w:tcPr>
            <w:tcW w:w="2880" w:type="dxa"/>
          </w:tcPr>
          <w:p w14:paraId="3FA4D4A0" w14:textId="77777777" w:rsidR="00F6588A" w:rsidRDefault="00F6588A" w:rsidP="00901380">
            <w:r>
              <w:t xml:space="preserve">Bikes Last Time Used </w:t>
            </w:r>
          </w:p>
        </w:tc>
        <w:tc>
          <w:tcPr>
            <w:tcW w:w="2880" w:type="dxa"/>
          </w:tcPr>
          <w:p w14:paraId="317DD33F" w14:textId="77777777" w:rsidR="00F6588A" w:rsidRDefault="00F6588A" w:rsidP="00901380">
            <w:r>
              <w:t>https://leetcode.com/problems/bikes-last-time-used/</w:t>
            </w:r>
          </w:p>
        </w:tc>
      </w:tr>
      <w:tr w:rsidR="00F6588A" w14:paraId="4930B170" w14:textId="77777777" w:rsidTr="00901380">
        <w:tc>
          <w:tcPr>
            <w:tcW w:w="2880" w:type="dxa"/>
          </w:tcPr>
          <w:p w14:paraId="6B0969B1" w14:textId="77777777" w:rsidR="00F6588A" w:rsidRDefault="00F6588A" w:rsidP="00901380">
            <w:r>
              <w:t>96</w:t>
            </w:r>
          </w:p>
        </w:tc>
        <w:tc>
          <w:tcPr>
            <w:tcW w:w="2880" w:type="dxa"/>
          </w:tcPr>
          <w:p w14:paraId="6328AEA6" w14:textId="77777777" w:rsidR="00F6588A" w:rsidRDefault="00F6588A" w:rsidP="00901380">
            <w:r>
              <w:t>Total Traveled Distance</w:t>
            </w:r>
          </w:p>
        </w:tc>
        <w:tc>
          <w:tcPr>
            <w:tcW w:w="2880" w:type="dxa"/>
          </w:tcPr>
          <w:p w14:paraId="2AC1002E" w14:textId="77777777" w:rsidR="00F6588A" w:rsidRDefault="00F6588A" w:rsidP="00901380">
            <w:r>
              <w:t>https://leetcode.com/problems/total-traveled-distance/</w:t>
            </w:r>
          </w:p>
        </w:tc>
      </w:tr>
      <w:tr w:rsidR="00F6588A" w14:paraId="45FD20FA" w14:textId="77777777" w:rsidTr="00901380">
        <w:tc>
          <w:tcPr>
            <w:tcW w:w="2880" w:type="dxa"/>
          </w:tcPr>
          <w:p w14:paraId="6C13EF86" w14:textId="77777777" w:rsidR="00F6588A" w:rsidRDefault="00F6588A" w:rsidP="00901380">
            <w:r>
              <w:t>97</w:t>
            </w:r>
          </w:p>
        </w:tc>
        <w:tc>
          <w:tcPr>
            <w:tcW w:w="2880" w:type="dxa"/>
          </w:tcPr>
          <w:p w14:paraId="53D8DFB7" w14:textId="77777777" w:rsidR="00F6588A" w:rsidRDefault="00F6588A" w:rsidP="00901380">
            <w:r>
              <w:t>Highest Salaries Difference</w:t>
            </w:r>
          </w:p>
        </w:tc>
        <w:tc>
          <w:tcPr>
            <w:tcW w:w="2880" w:type="dxa"/>
          </w:tcPr>
          <w:p w14:paraId="420B4905" w14:textId="77777777" w:rsidR="00F6588A" w:rsidRDefault="00F6588A" w:rsidP="00901380">
            <w:r>
              <w:t>https://leetcode.com/problems/highest-salaries-difference/</w:t>
            </w:r>
          </w:p>
        </w:tc>
      </w:tr>
      <w:tr w:rsidR="00F6588A" w14:paraId="51CA024B" w14:textId="77777777" w:rsidTr="00901380">
        <w:tc>
          <w:tcPr>
            <w:tcW w:w="2880" w:type="dxa"/>
          </w:tcPr>
          <w:p w14:paraId="1AE700B2" w14:textId="77777777" w:rsidR="00F6588A" w:rsidRDefault="00F6588A" w:rsidP="00901380">
            <w:r>
              <w:t>98</w:t>
            </w:r>
          </w:p>
        </w:tc>
        <w:tc>
          <w:tcPr>
            <w:tcW w:w="2880" w:type="dxa"/>
          </w:tcPr>
          <w:p w14:paraId="2B127964" w14:textId="77777777" w:rsidR="00F6588A" w:rsidRDefault="00F6588A" w:rsidP="00901380">
            <w:r>
              <w:t>Calculate Compressed Mean</w:t>
            </w:r>
          </w:p>
        </w:tc>
        <w:tc>
          <w:tcPr>
            <w:tcW w:w="2880" w:type="dxa"/>
          </w:tcPr>
          <w:p w14:paraId="7EC7CB2A" w14:textId="77777777" w:rsidR="00F6588A" w:rsidRDefault="00F6588A" w:rsidP="00901380">
            <w:r>
              <w:t>https://leetcode.com/problems/calculate-compressed-mean/</w:t>
            </w:r>
          </w:p>
        </w:tc>
      </w:tr>
      <w:tr w:rsidR="00F6588A" w14:paraId="7E594037" w14:textId="77777777" w:rsidTr="00901380">
        <w:tc>
          <w:tcPr>
            <w:tcW w:w="2880" w:type="dxa"/>
          </w:tcPr>
          <w:p w14:paraId="4DC6D0C9" w14:textId="77777777" w:rsidR="00F6588A" w:rsidRDefault="00F6588A" w:rsidP="00901380">
            <w:r>
              <w:t>99</w:t>
            </w:r>
          </w:p>
        </w:tc>
        <w:tc>
          <w:tcPr>
            <w:tcW w:w="2880" w:type="dxa"/>
          </w:tcPr>
          <w:p w14:paraId="5F448B2E" w14:textId="77777777" w:rsidR="00F6588A" w:rsidRDefault="00F6588A" w:rsidP="00901380">
            <w:r>
              <w:t>Find Expensive Cities</w:t>
            </w:r>
          </w:p>
        </w:tc>
        <w:tc>
          <w:tcPr>
            <w:tcW w:w="2880" w:type="dxa"/>
          </w:tcPr>
          <w:p w14:paraId="639C4D95" w14:textId="77777777" w:rsidR="00F6588A" w:rsidRDefault="00F6588A" w:rsidP="00901380">
            <w:r>
              <w:t>https://leetcode.com/problems/find-expensive-cities/</w:t>
            </w:r>
          </w:p>
        </w:tc>
      </w:tr>
      <w:tr w:rsidR="00F6588A" w14:paraId="68CCD48E" w14:textId="77777777" w:rsidTr="00901380">
        <w:tc>
          <w:tcPr>
            <w:tcW w:w="2880" w:type="dxa"/>
          </w:tcPr>
          <w:p w14:paraId="41017E2F" w14:textId="77777777" w:rsidR="00F6588A" w:rsidRDefault="00F6588A" w:rsidP="00901380">
            <w:r>
              <w:t>100</w:t>
            </w:r>
          </w:p>
        </w:tc>
        <w:tc>
          <w:tcPr>
            <w:tcW w:w="2880" w:type="dxa"/>
          </w:tcPr>
          <w:p w14:paraId="7152A2D1" w14:textId="77777777" w:rsidR="00F6588A" w:rsidRDefault="00F6588A" w:rsidP="00901380">
            <w:r>
              <w:t>Loan Types</w:t>
            </w:r>
          </w:p>
        </w:tc>
        <w:tc>
          <w:tcPr>
            <w:tcW w:w="2880" w:type="dxa"/>
          </w:tcPr>
          <w:p w14:paraId="0A3D32A7" w14:textId="77777777" w:rsidR="00F6588A" w:rsidRDefault="00F6588A" w:rsidP="00901380">
            <w:r>
              <w:t>https://leetcode.com/problems/loan-types/</w:t>
            </w:r>
          </w:p>
        </w:tc>
      </w:tr>
      <w:tr w:rsidR="00F6588A" w14:paraId="4BD67727" w14:textId="77777777" w:rsidTr="00901380">
        <w:tc>
          <w:tcPr>
            <w:tcW w:w="2880" w:type="dxa"/>
          </w:tcPr>
          <w:p w14:paraId="15034C04" w14:textId="77777777" w:rsidR="00F6588A" w:rsidRDefault="00F6588A" w:rsidP="00901380">
            <w:r>
              <w:t>101</w:t>
            </w:r>
          </w:p>
        </w:tc>
        <w:tc>
          <w:tcPr>
            <w:tcW w:w="2880" w:type="dxa"/>
          </w:tcPr>
          <w:p w14:paraId="3A87F5AB" w14:textId="77777777" w:rsidR="00F6588A" w:rsidRDefault="00F6588A" w:rsidP="00901380">
            <w:r>
              <w:t>Find Candidates for Data Scientist Position</w:t>
            </w:r>
          </w:p>
        </w:tc>
        <w:tc>
          <w:tcPr>
            <w:tcW w:w="2880" w:type="dxa"/>
          </w:tcPr>
          <w:p w14:paraId="0CE86E27" w14:textId="77777777" w:rsidR="00F6588A" w:rsidRDefault="00F6588A" w:rsidP="00901380">
            <w:r>
              <w:t>https://leetcode.com/problems/find-candidates-for-data-scientist-position/</w:t>
            </w:r>
          </w:p>
        </w:tc>
      </w:tr>
      <w:tr w:rsidR="00F6588A" w14:paraId="37CAA19E" w14:textId="77777777" w:rsidTr="00901380">
        <w:tc>
          <w:tcPr>
            <w:tcW w:w="2880" w:type="dxa"/>
          </w:tcPr>
          <w:p w14:paraId="7DA5FAB7" w14:textId="77777777" w:rsidR="00F6588A" w:rsidRDefault="00F6588A" w:rsidP="00901380">
            <w:r>
              <w:t>102</w:t>
            </w:r>
          </w:p>
        </w:tc>
        <w:tc>
          <w:tcPr>
            <w:tcW w:w="2880" w:type="dxa"/>
          </w:tcPr>
          <w:p w14:paraId="63903FBB" w14:textId="77777777" w:rsidR="00F6588A" w:rsidRDefault="00F6588A" w:rsidP="00901380">
            <w:r>
              <w:t>Classifying Triangles by Lengths</w:t>
            </w:r>
          </w:p>
        </w:tc>
        <w:tc>
          <w:tcPr>
            <w:tcW w:w="2880" w:type="dxa"/>
          </w:tcPr>
          <w:p w14:paraId="2FE9CF83" w14:textId="77777777" w:rsidR="00F6588A" w:rsidRDefault="00F6588A" w:rsidP="00901380">
            <w:r>
              <w:t>https://leetcode.com/problems/classifying-triangles-by-lengths/</w:t>
            </w:r>
          </w:p>
        </w:tc>
      </w:tr>
      <w:tr w:rsidR="00F6588A" w14:paraId="2050DC26" w14:textId="77777777" w:rsidTr="00901380">
        <w:tc>
          <w:tcPr>
            <w:tcW w:w="2880" w:type="dxa"/>
          </w:tcPr>
          <w:p w14:paraId="73A6F9BF" w14:textId="77777777" w:rsidR="00F6588A" w:rsidRDefault="00F6588A" w:rsidP="00901380">
            <w:r>
              <w:t>103</w:t>
            </w:r>
          </w:p>
        </w:tc>
        <w:tc>
          <w:tcPr>
            <w:tcW w:w="2880" w:type="dxa"/>
          </w:tcPr>
          <w:p w14:paraId="67C7FBEF" w14:textId="77777777" w:rsidR="00F6588A" w:rsidRDefault="00F6588A" w:rsidP="00901380">
            <w:r>
              <w:t>Find All Unique Email Domains</w:t>
            </w:r>
          </w:p>
        </w:tc>
        <w:tc>
          <w:tcPr>
            <w:tcW w:w="2880" w:type="dxa"/>
          </w:tcPr>
          <w:p w14:paraId="7E190139" w14:textId="77777777" w:rsidR="00F6588A" w:rsidRDefault="00F6588A" w:rsidP="00901380">
            <w:r>
              <w:t>https://leetcode.com/problems/find-all-unique-email-domains/</w:t>
            </w:r>
          </w:p>
        </w:tc>
      </w:tr>
      <w:tr w:rsidR="00F6588A" w14:paraId="4F44EE65" w14:textId="77777777" w:rsidTr="00901380">
        <w:tc>
          <w:tcPr>
            <w:tcW w:w="2880" w:type="dxa"/>
          </w:tcPr>
          <w:p w14:paraId="591A5BC5" w14:textId="77777777" w:rsidR="00F6588A" w:rsidRDefault="00F6588A" w:rsidP="00901380">
            <w:r>
              <w:t>104</w:t>
            </w:r>
          </w:p>
        </w:tc>
        <w:tc>
          <w:tcPr>
            <w:tcW w:w="2880" w:type="dxa"/>
          </w:tcPr>
          <w:p w14:paraId="633F76B8" w14:textId="77777777" w:rsidR="00F6588A" w:rsidRDefault="00F6588A" w:rsidP="00901380">
            <w:r>
              <w:t>Invalid Tweets II</w:t>
            </w:r>
          </w:p>
        </w:tc>
        <w:tc>
          <w:tcPr>
            <w:tcW w:w="2880" w:type="dxa"/>
          </w:tcPr>
          <w:p w14:paraId="14BA6F1A" w14:textId="77777777" w:rsidR="00F6588A" w:rsidRDefault="00F6588A" w:rsidP="00901380">
            <w:r>
              <w:t>https://leetcode.com/problems/invalid-tweets-ii/</w:t>
            </w:r>
          </w:p>
        </w:tc>
      </w:tr>
      <w:tr w:rsidR="00F6588A" w14:paraId="00C0A18D" w14:textId="77777777" w:rsidTr="00901380">
        <w:tc>
          <w:tcPr>
            <w:tcW w:w="2880" w:type="dxa"/>
          </w:tcPr>
          <w:p w14:paraId="227A6A24" w14:textId="77777777" w:rsidR="00F6588A" w:rsidRDefault="00F6588A" w:rsidP="00901380">
            <w:r>
              <w:t>105</w:t>
            </w:r>
          </w:p>
        </w:tc>
        <w:tc>
          <w:tcPr>
            <w:tcW w:w="2880" w:type="dxa"/>
          </w:tcPr>
          <w:p w14:paraId="4D46AB90" w14:textId="77777777" w:rsidR="00F6588A" w:rsidRDefault="00F6588A" w:rsidP="00901380">
            <w:r>
              <w:t>Second Day Verification</w:t>
            </w:r>
          </w:p>
        </w:tc>
        <w:tc>
          <w:tcPr>
            <w:tcW w:w="2880" w:type="dxa"/>
          </w:tcPr>
          <w:p w14:paraId="2B308DE7" w14:textId="77777777" w:rsidR="00F6588A" w:rsidRDefault="00F6588A" w:rsidP="00901380">
            <w:r>
              <w:t>https://leetcode.com/problems/second-day-verification/</w:t>
            </w:r>
          </w:p>
        </w:tc>
      </w:tr>
      <w:tr w:rsidR="00F6588A" w14:paraId="2E328F42" w14:textId="77777777" w:rsidTr="00901380">
        <w:tc>
          <w:tcPr>
            <w:tcW w:w="2880" w:type="dxa"/>
          </w:tcPr>
          <w:p w14:paraId="79024E66" w14:textId="77777777" w:rsidR="00F6588A" w:rsidRDefault="00F6588A" w:rsidP="00901380">
            <w:r>
              <w:t>106</w:t>
            </w:r>
          </w:p>
        </w:tc>
        <w:tc>
          <w:tcPr>
            <w:tcW w:w="2880" w:type="dxa"/>
          </w:tcPr>
          <w:p w14:paraId="68869763" w14:textId="77777777" w:rsidR="00F6588A" w:rsidRDefault="00F6588A" w:rsidP="00901380">
            <w:r>
              <w:t>Find Cities in Each State</w:t>
            </w:r>
          </w:p>
        </w:tc>
        <w:tc>
          <w:tcPr>
            <w:tcW w:w="2880" w:type="dxa"/>
          </w:tcPr>
          <w:p w14:paraId="0E6AB1C5" w14:textId="77777777" w:rsidR="00F6588A" w:rsidRDefault="00F6588A" w:rsidP="00901380">
            <w:r>
              <w:t>https://leetcode.com/problems/find-cities-in-each-state/</w:t>
            </w:r>
          </w:p>
        </w:tc>
      </w:tr>
      <w:tr w:rsidR="00F6588A" w14:paraId="29A9A511" w14:textId="77777777" w:rsidTr="00901380">
        <w:tc>
          <w:tcPr>
            <w:tcW w:w="2880" w:type="dxa"/>
          </w:tcPr>
          <w:p w14:paraId="64AEB5C2" w14:textId="77777777" w:rsidR="00F6588A" w:rsidRDefault="00F6588A" w:rsidP="00901380">
            <w:r>
              <w:t>107</w:t>
            </w:r>
          </w:p>
        </w:tc>
        <w:tc>
          <w:tcPr>
            <w:tcW w:w="2880" w:type="dxa"/>
          </w:tcPr>
          <w:p w14:paraId="1D7FCB11" w14:textId="77777777" w:rsidR="00F6588A" w:rsidRDefault="00F6588A" w:rsidP="00901380">
            <w:r>
              <w:t>Premier League Table Ranking</w:t>
            </w:r>
          </w:p>
        </w:tc>
        <w:tc>
          <w:tcPr>
            <w:tcW w:w="2880" w:type="dxa"/>
          </w:tcPr>
          <w:p w14:paraId="4A9DFAC1" w14:textId="77777777" w:rsidR="00F6588A" w:rsidRDefault="00F6588A" w:rsidP="00901380">
            <w:r>
              <w:t>https://leetcode.com/problems/premier-league-table-ranking/</w:t>
            </w:r>
          </w:p>
        </w:tc>
      </w:tr>
      <w:tr w:rsidR="00F6588A" w14:paraId="405FC27A" w14:textId="77777777" w:rsidTr="00901380">
        <w:tc>
          <w:tcPr>
            <w:tcW w:w="2880" w:type="dxa"/>
          </w:tcPr>
          <w:p w14:paraId="6C2E46AE" w14:textId="77777777" w:rsidR="00F6588A" w:rsidRDefault="00F6588A" w:rsidP="00901380">
            <w:r>
              <w:t>108</w:t>
            </w:r>
          </w:p>
        </w:tc>
        <w:tc>
          <w:tcPr>
            <w:tcW w:w="2880" w:type="dxa"/>
          </w:tcPr>
          <w:p w14:paraId="465A6251" w14:textId="77777777" w:rsidR="00F6588A" w:rsidRDefault="00F6588A" w:rsidP="00901380">
            <w:r>
              <w:t>Books with NULL Ratings</w:t>
            </w:r>
          </w:p>
        </w:tc>
        <w:tc>
          <w:tcPr>
            <w:tcW w:w="2880" w:type="dxa"/>
          </w:tcPr>
          <w:p w14:paraId="147AA6DA" w14:textId="77777777" w:rsidR="00F6588A" w:rsidRDefault="00F6588A" w:rsidP="00901380">
            <w:r>
              <w:t>https://leetcode.com/problems/books-with-null-ratings/</w:t>
            </w:r>
          </w:p>
        </w:tc>
      </w:tr>
      <w:tr w:rsidR="00F6588A" w14:paraId="413E4B7F" w14:textId="77777777" w:rsidTr="00901380">
        <w:tc>
          <w:tcPr>
            <w:tcW w:w="2880" w:type="dxa"/>
          </w:tcPr>
          <w:p w14:paraId="34B48E86" w14:textId="77777777" w:rsidR="00F6588A" w:rsidRDefault="00F6588A" w:rsidP="00901380">
            <w:r>
              <w:t>109</w:t>
            </w:r>
          </w:p>
        </w:tc>
        <w:tc>
          <w:tcPr>
            <w:tcW w:w="2880" w:type="dxa"/>
          </w:tcPr>
          <w:p w14:paraId="0DCC7A1B" w14:textId="77777777" w:rsidR="00F6588A" w:rsidRDefault="00F6588A" w:rsidP="00901380">
            <w:r>
              <w:t xml:space="preserve">Find Products with Three Consecutive Digits </w:t>
            </w:r>
          </w:p>
        </w:tc>
        <w:tc>
          <w:tcPr>
            <w:tcW w:w="2880" w:type="dxa"/>
          </w:tcPr>
          <w:p w14:paraId="787525F6" w14:textId="77777777" w:rsidR="00F6588A" w:rsidRDefault="00F6588A" w:rsidP="00901380">
            <w:r>
              <w:t>https://leetcode.com/problems/find-products-with-three-consecutive-digits/</w:t>
            </w:r>
          </w:p>
        </w:tc>
      </w:tr>
      <w:tr w:rsidR="00F6588A" w14:paraId="37E5542C" w14:textId="77777777" w:rsidTr="00901380">
        <w:tc>
          <w:tcPr>
            <w:tcW w:w="2880" w:type="dxa"/>
          </w:tcPr>
          <w:p w14:paraId="0DE32E2B" w14:textId="77777777" w:rsidR="00F6588A" w:rsidRDefault="00F6588A" w:rsidP="00901380">
            <w:r>
              <w:t>110</w:t>
            </w:r>
          </w:p>
        </w:tc>
        <w:tc>
          <w:tcPr>
            <w:tcW w:w="2880" w:type="dxa"/>
          </w:tcPr>
          <w:p w14:paraId="5F6ED1BB" w14:textId="77777777" w:rsidR="00F6588A" w:rsidRDefault="00F6588A" w:rsidP="00901380">
            <w:r>
              <w:t>Find Valid Emails</w:t>
            </w:r>
          </w:p>
        </w:tc>
        <w:tc>
          <w:tcPr>
            <w:tcW w:w="2880" w:type="dxa"/>
          </w:tcPr>
          <w:p w14:paraId="3970CFEC" w14:textId="77777777" w:rsidR="00F6588A" w:rsidRDefault="00F6588A" w:rsidP="00901380">
            <w:r>
              <w:t>https://leetcode.com/problems/find-valid-emails/</w:t>
            </w:r>
          </w:p>
        </w:tc>
      </w:tr>
      <w:tr w:rsidR="00F6588A" w14:paraId="368BAA1F" w14:textId="77777777" w:rsidTr="00901380">
        <w:tc>
          <w:tcPr>
            <w:tcW w:w="2880" w:type="dxa"/>
          </w:tcPr>
          <w:p w14:paraId="73DAE1BD" w14:textId="77777777" w:rsidR="00F6588A" w:rsidRDefault="00F6588A" w:rsidP="00901380">
            <w:r>
              <w:t>111</w:t>
            </w:r>
          </w:p>
        </w:tc>
        <w:tc>
          <w:tcPr>
            <w:tcW w:w="2880" w:type="dxa"/>
          </w:tcPr>
          <w:p w14:paraId="2F1313FC" w14:textId="77777777" w:rsidR="00F6588A" w:rsidRDefault="00F6588A" w:rsidP="00901380">
            <w:r>
              <w:t>Find Products with Valid Serial Numbers</w:t>
            </w:r>
          </w:p>
        </w:tc>
        <w:tc>
          <w:tcPr>
            <w:tcW w:w="2880" w:type="dxa"/>
          </w:tcPr>
          <w:p w14:paraId="09F27BFF" w14:textId="77777777" w:rsidR="00F6588A" w:rsidRDefault="00F6588A" w:rsidP="00901380">
            <w:r>
              <w:t>https://leetcode.com/problems/find-products-with-valid-serial-numbers/</w:t>
            </w:r>
          </w:p>
        </w:tc>
      </w:tr>
      <w:tr w:rsidR="00F6588A" w14:paraId="1DA5F323" w14:textId="77777777" w:rsidTr="00901380">
        <w:tc>
          <w:tcPr>
            <w:tcW w:w="2880" w:type="dxa"/>
          </w:tcPr>
          <w:p w14:paraId="270A41DA" w14:textId="77777777" w:rsidR="00F6588A" w:rsidRDefault="00F6588A" w:rsidP="00901380">
            <w:r>
              <w:t>112</w:t>
            </w:r>
          </w:p>
        </w:tc>
        <w:tc>
          <w:tcPr>
            <w:tcW w:w="2880" w:type="dxa"/>
          </w:tcPr>
          <w:p w14:paraId="4F8D12D3" w14:textId="77777777" w:rsidR="00F6588A" w:rsidRDefault="00F6588A" w:rsidP="00901380">
            <w:r>
              <w:t>Find Books with No Available Copies</w:t>
            </w:r>
          </w:p>
        </w:tc>
        <w:tc>
          <w:tcPr>
            <w:tcW w:w="2880" w:type="dxa"/>
          </w:tcPr>
          <w:p w14:paraId="7217FF31" w14:textId="77777777" w:rsidR="00F6588A" w:rsidRDefault="00F6588A" w:rsidP="00901380">
            <w:r>
              <w:t>https://leetcode.com/problems/find-books-with-no-available-copies/</w:t>
            </w:r>
          </w:p>
        </w:tc>
      </w:tr>
      <w:tr w:rsidR="00F6588A" w14:paraId="6414032D" w14:textId="77777777" w:rsidTr="00901380">
        <w:tc>
          <w:tcPr>
            <w:tcW w:w="2880" w:type="dxa"/>
          </w:tcPr>
          <w:p w14:paraId="026D54C5" w14:textId="77777777" w:rsidR="00F6588A" w:rsidRDefault="00F6588A" w:rsidP="00901380">
            <w:r>
              <w:t>113</w:t>
            </w:r>
          </w:p>
        </w:tc>
        <w:tc>
          <w:tcPr>
            <w:tcW w:w="2880" w:type="dxa"/>
          </w:tcPr>
          <w:p w14:paraId="3759AEE2" w14:textId="77777777" w:rsidR="00F6588A" w:rsidRDefault="00F6588A" w:rsidP="00901380">
            <w:r>
              <w:t>Weather Observation Station 5</w:t>
            </w:r>
          </w:p>
        </w:tc>
        <w:tc>
          <w:tcPr>
            <w:tcW w:w="2880" w:type="dxa"/>
          </w:tcPr>
          <w:p w14:paraId="0696D91E" w14:textId="77777777" w:rsidR="00F6588A" w:rsidRDefault="00F6588A" w:rsidP="00901380">
            <w:r>
              <w:t>https://www.hackerrank.com/challenges/weather-observation-station-5/problem?isFullScreen=true</w:t>
            </w:r>
          </w:p>
        </w:tc>
      </w:tr>
      <w:tr w:rsidR="00F6588A" w14:paraId="0C79B75C" w14:textId="77777777" w:rsidTr="00901380">
        <w:tc>
          <w:tcPr>
            <w:tcW w:w="2880" w:type="dxa"/>
          </w:tcPr>
          <w:p w14:paraId="6ECAC6C9" w14:textId="77777777" w:rsidR="00F6588A" w:rsidRDefault="00F6588A" w:rsidP="00901380">
            <w:r>
              <w:t>114</w:t>
            </w:r>
          </w:p>
        </w:tc>
        <w:tc>
          <w:tcPr>
            <w:tcW w:w="2880" w:type="dxa"/>
          </w:tcPr>
          <w:p w14:paraId="74390D5E" w14:textId="77777777" w:rsidR="00F6588A" w:rsidRDefault="00F6588A" w:rsidP="00901380">
            <w:r>
              <w:t>Draw The Triangle 1</w:t>
            </w:r>
          </w:p>
        </w:tc>
        <w:tc>
          <w:tcPr>
            <w:tcW w:w="2880" w:type="dxa"/>
          </w:tcPr>
          <w:p w14:paraId="4BC2D532" w14:textId="77777777" w:rsidR="00F6588A" w:rsidRDefault="00F6588A" w:rsidP="00901380">
            <w:r>
              <w:t>https://www.hackerrank.com/challenges/draw-the-triangle-1/problem?isFullScreen=true</w:t>
            </w:r>
          </w:p>
        </w:tc>
      </w:tr>
      <w:tr w:rsidR="00F6588A" w14:paraId="6FF13D65" w14:textId="77777777" w:rsidTr="00901380">
        <w:tc>
          <w:tcPr>
            <w:tcW w:w="2880" w:type="dxa"/>
          </w:tcPr>
          <w:p w14:paraId="347BEFE2" w14:textId="77777777" w:rsidR="00F6588A" w:rsidRDefault="00F6588A" w:rsidP="00901380">
            <w:r>
              <w:t>115</w:t>
            </w:r>
          </w:p>
        </w:tc>
        <w:tc>
          <w:tcPr>
            <w:tcW w:w="2880" w:type="dxa"/>
          </w:tcPr>
          <w:p w14:paraId="11AE7211" w14:textId="77777777" w:rsidR="00F6588A" w:rsidRDefault="00F6588A" w:rsidP="00901380">
            <w:r>
              <w:t>Draw The Triangle 2</w:t>
            </w:r>
          </w:p>
        </w:tc>
        <w:tc>
          <w:tcPr>
            <w:tcW w:w="2880" w:type="dxa"/>
          </w:tcPr>
          <w:p w14:paraId="6C5ABC28" w14:textId="77777777" w:rsidR="00F6588A" w:rsidRDefault="00F6588A" w:rsidP="00901380">
            <w:r>
              <w:t>https://www.hackerrank.com/challenges/draw-the-triangle-2/problem?isFullScreen=true</w:t>
            </w:r>
          </w:p>
        </w:tc>
      </w:tr>
    </w:tbl>
    <w:p w14:paraId="14CD3711" w14:textId="77777777" w:rsidR="00F6588A" w:rsidRDefault="00F6588A" w:rsidP="00F6588A">
      <w:pPr>
        <w:pStyle w:val="Heading1"/>
      </w:pPr>
      <w:r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666"/>
        <w:gridCol w:w="6648"/>
      </w:tblGrid>
      <w:tr w:rsidR="00F6588A" w14:paraId="6D3AD746" w14:textId="77777777" w:rsidTr="00901380">
        <w:tc>
          <w:tcPr>
            <w:tcW w:w="2880" w:type="dxa"/>
          </w:tcPr>
          <w:p w14:paraId="1FC645E5" w14:textId="77777777" w:rsidR="00F6588A" w:rsidRDefault="00F6588A" w:rsidP="00901380">
            <w:r>
              <w:t>S.no</w:t>
            </w:r>
          </w:p>
        </w:tc>
        <w:tc>
          <w:tcPr>
            <w:tcW w:w="2880" w:type="dxa"/>
          </w:tcPr>
          <w:p w14:paraId="147416F2" w14:textId="77777777" w:rsidR="00F6588A" w:rsidRDefault="00F6588A" w:rsidP="00901380">
            <w:r>
              <w:t>Problem</w:t>
            </w:r>
          </w:p>
        </w:tc>
        <w:tc>
          <w:tcPr>
            <w:tcW w:w="2880" w:type="dxa"/>
          </w:tcPr>
          <w:p w14:paraId="44A0F098" w14:textId="77777777" w:rsidR="00F6588A" w:rsidRDefault="00F6588A" w:rsidP="00901380">
            <w:r>
              <w:t>Link</w:t>
            </w:r>
          </w:p>
        </w:tc>
      </w:tr>
      <w:tr w:rsidR="00F6588A" w14:paraId="1D424277" w14:textId="77777777" w:rsidTr="00901380">
        <w:tc>
          <w:tcPr>
            <w:tcW w:w="2880" w:type="dxa"/>
          </w:tcPr>
          <w:p w14:paraId="05619364" w14:textId="77777777" w:rsidR="00F6588A" w:rsidRDefault="00F6588A" w:rsidP="00901380">
            <w:r>
              <w:t>1</w:t>
            </w:r>
          </w:p>
        </w:tc>
        <w:tc>
          <w:tcPr>
            <w:tcW w:w="2880" w:type="dxa"/>
          </w:tcPr>
          <w:p w14:paraId="0B6019A8" w14:textId="77777777" w:rsidR="00F6588A" w:rsidRDefault="00F6588A" w:rsidP="00901380">
            <w:r>
              <w:t>Second Highest Salary</w:t>
            </w:r>
          </w:p>
        </w:tc>
        <w:tc>
          <w:tcPr>
            <w:tcW w:w="2880" w:type="dxa"/>
          </w:tcPr>
          <w:p w14:paraId="00C4E999" w14:textId="77777777" w:rsidR="00F6588A" w:rsidRDefault="00F6588A" w:rsidP="00901380">
            <w:r>
              <w:t>https://leetcode.com/problems/second-highest-salary/</w:t>
            </w:r>
          </w:p>
        </w:tc>
      </w:tr>
      <w:tr w:rsidR="00F6588A" w14:paraId="400FA673" w14:textId="77777777" w:rsidTr="00901380">
        <w:tc>
          <w:tcPr>
            <w:tcW w:w="2880" w:type="dxa"/>
          </w:tcPr>
          <w:p w14:paraId="11FC8555" w14:textId="77777777" w:rsidR="00F6588A" w:rsidRDefault="00F6588A" w:rsidP="00901380">
            <w:r>
              <w:t>2</w:t>
            </w:r>
          </w:p>
        </w:tc>
        <w:tc>
          <w:tcPr>
            <w:tcW w:w="2880" w:type="dxa"/>
          </w:tcPr>
          <w:p w14:paraId="1F93D267" w14:textId="77777777" w:rsidR="00F6588A" w:rsidRDefault="00F6588A" w:rsidP="00901380">
            <w:r>
              <w:t>Nth Highest Salary</w:t>
            </w:r>
          </w:p>
        </w:tc>
        <w:tc>
          <w:tcPr>
            <w:tcW w:w="2880" w:type="dxa"/>
          </w:tcPr>
          <w:p w14:paraId="04FB8450" w14:textId="77777777" w:rsidR="00F6588A" w:rsidRDefault="00F6588A" w:rsidP="00901380">
            <w:r>
              <w:t>https://leetcode.com/problems/nth-highest-salary/</w:t>
            </w:r>
          </w:p>
        </w:tc>
      </w:tr>
      <w:tr w:rsidR="00F6588A" w14:paraId="706F6853" w14:textId="77777777" w:rsidTr="00901380">
        <w:tc>
          <w:tcPr>
            <w:tcW w:w="2880" w:type="dxa"/>
          </w:tcPr>
          <w:p w14:paraId="33716082" w14:textId="77777777" w:rsidR="00F6588A" w:rsidRDefault="00F6588A" w:rsidP="00901380">
            <w:r>
              <w:t>3</w:t>
            </w:r>
          </w:p>
        </w:tc>
        <w:tc>
          <w:tcPr>
            <w:tcW w:w="2880" w:type="dxa"/>
          </w:tcPr>
          <w:p w14:paraId="1F902B67" w14:textId="77777777" w:rsidR="00F6588A" w:rsidRDefault="00F6588A" w:rsidP="00901380">
            <w:r>
              <w:t>Rank Scores</w:t>
            </w:r>
          </w:p>
        </w:tc>
        <w:tc>
          <w:tcPr>
            <w:tcW w:w="2880" w:type="dxa"/>
          </w:tcPr>
          <w:p w14:paraId="78DDCF87" w14:textId="77777777" w:rsidR="00F6588A" w:rsidRDefault="00F6588A" w:rsidP="00901380">
            <w:r>
              <w:t>https://leetcode.com/problems/rank-scores/</w:t>
            </w:r>
          </w:p>
        </w:tc>
      </w:tr>
      <w:tr w:rsidR="00F6588A" w14:paraId="72AF7CBD" w14:textId="77777777" w:rsidTr="00901380">
        <w:tc>
          <w:tcPr>
            <w:tcW w:w="2880" w:type="dxa"/>
          </w:tcPr>
          <w:p w14:paraId="7D0222C6" w14:textId="77777777" w:rsidR="00F6588A" w:rsidRDefault="00F6588A" w:rsidP="00901380">
            <w:r>
              <w:t>4</w:t>
            </w:r>
          </w:p>
        </w:tc>
        <w:tc>
          <w:tcPr>
            <w:tcW w:w="2880" w:type="dxa"/>
          </w:tcPr>
          <w:p w14:paraId="55FCF20D" w14:textId="77777777" w:rsidR="00F6588A" w:rsidRDefault="00F6588A" w:rsidP="00901380">
            <w:r>
              <w:t>Consecutive Numbers</w:t>
            </w:r>
          </w:p>
        </w:tc>
        <w:tc>
          <w:tcPr>
            <w:tcW w:w="2880" w:type="dxa"/>
          </w:tcPr>
          <w:p w14:paraId="63DEBAC1" w14:textId="77777777" w:rsidR="00F6588A" w:rsidRDefault="00F6588A" w:rsidP="00901380">
            <w:r>
              <w:t>https://leetcode.com/problems/consecutive-numbers/</w:t>
            </w:r>
          </w:p>
        </w:tc>
      </w:tr>
      <w:tr w:rsidR="00F6588A" w14:paraId="4B21C4F8" w14:textId="77777777" w:rsidTr="00901380">
        <w:tc>
          <w:tcPr>
            <w:tcW w:w="2880" w:type="dxa"/>
          </w:tcPr>
          <w:p w14:paraId="51515DD0" w14:textId="77777777" w:rsidR="00F6588A" w:rsidRDefault="00F6588A" w:rsidP="00901380">
            <w:r>
              <w:t>5</w:t>
            </w:r>
          </w:p>
        </w:tc>
        <w:tc>
          <w:tcPr>
            <w:tcW w:w="2880" w:type="dxa"/>
          </w:tcPr>
          <w:p w14:paraId="3988D7D8" w14:textId="77777777" w:rsidR="00F6588A" w:rsidRDefault="00F6588A" w:rsidP="00901380">
            <w:r>
              <w:t>Department Highest Salary</w:t>
            </w:r>
          </w:p>
        </w:tc>
        <w:tc>
          <w:tcPr>
            <w:tcW w:w="2880" w:type="dxa"/>
          </w:tcPr>
          <w:p w14:paraId="51CD46CB" w14:textId="77777777" w:rsidR="00F6588A" w:rsidRDefault="00F6588A" w:rsidP="00901380">
            <w:r>
              <w:t>https://leetcode.com/problems/department-highest-salary/</w:t>
            </w:r>
          </w:p>
        </w:tc>
      </w:tr>
      <w:tr w:rsidR="00F6588A" w14:paraId="559C73C4" w14:textId="77777777" w:rsidTr="00901380">
        <w:tc>
          <w:tcPr>
            <w:tcW w:w="2880" w:type="dxa"/>
          </w:tcPr>
          <w:p w14:paraId="698E3529" w14:textId="77777777" w:rsidR="00F6588A" w:rsidRDefault="00F6588A" w:rsidP="00901380">
            <w:r>
              <w:t>6</w:t>
            </w:r>
          </w:p>
        </w:tc>
        <w:tc>
          <w:tcPr>
            <w:tcW w:w="2880" w:type="dxa"/>
          </w:tcPr>
          <w:p w14:paraId="0F9A4249" w14:textId="77777777" w:rsidR="00F6588A" w:rsidRDefault="00F6588A" w:rsidP="00901380">
            <w:r>
              <w:t>Game Play Analysis III</w:t>
            </w:r>
          </w:p>
        </w:tc>
        <w:tc>
          <w:tcPr>
            <w:tcW w:w="2880" w:type="dxa"/>
          </w:tcPr>
          <w:p w14:paraId="2BED9C93" w14:textId="77777777" w:rsidR="00F6588A" w:rsidRDefault="00F6588A" w:rsidP="00901380">
            <w:r>
              <w:t>https://leetcode.com/problems/game-play-analysis-iii/</w:t>
            </w:r>
          </w:p>
        </w:tc>
      </w:tr>
      <w:tr w:rsidR="00F6588A" w14:paraId="4B1C66BA" w14:textId="77777777" w:rsidTr="00901380">
        <w:tc>
          <w:tcPr>
            <w:tcW w:w="2880" w:type="dxa"/>
          </w:tcPr>
          <w:p w14:paraId="6E12012A" w14:textId="77777777" w:rsidR="00F6588A" w:rsidRDefault="00F6588A" w:rsidP="00901380">
            <w:r>
              <w:t>7</w:t>
            </w:r>
          </w:p>
        </w:tc>
        <w:tc>
          <w:tcPr>
            <w:tcW w:w="2880" w:type="dxa"/>
          </w:tcPr>
          <w:p w14:paraId="43C395BA" w14:textId="77777777" w:rsidR="00F6588A" w:rsidRDefault="00F6588A" w:rsidP="00901380">
            <w:r>
              <w:t>Game Play Analysis IV</w:t>
            </w:r>
          </w:p>
        </w:tc>
        <w:tc>
          <w:tcPr>
            <w:tcW w:w="2880" w:type="dxa"/>
          </w:tcPr>
          <w:p w14:paraId="4153E8F2" w14:textId="77777777" w:rsidR="00F6588A" w:rsidRDefault="00F6588A" w:rsidP="00901380">
            <w:r>
              <w:t>https://leetcode.com/problems/game-play-analysis-iv/</w:t>
            </w:r>
          </w:p>
        </w:tc>
      </w:tr>
      <w:tr w:rsidR="00F6588A" w14:paraId="663EF80F" w14:textId="77777777" w:rsidTr="00901380">
        <w:tc>
          <w:tcPr>
            <w:tcW w:w="2880" w:type="dxa"/>
          </w:tcPr>
          <w:p w14:paraId="1B9DCD1B" w14:textId="77777777" w:rsidR="00F6588A" w:rsidRDefault="00F6588A" w:rsidP="00901380">
            <w:r>
              <w:t>8</w:t>
            </w:r>
          </w:p>
        </w:tc>
        <w:tc>
          <w:tcPr>
            <w:tcW w:w="2880" w:type="dxa"/>
          </w:tcPr>
          <w:p w14:paraId="0FD24EFE" w14:textId="77777777" w:rsidR="00F6588A" w:rsidRDefault="00F6588A" w:rsidP="00901380">
            <w:r>
              <w:t>Managers with at Least 5 Direct Reports</w:t>
            </w:r>
          </w:p>
        </w:tc>
        <w:tc>
          <w:tcPr>
            <w:tcW w:w="2880" w:type="dxa"/>
          </w:tcPr>
          <w:p w14:paraId="122D1302" w14:textId="77777777" w:rsidR="00F6588A" w:rsidRDefault="00F6588A" w:rsidP="00901380">
            <w:r>
              <w:t>https://leetcode.com/problems/managers-with-at-least-5-direct-reports/</w:t>
            </w:r>
          </w:p>
        </w:tc>
      </w:tr>
      <w:tr w:rsidR="00F6588A" w14:paraId="1C924641" w14:textId="77777777" w:rsidTr="00901380">
        <w:tc>
          <w:tcPr>
            <w:tcW w:w="2880" w:type="dxa"/>
          </w:tcPr>
          <w:p w14:paraId="18BF4A78" w14:textId="77777777" w:rsidR="00F6588A" w:rsidRDefault="00F6588A" w:rsidP="00901380">
            <w:r>
              <w:t>9</w:t>
            </w:r>
          </w:p>
        </w:tc>
        <w:tc>
          <w:tcPr>
            <w:tcW w:w="2880" w:type="dxa"/>
          </w:tcPr>
          <w:p w14:paraId="7D988A19" w14:textId="77777777" w:rsidR="00F6588A" w:rsidRDefault="00F6588A" w:rsidP="00901380">
            <w:r>
              <w:t>Winning Candidate</w:t>
            </w:r>
          </w:p>
        </w:tc>
        <w:tc>
          <w:tcPr>
            <w:tcW w:w="2880" w:type="dxa"/>
          </w:tcPr>
          <w:p w14:paraId="5FF6DD3D" w14:textId="77777777" w:rsidR="00F6588A" w:rsidRDefault="00F6588A" w:rsidP="00901380">
            <w:r>
              <w:t>https://leetcode.com/problems/winning-candidate/</w:t>
            </w:r>
          </w:p>
        </w:tc>
      </w:tr>
      <w:tr w:rsidR="00F6588A" w14:paraId="6C08DC28" w14:textId="77777777" w:rsidTr="00901380">
        <w:tc>
          <w:tcPr>
            <w:tcW w:w="2880" w:type="dxa"/>
          </w:tcPr>
          <w:p w14:paraId="329DDDF7" w14:textId="77777777" w:rsidR="00F6588A" w:rsidRDefault="00F6588A" w:rsidP="00901380">
            <w:r>
              <w:t>10</w:t>
            </w:r>
          </w:p>
        </w:tc>
        <w:tc>
          <w:tcPr>
            <w:tcW w:w="2880" w:type="dxa"/>
          </w:tcPr>
          <w:p w14:paraId="6D5928F7" w14:textId="77777777" w:rsidR="00F6588A" w:rsidRDefault="00F6588A" w:rsidP="00901380">
            <w:r>
              <w:t>Get Highest Answer Rate Question</w:t>
            </w:r>
          </w:p>
        </w:tc>
        <w:tc>
          <w:tcPr>
            <w:tcW w:w="2880" w:type="dxa"/>
          </w:tcPr>
          <w:p w14:paraId="10857C93" w14:textId="77777777" w:rsidR="00F6588A" w:rsidRDefault="00F6588A" w:rsidP="00901380">
            <w:r>
              <w:t>https://leetcode.com/problems/get-highest-answer-rate-question/</w:t>
            </w:r>
          </w:p>
        </w:tc>
      </w:tr>
      <w:tr w:rsidR="00F6588A" w14:paraId="771EF3F6" w14:textId="77777777" w:rsidTr="00901380">
        <w:tc>
          <w:tcPr>
            <w:tcW w:w="2880" w:type="dxa"/>
          </w:tcPr>
          <w:p w14:paraId="2AF2D2AF" w14:textId="77777777" w:rsidR="00F6588A" w:rsidRDefault="00F6588A" w:rsidP="00901380">
            <w:r>
              <w:t>11</w:t>
            </w:r>
          </w:p>
        </w:tc>
        <w:tc>
          <w:tcPr>
            <w:tcW w:w="2880" w:type="dxa"/>
          </w:tcPr>
          <w:p w14:paraId="408949A2" w14:textId="77777777" w:rsidR="00F6588A" w:rsidRDefault="00F6588A" w:rsidP="00901380">
            <w:r>
              <w:t>Count Student Number in Departments</w:t>
            </w:r>
          </w:p>
        </w:tc>
        <w:tc>
          <w:tcPr>
            <w:tcW w:w="2880" w:type="dxa"/>
          </w:tcPr>
          <w:p w14:paraId="6DDA9F52" w14:textId="77777777" w:rsidR="00F6588A" w:rsidRDefault="00F6588A" w:rsidP="00901380">
            <w:r>
              <w:t>https://leetcode.com/problems/count-student-number-in-departments/</w:t>
            </w:r>
          </w:p>
        </w:tc>
      </w:tr>
      <w:tr w:rsidR="00F6588A" w14:paraId="1964B8CA" w14:textId="77777777" w:rsidTr="00901380">
        <w:tc>
          <w:tcPr>
            <w:tcW w:w="2880" w:type="dxa"/>
          </w:tcPr>
          <w:p w14:paraId="79822936" w14:textId="77777777" w:rsidR="00F6588A" w:rsidRDefault="00F6588A" w:rsidP="00901380">
            <w:r>
              <w:t>12</w:t>
            </w:r>
          </w:p>
        </w:tc>
        <w:tc>
          <w:tcPr>
            <w:tcW w:w="2880" w:type="dxa"/>
          </w:tcPr>
          <w:p w14:paraId="1173FEC5" w14:textId="77777777" w:rsidR="00F6588A" w:rsidRDefault="00F6588A" w:rsidP="00901380">
            <w:r>
              <w:t>Investments in 2016</w:t>
            </w:r>
          </w:p>
        </w:tc>
        <w:tc>
          <w:tcPr>
            <w:tcW w:w="2880" w:type="dxa"/>
          </w:tcPr>
          <w:p w14:paraId="2A0192AD" w14:textId="77777777" w:rsidR="00F6588A" w:rsidRDefault="00F6588A" w:rsidP="00901380">
            <w:r>
              <w:t>https://leetcode.com/problems/investments-in-2016/</w:t>
            </w:r>
          </w:p>
        </w:tc>
      </w:tr>
      <w:tr w:rsidR="00F6588A" w14:paraId="172D1FC1" w14:textId="77777777" w:rsidTr="00901380">
        <w:tc>
          <w:tcPr>
            <w:tcW w:w="2880" w:type="dxa"/>
          </w:tcPr>
          <w:p w14:paraId="4811CADD" w14:textId="77777777" w:rsidR="00F6588A" w:rsidRDefault="00F6588A" w:rsidP="00901380">
            <w:r>
              <w:t>13</w:t>
            </w:r>
          </w:p>
        </w:tc>
        <w:tc>
          <w:tcPr>
            <w:tcW w:w="2880" w:type="dxa"/>
          </w:tcPr>
          <w:p w14:paraId="6DA063F0" w14:textId="77777777" w:rsidR="00F6588A" w:rsidRDefault="00F6588A" w:rsidP="00901380">
            <w:r>
              <w:t>Friend Requests II: Who Has the Most Friends</w:t>
            </w:r>
          </w:p>
        </w:tc>
        <w:tc>
          <w:tcPr>
            <w:tcW w:w="2880" w:type="dxa"/>
          </w:tcPr>
          <w:p w14:paraId="3D26DE5B" w14:textId="77777777" w:rsidR="00F6588A" w:rsidRDefault="00F6588A" w:rsidP="00901380">
            <w:r>
              <w:t>https://leetcode.com/problems/friend-requests-ii-who-has-the-most-friends/</w:t>
            </w:r>
          </w:p>
        </w:tc>
      </w:tr>
      <w:tr w:rsidR="00F6588A" w14:paraId="7E9500F8" w14:textId="77777777" w:rsidTr="00901380">
        <w:tc>
          <w:tcPr>
            <w:tcW w:w="2880" w:type="dxa"/>
          </w:tcPr>
          <w:p w14:paraId="3927E8A9" w14:textId="77777777" w:rsidR="00F6588A" w:rsidRDefault="00F6588A" w:rsidP="00901380">
            <w:r>
              <w:t>14</w:t>
            </w:r>
          </w:p>
        </w:tc>
        <w:tc>
          <w:tcPr>
            <w:tcW w:w="2880" w:type="dxa"/>
          </w:tcPr>
          <w:p w14:paraId="4B15620D" w14:textId="77777777" w:rsidR="00F6588A" w:rsidRDefault="00F6588A" w:rsidP="00901380">
            <w:r>
              <w:t>Tree Node</w:t>
            </w:r>
          </w:p>
        </w:tc>
        <w:tc>
          <w:tcPr>
            <w:tcW w:w="2880" w:type="dxa"/>
          </w:tcPr>
          <w:p w14:paraId="0E5F7194" w14:textId="77777777" w:rsidR="00F6588A" w:rsidRDefault="00F6588A" w:rsidP="00901380">
            <w:r>
              <w:t>https://leetcode.com/problems/tree-node/</w:t>
            </w:r>
          </w:p>
        </w:tc>
      </w:tr>
      <w:tr w:rsidR="00F6588A" w14:paraId="13981391" w14:textId="77777777" w:rsidTr="00901380">
        <w:tc>
          <w:tcPr>
            <w:tcW w:w="2880" w:type="dxa"/>
          </w:tcPr>
          <w:p w14:paraId="355331DD" w14:textId="77777777" w:rsidR="00F6588A" w:rsidRDefault="00F6588A" w:rsidP="00901380">
            <w:r>
              <w:t>15</w:t>
            </w:r>
          </w:p>
        </w:tc>
        <w:tc>
          <w:tcPr>
            <w:tcW w:w="2880" w:type="dxa"/>
          </w:tcPr>
          <w:p w14:paraId="53ACCA38" w14:textId="77777777" w:rsidR="00F6588A" w:rsidRDefault="00F6588A" w:rsidP="00901380">
            <w:r>
              <w:t xml:space="preserve">Shortest </w:t>
            </w:r>
            <w:r>
              <w:lastRenderedPageBreak/>
              <w:t>Distance in a Plane</w:t>
            </w:r>
          </w:p>
        </w:tc>
        <w:tc>
          <w:tcPr>
            <w:tcW w:w="2880" w:type="dxa"/>
          </w:tcPr>
          <w:p w14:paraId="26D6A581" w14:textId="77777777" w:rsidR="00F6588A" w:rsidRDefault="00F6588A" w:rsidP="00901380">
            <w:r>
              <w:lastRenderedPageBreak/>
              <w:t>https://leetcode.com/problems/shortest-distance-in-a-plane/</w:t>
            </w:r>
          </w:p>
        </w:tc>
      </w:tr>
      <w:tr w:rsidR="00F6588A" w14:paraId="52FF52DF" w14:textId="77777777" w:rsidTr="00901380">
        <w:tc>
          <w:tcPr>
            <w:tcW w:w="2880" w:type="dxa"/>
          </w:tcPr>
          <w:p w14:paraId="4C336303" w14:textId="77777777" w:rsidR="00F6588A" w:rsidRDefault="00F6588A" w:rsidP="00901380">
            <w:r>
              <w:t>16</w:t>
            </w:r>
          </w:p>
        </w:tc>
        <w:tc>
          <w:tcPr>
            <w:tcW w:w="2880" w:type="dxa"/>
          </w:tcPr>
          <w:p w14:paraId="6A6A52EA" w14:textId="77777777" w:rsidR="00F6588A" w:rsidRDefault="00F6588A" w:rsidP="00901380">
            <w:r>
              <w:t>Second Degree Follower</w:t>
            </w:r>
          </w:p>
        </w:tc>
        <w:tc>
          <w:tcPr>
            <w:tcW w:w="2880" w:type="dxa"/>
          </w:tcPr>
          <w:p w14:paraId="0BFBB945" w14:textId="77777777" w:rsidR="00F6588A" w:rsidRDefault="00F6588A" w:rsidP="00901380">
            <w:r>
              <w:t>https://leetcode.com/problems/second-degree-follower/</w:t>
            </w:r>
          </w:p>
        </w:tc>
      </w:tr>
      <w:tr w:rsidR="00F6588A" w14:paraId="02412962" w14:textId="77777777" w:rsidTr="00901380">
        <w:tc>
          <w:tcPr>
            <w:tcW w:w="2880" w:type="dxa"/>
          </w:tcPr>
          <w:p w14:paraId="281B27CE" w14:textId="77777777" w:rsidR="00F6588A" w:rsidRDefault="00F6588A" w:rsidP="00901380">
            <w:r>
              <w:t>17</w:t>
            </w:r>
          </w:p>
        </w:tc>
        <w:tc>
          <w:tcPr>
            <w:tcW w:w="2880" w:type="dxa"/>
          </w:tcPr>
          <w:p w14:paraId="34D2C7CD" w14:textId="77777777" w:rsidR="00F6588A" w:rsidRDefault="00F6588A" w:rsidP="00901380">
            <w:r>
              <w:t>Exchange Seats</w:t>
            </w:r>
          </w:p>
        </w:tc>
        <w:tc>
          <w:tcPr>
            <w:tcW w:w="2880" w:type="dxa"/>
          </w:tcPr>
          <w:p w14:paraId="1547E5A2" w14:textId="77777777" w:rsidR="00F6588A" w:rsidRDefault="00F6588A" w:rsidP="00901380">
            <w:r>
              <w:t>https://leetcode.com/problems/exchange-seats/</w:t>
            </w:r>
          </w:p>
        </w:tc>
      </w:tr>
      <w:tr w:rsidR="00F6588A" w14:paraId="7B94130D" w14:textId="77777777" w:rsidTr="00901380">
        <w:tc>
          <w:tcPr>
            <w:tcW w:w="2880" w:type="dxa"/>
          </w:tcPr>
          <w:p w14:paraId="18DD4A8D" w14:textId="77777777" w:rsidR="00F6588A" w:rsidRDefault="00F6588A" w:rsidP="00901380">
            <w:r>
              <w:t>18</w:t>
            </w:r>
          </w:p>
        </w:tc>
        <w:tc>
          <w:tcPr>
            <w:tcW w:w="2880" w:type="dxa"/>
          </w:tcPr>
          <w:p w14:paraId="7C81D4AB" w14:textId="77777777" w:rsidR="00F6588A" w:rsidRDefault="00F6588A" w:rsidP="00901380">
            <w:r>
              <w:t>Customers Who Bought All Products</w:t>
            </w:r>
          </w:p>
        </w:tc>
        <w:tc>
          <w:tcPr>
            <w:tcW w:w="2880" w:type="dxa"/>
          </w:tcPr>
          <w:p w14:paraId="1BC8A5F9" w14:textId="77777777" w:rsidR="00F6588A" w:rsidRDefault="00F6588A" w:rsidP="00901380">
            <w:r>
              <w:t>https://leetcode.com/problems/customers-who-bought-all-products/</w:t>
            </w:r>
          </w:p>
        </w:tc>
      </w:tr>
      <w:tr w:rsidR="00F6588A" w14:paraId="71A08106" w14:textId="77777777" w:rsidTr="00901380">
        <w:tc>
          <w:tcPr>
            <w:tcW w:w="2880" w:type="dxa"/>
          </w:tcPr>
          <w:p w14:paraId="7AABD281" w14:textId="77777777" w:rsidR="00F6588A" w:rsidRDefault="00F6588A" w:rsidP="00901380">
            <w:r>
              <w:t>19</w:t>
            </w:r>
          </w:p>
        </w:tc>
        <w:tc>
          <w:tcPr>
            <w:tcW w:w="2880" w:type="dxa"/>
          </w:tcPr>
          <w:p w14:paraId="2CB79793" w14:textId="77777777" w:rsidR="00F6588A" w:rsidRDefault="00F6588A" w:rsidP="00901380">
            <w:r>
              <w:t>Product Sales Analysis III</w:t>
            </w:r>
          </w:p>
        </w:tc>
        <w:tc>
          <w:tcPr>
            <w:tcW w:w="2880" w:type="dxa"/>
          </w:tcPr>
          <w:p w14:paraId="1A3EADDC" w14:textId="77777777" w:rsidR="00F6588A" w:rsidRDefault="00F6588A" w:rsidP="00901380">
            <w:r>
              <w:t>https://leetcode.com/problems/product-sales-analysis-iii/</w:t>
            </w:r>
          </w:p>
        </w:tc>
      </w:tr>
      <w:tr w:rsidR="00F6588A" w14:paraId="0D65FE43" w14:textId="77777777" w:rsidTr="00901380">
        <w:tc>
          <w:tcPr>
            <w:tcW w:w="2880" w:type="dxa"/>
          </w:tcPr>
          <w:p w14:paraId="3582B48C" w14:textId="77777777" w:rsidR="00F6588A" w:rsidRDefault="00F6588A" w:rsidP="00901380">
            <w:r>
              <w:t>20</w:t>
            </w:r>
          </w:p>
        </w:tc>
        <w:tc>
          <w:tcPr>
            <w:tcW w:w="2880" w:type="dxa"/>
          </w:tcPr>
          <w:p w14:paraId="725531F4" w14:textId="77777777" w:rsidR="00F6588A" w:rsidRDefault="00F6588A" w:rsidP="00901380">
            <w:r>
              <w:t>Project Employees III</w:t>
            </w:r>
          </w:p>
        </w:tc>
        <w:tc>
          <w:tcPr>
            <w:tcW w:w="2880" w:type="dxa"/>
          </w:tcPr>
          <w:p w14:paraId="496A4857" w14:textId="77777777" w:rsidR="00F6588A" w:rsidRDefault="00F6588A" w:rsidP="00901380">
            <w:r>
              <w:t>https://leetcode.com/problems/project-employees-iii/</w:t>
            </w:r>
          </w:p>
        </w:tc>
      </w:tr>
      <w:tr w:rsidR="00F6588A" w14:paraId="67EA73D3" w14:textId="77777777" w:rsidTr="00901380">
        <w:tc>
          <w:tcPr>
            <w:tcW w:w="2880" w:type="dxa"/>
          </w:tcPr>
          <w:p w14:paraId="1CD7FCDA" w14:textId="77777777" w:rsidR="00F6588A" w:rsidRDefault="00F6588A" w:rsidP="00901380">
            <w:r>
              <w:t>21</w:t>
            </w:r>
          </w:p>
        </w:tc>
        <w:tc>
          <w:tcPr>
            <w:tcW w:w="2880" w:type="dxa"/>
          </w:tcPr>
          <w:p w14:paraId="250BE6A0" w14:textId="77777777" w:rsidR="00F6588A" w:rsidRDefault="00F6588A" w:rsidP="00901380">
            <w:r>
              <w:t>Unpopular Books</w:t>
            </w:r>
          </w:p>
        </w:tc>
        <w:tc>
          <w:tcPr>
            <w:tcW w:w="2880" w:type="dxa"/>
          </w:tcPr>
          <w:p w14:paraId="549B6124" w14:textId="77777777" w:rsidR="00F6588A" w:rsidRDefault="00F6588A" w:rsidP="00901380">
            <w:r>
              <w:t>https://leetcode.com/problems/unpopular-books/</w:t>
            </w:r>
          </w:p>
        </w:tc>
      </w:tr>
      <w:tr w:rsidR="00F6588A" w14:paraId="7DA42AB3" w14:textId="77777777" w:rsidTr="00901380">
        <w:tc>
          <w:tcPr>
            <w:tcW w:w="2880" w:type="dxa"/>
          </w:tcPr>
          <w:p w14:paraId="286A4603" w14:textId="77777777" w:rsidR="00F6588A" w:rsidRDefault="00F6588A" w:rsidP="00901380">
            <w:r>
              <w:t>22</w:t>
            </w:r>
          </w:p>
        </w:tc>
        <w:tc>
          <w:tcPr>
            <w:tcW w:w="2880" w:type="dxa"/>
          </w:tcPr>
          <w:p w14:paraId="100CAB32" w14:textId="77777777" w:rsidR="00F6588A" w:rsidRDefault="00F6588A" w:rsidP="00901380">
            <w:r>
              <w:t>New Users Daily Count</w:t>
            </w:r>
          </w:p>
        </w:tc>
        <w:tc>
          <w:tcPr>
            <w:tcW w:w="2880" w:type="dxa"/>
          </w:tcPr>
          <w:p w14:paraId="5110694A" w14:textId="77777777" w:rsidR="00F6588A" w:rsidRDefault="00F6588A" w:rsidP="00901380">
            <w:r>
              <w:t>https://leetcode.com/problems/new-users-daily-count/</w:t>
            </w:r>
          </w:p>
        </w:tc>
      </w:tr>
      <w:tr w:rsidR="00F6588A" w14:paraId="401FDCD5" w14:textId="77777777" w:rsidTr="00901380">
        <w:tc>
          <w:tcPr>
            <w:tcW w:w="2880" w:type="dxa"/>
          </w:tcPr>
          <w:p w14:paraId="1E0707AC" w14:textId="77777777" w:rsidR="00F6588A" w:rsidRDefault="00F6588A" w:rsidP="00901380">
            <w:r>
              <w:t>23</w:t>
            </w:r>
          </w:p>
        </w:tc>
        <w:tc>
          <w:tcPr>
            <w:tcW w:w="2880" w:type="dxa"/>
          </w:tcPr>
          <w:p w14:paraId="0EBE01AB" w14:textId="77777777" w:rsidR="00F6588A" w:rsidRDefault="00F6588A" w:rsidP="00901380">
            <w:r>
              <w:t xml:space="preserve">Highest Grade </w:t>
            </w:r>
            <w:proofErr w:type="gramStart"/>
            <w:r>
              <w:t>For</w:t>
            </w:r>
            <w:proofErr w:type="gramEnd"/>
            <w:r>
              <w:t xml:space="preserve"> Each Student</w:t>
            </w:r>
          </w:p>
        </w:tc>
        <w:tc>
          <w:tcPr>
            <w:tcW w:w="2880" w:type="dxa"/>
          </w:tcPr>
          <w:p w14:paraId="2A52A8BB" w14:textId="77777777" w:rsidR="00F6588A" w:rsidRDefault="00F6588A" w:rsidP="00901380">
            <w:r>
              <w:t>https://leetcode.com/problems/highest-grade-for-each-student/</w:t>
            </w:r>
          </w:p>
        </w:tc>
      </w:tr>
      <w:tr w:rsidR="00F6588A" w14:paraId="74A65D78" w14:textId="77777777" w:rsidTr="00901380">
        <w:tc>
          <w:tcPr>
            <w:tcW w:w="2880" w:type="dxa"/>
          </w:tcPr>
          <w:p w14:paraId="2167BB7C" w14:textId="77777777" w:rsidR="00F6588A" w:rsidRDefault="00F6588A" w:rsidP="00901380">
            <w:r>
              <w:t>24</w:t>
            </w:r>
          </w:p>
        </w:tc>
        <w:tc>
          <w:tcPr>
            <w:tcW w:w="2880" w:type="dxa"/>
          </w:tcPr>
          <w:p w14:paraId="2390514D" w14:textId="77777777" w:rsidR="00F6588A" w:rsidRDefault="00F6588A" w:rsidP="00901380">
            <w:r>
              <w:t>Active Businesses</w:t>
            </w:r>
          </w:p>
        </w:tc>
        <w:tc>
          <w:tcPr>
            <w:tcW w:w="2880" w:type="dxa"/>
          </w:tcPr>
          <w:p w14:paraId="728BB4DC" w14:textId="77777777" w:rsidR="00F6588A" w:rsidRDefault="00F6588A" w:rsidP="00901380">
            <w:r>
              <w:t>https://leetcode.com/problems/active-businesses/</w:t>
            </w:r>
          </w:p>
        </w:tc>
      </w:tr>
      <w:tr w:rsidR="00F6588A" w14:paraId="4818438F" w14:textId="77777777" w:rsidTr="00901380">
        <w:tc>
          <w:tcPr>
            <w:tcW w:w="2880" w:type="dxa"/>
          </w:tcPr>
          <w:p w14:paraId="2D5CC70C" w14:textId="77777777" w:rsidR="00F6588A" w:rsidRDefault="00F6588A" w:rsidP="00901380">
            <w:r>
              <w:t>25</w:t>
            </w:r>
          </w:p>
        </w:tc>
        <w:tc>
          <w:tcPr>
            <w:tcW w:w="2880" w:type="dxa"/>
          </w:tcPr>
          <w:p w14:paraId="5B4CD3FA" w14:textId="77777777" w:rsidR="00F6588A" w:rsidRDefault="00F6588A" w:rsidP="00901380">
            <w:r>
              <w:t>Reported Posts II</w:t>
            </w:r>
          </w:p>
        </w:tc>
        <w:tc>
          <w:tcPr>
            <w:tcW w:w="2880" w:type="dxa"/>
          </w:tcPr>
          <w:p w14:paraId="2D6CF5A3" w14:textId="77777777" w:rsidR="00F6588A" w:rsidRDefault="00F6588A" w:rsidP="00901380">
            <w:r>
              <w:t>https://leetcode.com/problems/reported-posts-ii/</w:t>
            </w:r>
          </w:p>
        </w:tc>
      </w:tr>
      <w:tr w:rsidR="00F6588A" w14:paraId="0C3249FE" w14:textId="77777777" w:rsidTr="00901380">
        <w:tc>
          <w:tcPr>
            <w:tcW w:w="2880" w:type="dxa"/>
          </w:tcPr>
          <w:p w14:paraId="65E49A84" w14:textId="77777777" w:rsidR="00F6588A" w:rsidRDefault="00F6588A" w:rsidP="00901380">
            <w:r>
              <w:t>26</w:t>
            </w:r>
          </w:p>
        </w:tc>
        <w:tc>
          <w:tcPr>
            <w:tcW w:w="2880" w:type="dxa"/>
          </w:tcPr>
          <w:p w14:paraId="0E08A46E" w14:textId="77777777" w:rsidR="00F6588A" w:rsidRDefault="00F6588A" w:rsidP="00901380">
            <w:r>
              <w:t>Article Views II</w:t>
            </w:r>
          </w:p>
        </w:tc>
        <w:tc>
          <w:tcPr>
            <w:tcW w:w="2880" w:type="dxa"/>
          </w:tcPr>
          <w:p w14:paraId="7C98C7B4" w14:textId="77777777" w:rsidR="00F6588A" w:rsidRDefault="00F6588A" w:rsidP="00901380">
            <w:r>
              <w:t>https://leetcode.com/problems/article-views-ii/</w:t>
            </w:r>
          </w:p>
        </w:tc>
      </w:tr>
      <w:tr w:rsidR="00F6588A" w14:paraId="4E8067F3" w14:textId="77777777" w:rsidTr="00901380">
        <w:tc>
          <w:tcPr>
            <w:tcW w:w="2880" w:type="dxa"/>
          </w:tcPr>
          <w:p w14:paraId="004D43A9" w14:textId="77777777" w:rsidR="00F6588A" w:rsidRDefault="00F6588A" w:rsidP="00901380">
            <w:r>
              <w:t>27</w:t>
            </w:r>
          </w:p>
        </w:tc>
        <w:tc>
          <w:tcPr>
            <w:tcW w:w="2880" w:type="dxa"/>
          </w:tcPr>
          <w:p w14:paraId="2F294838" w14:textId="77777777" w:rsidR="00F6588A" w:rsidRDefault="00F6588A" w:rsidP="00901380">
            <w:r>
              <w:t>Market Analysis I</w:t>
            </w:r>
          </w:p>
        </w:tc>
        <w:tc>
          <w:tcPr>
            <w:tcW w:w="2880" w:type="dxa"/>
          </w:tcPr>
          <w:p w14:paraId="5DC44B0F" w14:textId="77777777" w:rsidR="00F6588A" w:rsidRDefault="00F6588A" w:rsidP="00901380">
            <w:r>
              <w:t>https://leetcode.com/problems/market-analysis-i/</w:t>
            </w:r>
          </w:p>
        </w:tc>
      </w:tr>
      <w:tr w:rsidR="00F6588A" w14:paraId="6231FD3B" w14:textId="77777777" w:rsidTr="00901380">
        <w:tc>
          <w:tcPr>
            <w:tcW w:w="2880" w:type="dxa"/>
          </w:tcPr>
          <w:p w14:paraId="2F20A587" w14:textId="77777777" w:rsidR="00F6588A" w:rsidRDefault="00F6588A" w:rsidP="00901380">
            <w:r>
              <w:t>28</w:t>
            </w:r>
          </w:p>
        </w:tc>
        <w:tc>
          <w:tcPr>
            <w:tcW w:w="2880" w:type="dxa"/>
          </w:tcPr>
          <w:p w14:paraId="127AF421" w14:textId="77777777" w:rsidR="00F6588A" w:rsidRDefault="00F6588A" w:rsidP="00901380">
            <w:r>
              <w:t>Product Price at a Given Date</w:t>
            </w:r>
          </w:p>
        </w:tc>
        <w:tc>
          <w:tcPr>
            <w:tcW w:w="2880" w:type="dxa"/>
          </w:tcPr>
          <w:p w14:paraId="11F43F6D" w14:textId="77777777" w:rsidR="00F6588A" w:rsidRDefault="00F6588A" w:rsidP="00901380">
            <w:r>
              <w:t>https://leetcode.com/problems/product-price-at-a-given-date/</w:t>
            </w:r>
          </w:p>
        </w:tc>
      </w:tr>
      <w:tr w:rsidR="00F6588A" w14:paraId="22D256C9" w14:textId="77777777" w:rsidTr="00901380">
        <w:tc>
          <w:tcPr>
            <w:tcW w:w="2880" w:type="dxa"/>
          </w:tcPr>
          <w:p w14:paraId="32CCA8F6" w14:textId="77777777" w:rsidR="00F6588A" w:rsidRDefault="00F6588A" w:rsidP="00901380">
            <w:r>
              <w:t>29</w:t>
            </w:r>
          </w:p>
        </w:tc>
        <w:tc>
          <w:tcPr>
            <w:tcW w:w="2880" w:type="dxa"/>
          </w:tcPr>
          <w:p w14:paraId="707AA7C0" w14:textId="77777777" w:rsidR="00F6588A" w:rsidRDefault="00F6588A" w:rsidP="00901380">
            <w:r>
              <w:t>Immediate Food Delivery II</w:t>
            </w:r>
          </w:p>
        </w:tc>
        <w:tc>
          <w:tcPr>
            <w:tcW w:w="2880" w:type="dxa"/>
          </w:tcPr>
          <w:p w14:paraId="2C826E68" w14:textId="77777777" w:rsidR="00F6588A" w:rsidRDefault="00F6588A" w:rsidP="00901380">
            <w:r>
              <w:t>https://leetcode.com/problems/immediate-food-delivery-ii/</w:t>
            </w:r>
          </w:p>
        </w:tc>
      </w:tr>
      <w:tr w:rsidR="00F6588A" w14:paraId="7FF88B50" w14:textId="77777777" w:rsidTr="00901380">
        <w:tc>
          <w:tcPr>
            <w:tcW w:w="2880" w:type="dxa"/>
          </w:tcPr>
          <w:p w14:paraId="7A583009" w14:textId="77777777" w:rsidR="00F6588A" w:rsidRDefault="00F6588A" w:rsidP="00901380">
            <w:r>
              <w:t>30</w:t>
            </w:r>
          </w:p>
        </w:tc>
        <w:tc>
          <w:tcPr>
            <w:tcW w:w="2880" w:type="dxa"/>
          </w:tcPr>
          <w:p w14:paraId="2437D35D" w14:textId="77777777" w:rsidR="00F6588A" w:rsidRDefault="00F6588A" w:rsidP="00901380">
            <w:r>
              <w:t>Monthly Transactions I</w:t>
            </w:r>
          </w:p>
        </w:tc>
        <w:tc>
          <w:tcPr>
            <w:tcW w:w="2880" w:type="dxa"/>
          </w:tcPr>
          <w:p w14:paraId="0CB467A3" w14:textId="77777777" w:rsidR="00F6588A" w:rsidRDefault="00F6588A" w:rsidP="00901380">
            <w:r>
              <w:t>https://leetcode.com/problems/monthly-transactions-i/</w:t>
            </w:r>
          </w:p>
        </w:tc>
      </w:tr>
      <w:tr w:rsidR="00F6588A" w14:paraId="4E37A61E" w14:textId="77777777" w:rsidTr="00901380">
        <w:tc>
          <w:tcPr>
            <w:tcW w:w="2880" w:type="dxa"/>
          </w:tcPr>
          <w:p w14:paraId="7D05779E" w14:textId="77777777" w:rsidR="00F6588A" w:rsidRDefault="00F6588A" w:rsidP="00901380">
            <w:r>
              <w:t>31</w:t>
            </w:r>
          </w:p>
        </w:tc>
        <w:tc>
          <w:tcPr>
            <w:tcW w:w="2880" w:type="dxa"/>
          </w:tcPr>
          <w:p w14:paraId="55CAD678" w14:textId="77777777" w:rsidR="00F6588A" w:rsidRDefault="00F6588A" w:rsidP="00901380">
            <w:r>
              <w:t>Last Person to Fit in the Bus</w:t>
            </w:r>
          </w:p>
        </w:tc>
        <w:tc>
          <w:tcPr>
            <w:tcW w:w="2880" w:type="dxa"/>
          </w:tcPr>
          <w:p w14:paraId="61928CFD" w14:textId="77777777" w:rsidR="00F6588A" w:rsidRDefault="00F6588A" w:rsidP="00901380">
            <w:r>
              <w:t>https://leetcode.com/problems/last-person-to-fit-in-the-bus/</w:t>
            </w:r>
          </w:p>
        </w:tc>
      </w:tr>
      <w:tr w:rsidR="00F6588A" w14:paraId="686B7CCF" w14:textId="77777777" w:rsidTr="00901380">
        <w:tc>
          <w:tcPr>
            <w:tcW w:w="2880" w:type="dxa"/>
          </w:tcPr>
          <w:p w14:paraId="47ECAF6E" w14:textId="77777777" w:rsidR="00F6588A" w:rsidRDefault="00F6588A" w:rsidP="00901380">
            <w:r>
              <w:t>32</w:t>
            </w:r>
          </w:p>
        </w:tc>
        <w:tc>
          <w:tcPr>
            <w:tcW w:w="2880" w:type="dxa"/>
          </w:tcPr>
          <w:p w14:paraId="5E12E354" w14:textId="77777777" w:rsidR="00F6588A" w:rsidRDefault="00F6588A" w:rsidP="00901380">
            <w:r>
              <w:t>Monthly Transactions II</w:t>
            </w:r>
          </w:p>
        </w:tc>
        <w:tc>
          <w:tcPr>
            <w:tcW w:w="2880" w:type="dxa"/>
          </w:tcPr>
          <w:p w14:paraId="15A7FB97" w14:textId="77777777" w:rsidR="00F6588A" w:rsidRDefault="00F6588A" w:rsidP="00901380">
            <w:r>
              <w:t>https://leetcode.com/problems/monthly-transactions-ii/</w:t>
            </w:r>
          </w:p>
        </w:tc>
      </w:tr>
      <w:tr w:rsidR="00F6588A" w14:paraId="6E6E48BB" w14:textId="77777777" w:rsidTr="00901380">
        <w:tc>
          <w:tcPr>
            <w:tcW w:w="2880" w:type="dxa"/>
          </w:tcPr>
          <w:p w14:paraId="7EA010CC" w14:textId="77777777" w:rsidR="00F6588A" w:rsidRDefault="00F6588A" w:rsidP="00901380">
            <w:r>
              <w:t>33</w:t>
            </w:r>
          </w:p>
        </w:tc>
        <w:tc>
          <w:tcPr>
            <w:tcW w:w="2880" w:type="dxa"/>
          </w:tcPr>
          <w:p w14:paraId="5DB16F1F" w14:textId="77777777" w:rsidR="00F6588A" w:rsidRDefault="00F6588A" w:rsidP="00901380">
            <w:r>
              <w:t>Team Scores in Football Tournament</w:t>
            </w:r>
          </w:p>
        </w:tc>
        <w:tc>
          <w:tcPr>
            <w:tcW w:w="2880" w:type="dxa"/>
          </w:tcPr>
          <w:p w14:paraId="7B00F2C4" w14:textId="77777777" w:rsidR="00F6588A" w:rsidRDefault="00F6588A" w:rsidP="00901380">
            <w:r>
              <w:t>https://leetcode.com/problems/team-scores-in-football-tournament/</w:t>
            </w:r>
          </w:p>
        </w:tc>
      </w:tr>
      <w:tr w:rsidR="00F6588A" w14:paraId="021E8C95" w14:textId="77777777" w:rsidTr="00901380">
        <w:tc>
          <w:tcPr>
            <w:tcW w:w="2880" w:type="dxa"/>
          </w:tcPr>
          <w:p w14:paraId="17E90DC5" w14:textId="77777777" w:rsidR="00F6588A" w:rsidRDefault="00F6588A" w:rsidP="00901380">
            <w:r>
              <w:t>34</w:t>
            </w:r>
          </w:p>
        </w:tc>
        <w:tc>
          <w:tcPr>
            <w:tcW w:w="2880" w:type="dxa"/>
          </w:tcPr>
          <w:p w14:paraId="62C1FE54" w14:textId="77777777" w:rsidR="00F6588A" w:rsidRDefault="00F6588A" w:rsidP="00901380">
            <w:r>
              <w:t>Page Recommendations</w:t>
            </w:r>
          </w:p>
        </w:tc>
        <w:tc>
          <w:tcPr>
            <w:tcW w:w="2880" w:type="dxa"/>
          </w:tcPr>
          <w:p w14:paraId="4746CC75" w14:textId="77777777" w:rsidR="00F6588A" w:rsidRDefault="00F6588A" w:rsidP="00901380">
            <w:r>
              <w:t>https://leetcode.com/problems/page-recommendations/</w:t>
            </w:r>
          </w:p>
        </w:tc>
      </w:tr>
      <w:tr w:rsidR="00F6588A" w14:paraId="45E12CF3" w14:textId="77777777" w:rsidTr="00901380">
        <w:tc>
          <w:tcPr>
            <w:tcW w:w="2880" w:type="dxa"/>
          </w:tcPr>
          <w:p w14:paraId="6903EF11" w14:textId="77777777" w:rsidR="00F6588A" w:rsidRDefault="00F6588A" w:rsidP="00901380">
            <w:r>
              <w:t>35</w:t>
            </w:r>
          </w:p>
        </w:tc>
        <w:tc>
          <w:tcPr>
            <w:tcW w:w="2880" w:type="dxa"/>
          </w:tcPr>
          <w:p w14:paraId="56F74F32" w14:textId="77777777" w:rsidR="00F6588A" w:rsidRDefault="00F6588A" w:rsidP="00901380">
            <w:r>
              <w:t>All People Report to the Given Manager</w:t>
            </w:r>
          </w:p>
        </w:tc>
        <w:tc>
          <w:tcPr>
            <w:tcW w:w="2880" w:type="dxa"/>
          </w:tcPr>
          <w:p w14:paraId="68A610D8" w14:textId="77777777" w:rsidR="00F6588A" w:rsidRDefault="00F6588A" w:rsidP="00901380">
            <w:r>
              <w:t>https://leetcode.com/problems/all-people-report-to-the-given-manager/</w:t>
            </w:r>
          </w:p>
        </w:tc>
      </w:tr>
      <w:tr w:rsidR="00F6588A" w14:paraId="79FF43A1" w14:textId="77777777" w:rsidTr="00901380">
        <w:tc>
          <w:tcPr>
            <w:tcW w:w="2880" w:type="dxa"/>
          </w:tcPr>
          <w:p w14:paraId="6A863121" w14:textId="77777777" w:rsidR="00F6588A" w:rsidRDefault="00F6588A" w:rsidP="00901380">
            <w:r>
              <w:t>36</w:t>
            </w:r>
          </w:p>
        </w:tc>
        <w:tc>
          <w:tcPr>
            <w:tcW w:w="2880" w:type="dxa"/>
          </w:tcPr>
          <w:p w14:paraId="3917AA70" w14:textId="77777777" w:rsidR="00F6588A" w:rsidRDefault="00F6588A" w:rsidP="00901380">
            <w:r>
              <w:t xml:space="preserve">Find the Start and End Number of </w:t>
            </w:r>
            <w:r>
              <w:lastRenderedPageBreak/>
              <w:t>Continuous Ranges</w:t>
            </w:r>
          </w:p>
        </w:tc>
        <w:tc>
          <w:tcPr>
            <w:tcW w:w="2880" w:type="dxa"/>
          </w:tcPr>
          <w:p w14:paraId="5BF2504B" w14:textId="77777777" w:rsidR="00F6588A" w:rsidRDefault="00F6588A" w:rsidP="00901380">
            <w:r>
              <w:lastRenderedPageBreak/>
              <w:t>https://leetcode.com/problems/find-the-start-and-end-number-of-continuous-ranges/</w:t>
            </w:r>
          </w:p>
        </w:tc>
      </w:tr>
      <w:tr w:rsidR="00F6588A" w14:paraId="2BC40323" w14:textId="77777777" w:rsidTr="00901380">
        <w:tc>
          <w:tcPr>
            <w:tcW w:w="2880" w:type="dxa"/>
          </w:tcPr>
          <w:p w14:paraId="50D27764" w14:textId="77777777" w:rsidR="00F6588A" w:rsidRDefault="00F6588A" w:rsidP="00901380">
            <w:r>
              <w:t>37</w:t>
            </w:r>
          </w:p>
        </w:tc>
        <w:tc>
          <w:tcPr>
            <w:tcW w:w="2880" w:type="dxa"/>
          </w:tcPr>
          <w:p w14:paraId="353B1391" w14:textId="77777777" w:rsidR="00F6588A" w:rsidRDefault="00F6588A" w:rsidP="00901380">
            <w:r>
              <w:t>Running Total for Different Genders</w:t>
            </w:r>
          </w:p>
        </w:tc>
        <w:tc>
          <w:tcPr>
            <w:tcW w:w="2880" w:type="dxa"/>
          </w:tcPr>
          <w:p w14:paraId="366A6C28" w14:textId="77777777" w:rsidR="00F6588A" w:rsidRDefault="00F6588A" w:rsidP="00901380">
            <w:r>
              <w:t>https://leetcode.com/problems/running-total-for-different-genders/</w:t>
            </w:r>
          </w:p>
        </w:tc>
      </w:tr>
      <w:tr w:rsidR="00F6588A" w14:paraId="6E79AA89" w14:textId="77777777" w:rsidTr="00901380">
        <w:tc>
          <w:tcPr>
            <w:tcW w:w="2880" w:type="dxa"/>
          </w:tcPr>
          <w:p w14:paraId="19B92FEE" w14:textId="77777777" w:rsidR="00F6588A" w:rsidRDefault="00F6588A" w:rsidP="00901380">
            <w:r>
              <w:t>38</w:t>
            </w:r>
          </w:p>
        </w:tc>
        <w:tc>
          <w:tcPr>
            <w:tcW w:w="2880" w:type="dxa"/>
          </w:tcPr>
          <w:p w14:paraId="70708B9C" w14:textId="77777777" w:rsidR="00F6588A" w:rsidRDefault="00F6588A" w:rsidP="00901380">
            <w:r>
              <w:t>Restaurant Growth</w:t>
            </w:r>
          </w:p>
        </w:tc>
        <w:tc>
          <w:tcPr>
            <w:tcW w:w="2880" w:type="dxa"/>
          </w:tcPr>
          <w:p w14:paraId="28A8CAD2" w14:textId="77777777" w:rsidR="00F6588A" w:rsidRDefault="00F6588A" w:rsidP="00901380">
            <w:r>
              <w:t>https://leetcode.com/problems/restaurant-growth/</w:t>
            </w:r>
          </w:p>
        </w:tc>
      </w:tr>
      <w:tr w:rsidR="00F6588A" w14:paraId="01EAC931" w14:textId="77777777" w:rsidTr="00901380">
        <w:tc>
          <w:tcPr>
            <w:tcW w:w="2880" w:type="dxa"/>
          </w:tcPr>
          <w:p w14:paraId="4C903837" w14:textId="77777777" w:rsidR="00F6588A" w:rsidRDefault="00F6588A" w:rsidP="00901380">
            <w:r>
              <w:t>39</w:t>
            </w:r>
          </w:p>
        </w:tc>
        <w:tc>
          <w:tcPr>
            <w:tcW w:w="2880" w:type="dxa"/>
          </w:tcPr>
          <w:p w14:paraId="53C965EE" w14:textId="77777777" w:rsidR="00F6588A" w:rsidRDefault="00F6588A" w:rsidP="00901380">
            <w:r>
              <w:t>Movie Rating</w:t>
            </w:r>
          </w:p>
        </w:tc>
        <w:tc>
          <w:tcPr>
            <w:tcW w:w="2880" w:type="dxa"/>
          </w:tcPr>
          <w:p w14:paraId="70582E07" w14:textId="77777777" w:rsidR="00F6588A" w:rsidRDefault="00F6588A" w:rsidP="00901380">
            <w:r>
              <w:t>https://leetcode.com/problems/movie-rating/</w:t>
            </w:r>
          </w:p>
        </w:tc>
      </w:tr>
      <w:tr w:rsidR="00F6588A" w14:paraId="057F47DE" w14:textId="77777777" w:rsidTr="00901380">
        <w:tc>
          <w:tcPr>
            <w:tcW w:w="2880" w:type="dxa"/>
          </w:tcPr>
          <w:p w14:paraId="27352003" w14:textId="77777777" w:rsidR="00F6588A" w:rsidRDefault="00F6588A" w:rsidP="00901380">
            <w:r>
              <w:t>40</w:t>
            </w:r>
          </w:p>
        </w:tc>
        <w:tc>
          <w:tcPr>
            <w:tcW w:w="2880" w:type="dxa"/>
          </w:tcPr>
          <w:p w14:paraId="3C19EA4F" w14:textId="77777777" w:rsidR="00F6588A" w:rsidRDefault="00F6588A" w:rsidP="00901380">
            <w:r>
              <w:t>Activity Participants</w:t>
            </w:r>
          </w:p>
        </w:tc>
        <w:tc>
          <w:tcPr>
            <w:tcW w:w="2880" w:type="dxa"/>
          </w:tcPr>
          <w:p w14:paraId="493EB3A9" w14:textId="77777777" w:rsidR="00F6588A" w:rsidRDefault="00F6588A" w:rsidP="00901380">
            <w:r>
              <w:t>https://leetcode.com/problems/activity-participants/</w:t>
            </w:r>
          </w:p>
        </w:tc>
      </w:tr>
      <w:tr w:rsidR="00F6588A" w14:paraId="5951623A" w14:textId="77777777" w:rsidTr="00901380">
        <w:tc>
          <w:tcPr>
            <w:tcW w:w="2880" w:type="dxa"/>
          </w:tcPr>
          <w:p w14:paraId="7EF4D195" w14:textId="77777777" w:rsidR="00F6588A" w:rsidRDefault="00F6588A" w:rsidP="00901380">
            <w:r>
              <w:t>41</w:t>
            </w:r>
          </w:p>
        </w:tc>
        <w:tc>
          <w:tcPr>
            <w:tcW w:w="2880" w:type="dxa"/>
          </w:tcPr>
          <w:p w14:paraId="11193B57" w14:textId="77777777" w:rsidR="00F6588A" w:rsidRDefault="00F6588A" w:rsidP="00901380">
            <w:r>
              <w:t>Number of Trusted Contacts of a Customer</w:t>
            </w:r>
          </w:p>
        </w:tc>
        <w:tc>
          <w:tcPr>
            <w:tcW w:w="2880" w:type="dxa"/>
          </w:tcPr>
          <w:p w14:paraId="100635FA" w14:textId="77777777" w:rsidR="00F6588A" w:rsidRDefault="00F6588A" w:rsidP="00901380">
            <w:r>
              <w:t>https://leetcode.com/problems/number-of-trusted-contacts-of-a-customer/</w:t>
            </w:r>
          </w:p>
        </w:tc>
      </w:tr>
      <w:tr w:rsidR="00F6588A" w14:paraId="5B72B02B" w14:textId="77777777" w:rsidTr="00901380">
        <w:tc>
          <w:tcPr>
            <w:tcW w:w="2880" w:type="dxa"/>
          </w:tcPr>
          <w:p w14:paraId="223243EF" w14:textId="77777777" w:rsidR="00F6588A" w:rsidRDefault="00F6588A" w:rsidP="00901380">
            <w:r>
              <w:t>42</w:t>
            </w:r>
          </w:p>
        </w:tc>
        <w:tc>
          <w:tcPr>
            <w:tcW w:w="2880" w:type="dxa"/>
          </w:tcPr>
          <w:p w14:paraId="7D64DAC6" w14:textId="77777777" w:rsidR="00F6588A" w:rsidRDefault="00F6588A" w:rsidP="00901380">
            <w:r>
              <w:t>Capital Gain/Loss</w:t>
            </w:r>
          </w:p>
        </w:tc>
        <w:tc>
          <w:tcPr>
            <w:tcW w:w="2880" w:type="dxa"/>
          </w:tcPr>
          <w:p w14:paraId="2129CB8D" w14:textId="77777777" w:rsidR="00F6588A" w:rsidRDefault="00F6588A" w:rsidP="00901380">
            <w:r>
              <w:t>https://leetcode.com/problems/capital-gainloss/</w:t>
            </w:r>
          </w:p>
        </w:tc>
      </w:tr>
      <w:tr w:rsidR="00F6588A" w14:paraId="50EB990D" w14:textId="77777777" w:rsidTr="00901380">
        <w:tc>
          <w:tcPr>
            <w:tcW w:w="2880" w:type="dxa"/>
          </w:tcPr>
          <w:p w14:paraId="59DD5A8E" w14:textId="77777777" w:rsidR="00F6588A" w:rsidRDefault="00F6588A" w:rsidP="00901380">
            <w:r>
              <w:t>43</w:t>
            </w:r>
          </w:p>
        </w:tc>
        <w:tc>
          <w:tcPr>
            <w:tcW w:w="2880" w:type="dxa"/>
          </w:tcPr>
          <w:p w14:paraId="1BE7D9DF" w14:textId="77777777" w:rsidR="00F6588A" w:rsidRDefault="00F6588A" w:rsidP="00901380">
            <w:r>
              <w:t>Customers Who Bought Products A and B but Not C</w:t>
            </w:r>
          </w:p>
        </w:tc>
        <w:tc>
          <w:tcPr>
            <w:tcW w:w="2880" w:type="dxa"/>
          </w:tcPr>
          <w:p w14:paraId="289E0326" w14:textId="77777777" w:rsidR="00F6588A" w:rsidRDefault="00F6588A" w:rsidP="00901380">
            <w:r>
              <w:t>https://leetcode.com/problems/customers-who-bought-products-a-and-b-but-not-c/</w:t>
            </w:r>
          </w:p>
        </w:tc>
      </w:tr>
      <w:tr w:rsidR="00F6588A" w14:paraId="4DDBAB0B" w14:textId="77777777" w:rsidTr="00901380">
        <w:tc>
          <w:tcPr>
            <w:tcW w:w="2880" w:type="dxa"/>
          </w:tcPr>
          <w:p w14:paraId="795B762A" w14:textId="77777777" w:rsidR="00F6588A" w:rsidRDefault="00F6588A" w:rsidP="00901380">
            <w:r>
              <w:t>44</w:t>
            </w:r>
          </w:p>
        </w:tc>
        <w:tc>
          <w:tcPr>
            <w:tcW w:w="2880" w:type="dxa"/>
          </w:tcPr>
          <w:p w14:paraId="44D11F6B" w14:textId="77777777" w:rsidR="00F6588A" w:rsidRDefault="00F6588A" w:rsidP="00901380">
            <w:r>
              <w:t>Evaluate Boolean Expression</w:t>
            </w:r>
          </w:p>
        </w:tc>
        <w:tc>
          <w:tcPr>
            <w:tcW w:w="2880" w:type="dxa"/>
          </w:tcPr>
          <w:p w14:paraId="25AF36F2" w14:textId="77777777" w:rsidR="00F6588A" w:rsidRDefault="00F6588A" w:rsidP="00901380">
            <w:r>
              <w:t>https://leetcode.com/problems/evaluate-boolean-expression/</w:t>
            </w:r>
          </w:p>
        </w:tc>
      </w:tr>
      <w:tr w:rsidR="00F6588A" w14:paraId="43CD62CB" w14:textId="77777777" w:rsidTr="00901380">
        <w:tc>
          <w:tcPr>
            <w:tcW w:w="2880" w:type="dxa"/>
          </w:tcPr>
          <w:p w14:paraId="7F3DA99F" w14:textId="77777777" w:rsidR="00F6588A" w:rsidRDefault="00F6588A" w:rsidP="00901380">
            <w:r>
              <w:t>45</w:t>
            </w:r>
          </w:p>
        </w:tc>
        <w:tc>
          <w:tcPr>
            <w:tcW w:w="2880" w:type="dxa"/>
          </w:tcPr>
          <w:p w14:paraId="7BA136CA" w14:textId="77777777" w:rsidR="00F6588A" w:rsidRDefault="00F6588A" w:rsidP="00901380">
            <w:r>
              <w:t>Apples &amp; Oranges</w:t>
            </w:r>
          </w:p>
        </w:tc>
        <w:tc>
          <w:tcPr>
            <w:tcW w:w="2880" w:type="dxa"/>
          </w:tcPr>
          <w:p w14:paraId="72BFD14D" w14:textId="77777777" w:rsidR="00F6588A" w:rsidRDefault="00F6588A" w:rsidP="00901380">
            <w:r>
              <w:t>https://leetcode.com/problems/apples-oranges/</w:t>
            </w:r>
          </w:p>
        </w:tc>
      </w:tr>
      <w:tr w:rsidR="00F6588A" w14:paraId="528D3145" w14:textId="77777777" w:rsidTr="00901380">
        <w:tc>
          <w:tcPr>
            <w:tcW w:w="2880" w:type="dxa"/>
          </w:tcPr>
          <w:p w14:paraId="3953EE46" w14:textId="77777777" w:rsidR="00F6588A" w:rsidRDefault="00F6588A" w:rsidP="00901380">
            <w:r>
              <w:t>46</w:t>
            </w:r>
          </w:p>
        </w:tc>
        <w:tc>
          <w:tcPr>
            <w:tcW w:w="2880" w:type="dxa"/>
          </w:tcPr>
          <w:p w14:paraId="63E8B5D0" w14:textId="77777777" w:rsidR="00F6588A" w:rsidRDefault="00F6588A" w:rsidP="00901380">
            <w:r>
              <w:t>Active Users</w:t>
            </w:r>
          </w:p>
        </w:tc>
        <w:tc>
          <w:tcPr>
            <w:tcW w:w="2880" w:type="dxa"/>
          </w:tcPr>
          <w:p w14:paraId="7193EA37" w14:textId="77777777" w:rsidR="00F6588A" w:rsidRDefault="00F6588A" w:rsidP="00901380">
            <w:r>
              <w:t>https://leetcode.com/problems/active-users/</w:t>
            </w:r>
          </w:p>
        </w:tc>
      </w:tr>
      <w:tr w:rsidR="00F6588A" w14:paraId="38D133A4" w14:textId="77777777" w:rsidTr="00901380">
        <w:tc>
          <w:tcPr>
            <w:tcW w:w="2880" w:type="dxa"/>
          </w:tcPr>
          <w:p w14:paraId="0DA8167C" w14:textId="77777777" w:rsidR="00F6588A" w:rsidRDefault="00F6588A" w:rsidP="00901380">
            <w:r>
              <w:t>47</w:t>
            </w:r>
          </w:p>
        </w:tc>
        <w:tc>
          <w:tcPr>
            <w:tcW w:w="2880" w:type="dxa"/>
          </w:tcPr>
          <w:p w14:paraId="0473548A" w14:textId="77777777" w:rsidR="00F6588A" w:rsidRDefault="00F6588A" w:rsidP="00901380">
            <w:r>
              <w:t>Rectangles Area</w:t>
            </w:r>
          </w:p>
        </w:tc>
        <w:tc>
          <w:tcPr>
            <w:tcW w:w="2880" w:type="dxa"/>
          </w:tcPr>
          <w:p w14:paraId="577EDC2B" w14:textId="77777777" w:rsidR="00F6588A" w:rsidRDefault="00F6588A" w:rsidP="00901380">
            <w:r>
              <w:t>https://leetcode.com/problems/rectangles-area/</w:t>
            </w:r>
          </w:p>
        </w:tc>
      </w:tr>
      <w:tr w:rsidR="00F6588A" w14:paraId="18282838" w14:textId="77777777" w:rsidTr="00901380">
        <w:tc>
          <w:tcPr>
            <w:tcW w:w="2880" w:type="dxa"/>
          </w:tcPr>
          <w:p w14:paraId="4CB6E222" w14:textId="77777777" w:rsidR="00F6588A" w:rsidRDefault="00F6588A" w:rsidP="00901380">
            <w:r>
              <w:t>48</w:t>
            </w:r>
          </w:p>
        </w:tc>
        <w:tc>
          <w:tcPr>
            <w:tcW w:w="2880" w:type="dxa"/>
          </w:tcPr>
          <w:p w14:paraId="1F0E1E1A" w14:textId="77777777" w:rsidR="00F6588A" w:rsidRDefault="00F6588A" w:rsidP="00901380">
            <w:r>
              <w:t>Calculate Salaries</w:t>
            </w:r>
          </w:p>
        </w:tc>
        <w:tc>
          <w:tcPr>
            <w:tcW w:w="2880" w:type="dxa"/>
          </w:tcPr>
          <w:p w14:paraId="7BA5868F" w14:textId="77777777" w:rsidR="00F6588A" w:rsidRDefault="00F6588A" w:rsidP="00901380">
            <w:r>
              <w:t>https://leetcode.com/problems/calculate-salaries/</w:t>
            </w:r>
          </w:p>
        </w:tc>
      </w:tr>
      <w:tr w:rsidR="00F6588A" w14:paraId="67EE6DF2" w14:textId="77777777" w:rsidTr="00901380">
        <w:tc>
          <w:tcPr>
            <w:tcW w:w="2880" w:type="dxa"/>
          </w:tcPr>
          <w:p w14:paraId="579BA104" w14:textId="77777777" w:rsidR="00F6588A" w:rsidRDefault="00F6588A" w:rsidP="00901380">
            <w:r>
              <w:t>49</w:t>
            </w:r>
          </w:p>
        </w:tc>
        <w:tc>
          <w:tcPr>
            <w:tcW w:w="2880" w:type="dxa"/>
          </w:tcPr>
          <w:p w14:paraId="087D0AE5" w14:textId="77777777" w:rsidR="00F6588A" w:rsidRDefault="00F6588A" w:rsidP="00901380">
            <w:r>
              <w:t>Countries You Can Safely Invest In</w:t>
            </w:r>
          </w:p>
        </w:tc>
        <w:tc>
          <w:tcPr>
            <w:tcW w:w="2880" w:type="dxa"/>
          </w:tcPr>
          <w:p w14:paraId="4017B102" w14:textId="77777777" w:rsidR="00F6588A" w:rsidRDefault="00F6588A" w:rsidP="00901380">
            <w:r>
              <w:t>https://leetcode.com/problems/countries-you-can-safely-invest-in/</w:t>
            </w:r>
          </w:p>
        </w:tc>
      </w:tr>
      <w:tr w:rsidR="00F6588A" w14:paraId="4C00E667" w14:textId="77777777" w:rsidTr="00901380">
        <w:tc>
          <w:tcPr>
            <w:tcW w:w="2880" w:type="dxa"/>
          </w:tcPr>
          <w:p w14:paraId="40FCBD0C" w14:textId="77777777" w:rsidR="00F6588A" w:rsidRDefault="00F6588A" w:rsidP="00901380">
            <w:r>
              <w:t>50</w:t>
            </w:r>
          </w:p>
        </w:tc>
        <w:tc>
          <w:tcPr>
            <w:tcW w:w="2880" w:type="dxa"/>
          </w:tcPr>
          <w:p w14:paraId="3AED50EC" w14:textId="77777777" w:rsidR="00F6588A" w:rsidRDefault="00F6588A" w:rsidP="00901380">
            <w:r>
              <w:t>The Most Recent Three Orders</w:t>
            </w:r>
          </w:p>
        </w:tc>
        <w:tc>
          <w:tcPr>
            <w:tcW w:w="2880" w:type="dxa"/>
          </w:tcPr>
          <w:p w14:paraId="3D46463A" w14:textId="77777777" w:rsidR="00F6588A" w:rsidRDefault="00F6588A" w:rsidP="00901380">
            <w:r>
              <w:t>https://leetcode.com/problems/the-most-recent-three-orders/</w:t>
            </w:r>
          </w:p>
        </w:tc>
      </w:tr>
      <w:tr w:rsidR="00F6588A" w14:paraId="15B577C8" w14:textId="77777777" w:rsidTr="00901380">
        <w:tc>
          <w:tcPr>
            <w:tcW w:w="2880" w:type="dxa"/>
          </w:tcPr>
          <w:p w14:paraId="5993D442" w14:textId="77777777" w:rsidR="00F6588A" w:rsidRDefault="00F6588A" w:rsidP="00901380">
            <w:r>
              <w:t>51</w:t>
            </w:r>
          </w:p>
        </w:tc>
        <w:tc>
          <w:tcPr>
            <w:tcW w:w="2880" w:type="dxa"/>
          </w:tcPr>
          <w:p w14:paraId="1742D5D3" w14:textId="77777777" w:rsidR="00F6588A" w:rsidRDefault="00F6588A" w:rsidP="00901380">
            <w:r>
              <w:t>The Most Recent Orders for Each Product</w:t>
            </w:r>
          </w:p>
        </w:tc>
        <w:tc>
          <w:tcPr>
            <w:tcW w:w="2880" w:type="dxa"/>
          </w:tcPr>
          <w:p w14:paraId="7A11BE10" w14:textId="77777777" w:rsidR="00F6588A" w:rsidRDefault="00F6588A" w:rsidP="00901380">
            <w:r>
              <w:t>https://leetcode.com/problems/the-most-recent-orders-for-each-product/</w:t>
            </w:r>
          </w:p>
        </w:tc>
      </w:tr>
      <w:tr w:rsidR="00F6588A" w14:paraId="4B10EEA3" w14:textId="77777777" w:rsidTr="00901380">
        <w:tc>
          <w:tcPr>
            <w:tcW w:w="2880" w:type="dxa"/>
          </w:tcPr>
          <w:p w14:paraId="6DC0F2D1" w14:textId="77777777" w:rsidR="00F6588A" w:rsidRDefault="00F6588A" w:rsidP="00901380">
            <w:r>
              <w:t>52</w:t>
            </w:r>
          </w:p>
        </w:tc>
        <w:tc>
          <w:tcPr>
            <w:tcW w:w="2880" w:type="dxa"/>
          </w:tcPr>
          <w:p w14:paraId="1E3040DA" w14:textId="77777777" w:rsidR="00F6588A" w:rsidRDefault="00F6588A" w:rsidP="00901380">
            <w:r>
              <w:t>Bank Account Summary</w:t>
            </w:r>
          </w:p>
        </w:tc>
        <w:tc>
          <w:tcPr>
            <w:tcW w:w="2880" w:type="dxa"/>
          </w:tcPr>
          <w:p w14:paraId="3C34A7AA" w14:textId="77777777" w:rsidR="00F6588A" w:rsidRDefault="00F6588A" w:rsidP="00901380">
            <w:r>
              <w:t>https://leetcode.com/problems/bank-account-summary/</w:t>
            </w:r>
          </w:p>
        </w:tc>
      </w:tr>
      <w:tr w:rsidR="00F6588A" w14:paraId="33708704" w14:textId="77777777" w:rsidTr="00901380">
        <w:tc>
          <w:tcPr>
            <w:tcW w:w="2880" w:type="dxa"/>
          </w:tcPr>
          <w:p w14:paraId="639FC0CC" w14:textId="77777777" w:rsidR="00F6588A" w:rsidRDefault="00F6588A" w:rsidP="00901380">
            <w:r>
              <w:t>53</w:t>
            </w:r>
          </w:p>
        </w:tc>
        <w:tc>
          <w:tcPr>
            <w:tcW w:w="2880" w:type="dxa"/>
          </w:tcPr>
          <w:p w14:paraId="02B44D4C" w14:textId="77777777" w:rsidR="00F6588A" w:rsidRDefault="00F6588A" w:rsidP="00901380">
            <w:r>
              <w:t>The Most Frequently Ordered Products for Each Customer</w:t>
            </w:r>
          </w:p>
        </w:tc>
        <w:tc>
          <w:tcPr>
            <w:tcW w:w="2880" w:type="dxa"/>
          </w:tcPr>
          <w:p w14:paraId="5A060166" w14:textId="77777777" w:rsidR="00F6588A" w:rsidRDefault="00F6588A" w:rsidP="00901380">
            <w:r>
              <w:t>https://leetcode.com/problems/the-most-frequently-ordered-products-for-each-customer/</w:t>
            </w:r>
          </w:p>
        </w:tc>
      </w:tr>
      <w:tr w:rsidR="00F6588A" w14:paraId="33F8D5D5" w14:textId="77777777" w:rsidTr="00901380">
        <w:tc>
          <w:tcPr>
            <w:tcW w:w="2880" w:type="dxa"/>
          </w:tcPr>
          <w:p w14:paraId="7EF87094" w14:textId="77777777" w:rsidR="00F6588A" w:rsidRDefault="00F6588A" w:rsidP="00901380">
            <w:r>
              <w:t>54</w:t>
            </w:r>
          </w:p>
        </w:tc>
        <w:tc>
          <w:tcPr>
            <w:tcW w:w="2880" w:type="dxa"/>
          </w:tcPr>
          <w:p w14:paraId="1C03CC96" w14:textId="77777777" w:rsidR="00F6588A" w:rsidRDefault="00F6588A" w:rsidP="00901380">
            <w:r>
              <w:t>Find the Missing IDs</w:t>
            </w:r>
          </w:p>
        </w:tc>
        <w:tc>
          <w:tcPr>
            <w:tcW w:w="2880" w:type="dxa"/>
          </w:tcPr>
          <w:p w14:paraId="58CC62D8" w14:textId="77777777" w:rsidR="00F6588A" w:rsidRDefault="00F6588A" w:rsidP="00901380">
            <w:r>
              <w:t>https://leetcode.com/problems/find-the-missing-ids/</w:t>
            </w:r>
          </w:p>
        </w:tc>
      </w:tr>
      <w:tr w:rsidR="00F6588A" w14:paraId="3BFD548A" w14:textId="77777777" w:rsidTr="00901380">
        <w:tc>
          <w:tcPr>
            <w:tcW w:w="2880" w:type="dxa"/>
          </w:tcPr>
          <w:p w14:paraId="6C300C4A" w14:textId="77777777" w:rsidR="00F6588A" w:rsidRDefault="00F6588A" w:rsidP="00901380">
            <w:r>
              <w:lastRenderedPageBreak/>
              <w:t>55</w:t>
            </w:r>
          </w:p>
        </w:tc>
        <w:tc>
          <w:tcPr>
            <w:tcW w:w="2880" w:type="dxa"/>
          </w:tcPr>
          <w:p w14:paraId="0A5470C4" w14:textId="77777777" w:rsidR="00F6588A" w:rsidRDefault="00F6588A" w:rsidP="00901380">
            <w:r>
              <w:t>Number of Calls Between Two Persons</w:t>
            </w:r>
          </w:p>
        </w:tc>
        <w:tc>
          <w:tcPr>
            <w:tcW w:w="2880" w:type="dxa"/>
          </w:tcPr>
          <w:p w14:paraId="6476C8AC" w14:textId="77777777" w:rsidR="00F6588A" w:rsidRDefault="00F6588A" w:rsidP="00901380">
            <w:r>
              <w:t>https://leetcode.com/problems/number-of-calls-between-two-persons/</w:t>
            </w:r>
          </w:p>
        </w:tc>
      </w:tr>
      <w:tr w:rsidR="00F6588A" w14:paraId="367EEC12" w14:textId="77777777" w:rsidTr="00901380">
        <w:tc>
          <w:tcPr>
            <w:tcW w:w="2880" w:type="dxa"/>
          </w:tcPr>
          <w:p w14:paraId="00A0F4C0" w14:textId="77777777" w:rsidR="00F6588A" w:rsidRDefault="00F6588A" w:rsidP="00901380">
            <w:r>
              <w:t>56</w:t>
            </w:r>
          </w:p>
        </w:tc>
        <w:tc>
          <w:tcPr>
            <w:tcW w:w="2880" w:type="dxa"/>
          </w:tcPr>
          <w:p w14:paraId="39DA0938" w14:textId="77777777" w:rsidR="00F6588A" w:rsidRDefault="00F6588A" w:rsidP="00901380">
            <w:r>
              <w:t>Biggest Window Between Visits</w:t>
            </w:r>
          </w:p>
        </w:tc>
        <w:tc>
          <w:tcPr>
            <w:tcW w:w="2880" w:type="dxa"/>
          </w:tcPr>
          <w:p w14:paraId="7CA08E45" w14:textId="77777777" w:rsidR="00F6588A" w:rsidRDefault="00F6588A" w:rsidP="00901380">
            <w:r>
              <w:t>https://leetcode.com/problems/biggest-window-between-visits/</w:t>
            </w:r>
          </w:p>
        </w:tc>
      </w:tr>
      <w:tr w:rsidR="00F6588A" w14:paraId="0BC9A155" w14:textId="77777777" w:rsidTr="00901380">
        <w:tc>
          <w:tcPr>
            <w:tcW w:w="2880" w:type="dxa"/>
          </w:tcPr>
          <w:p w14:paraId="3E3343E2" w14:textId="77777777" w:rsidR="00F6588A" w:rsidRDefault="00F6588A" w:rsidP="00901380">
            <w:r>
              <w:t>57</w:t>
            </w:r>
          </w:p>
        </w:tc>
        <w:tc>
          <w:tcPr>
            <w:tcW w:w="2880" w:type="dxa"/>
          </w:tcPr>
          <w:p w14:paraId="4FC00AAB" w14:textId="77777777" w:rsidR="00F6588A" w:rsidRDefault="00F6588A" w:rsidP="00901380">
            <w:r>
              <w:t>Count Apples and Oranges</w:t>
            </w:r>
          </w:p>
        </w:tc>
        <w:tc>
          <w:tcPr>
            <w:tcW w:w="2880" w:type="dxa"/>
          </w:tcPr>
          <w:p w14:paraId="15662C99" w14:textId="77777777" w:rsidR="00F6588A" w:rsidRDefault="00F6588A" w:rsidP="00901380">
            <w:r>
              <w:t>https://leetcode.com/problems/count-apples-and-oranges/</w:t>
            </w:r>
          </w:p>
        </w:tc>
      </w:tr>
      <w:tr w:rsidR="00F6588A" w14:paraId="694E850D" w14:textId="77777777" w:rsidTr="00901380">
        <w:tc>
          <w:tcPr>
            <w:tcW w:w="2880" w:type="dxa"/>
          </w:tcPr>
          <w:p w14:paraId="513EF2C0" w14:textId="77777777" w:rsidR="00F6588A" w:rsidRDefault="00F6588A" w:rsidP="00901380">
            <w:r>
              <w:t>58</w:t>
            </w:r>
          </w:p>
        </w:tc>
        <w:tc>
          <w:tcPr>
            <w:tcW w:w="2880" w:type="dxa"/>
          </w:tcPr>
          <w:p w14:paraId="76F3846A" w14:textId="77777777" w:rsidR="00F6588A" w:rsidRDefault="00F6588A" w:rsidP="00901380">
            <w:proofErr w:type="spellStart"/>
            <w:r>
              <w:t>Leetflex</w:t>
            </w:r>
            <w:proofErr w:type="spellEnd"/>
            <w:r>
              <w:t xml:space="preserve"> Banned Accounts</w:t>
            </w:r>
          </w:p>
        </w:tc>
        <w:tc>
          <w:tcPr>
            <w:tcW w:w="2880" w:type="dxa"/>
          </w:tcPr>
          <w:p w14:paraId="772BE073" w14:textId="77777777" w:rsidR="00F6588A" w:rsidRDefault="00F6588A" w:rsidP="00901380">
            <w:r>
              <w:t>https://leetcode.com/problems/leetflex-banned-accounts/</w:t>
            </w:r>
          </w:p>
        </w:tc>
      </w:tr>
      <w:tr w:rsidR="00F6588A" w14:paraId="562E84E8" w14:textId="77777777" w:rsidTr="00901380">
        <w:tc>
          <w:tcPr>
            <w:tcW w:w="2880" w:type="dxa"/>
          </w:tcPr>
          <w:p w14:paraId="04532582" w14:textId="77777777" w:rsidR="00F6588A" w:rsidRDefault="00F6588A" w:rsidP="00901380">
            <w:r>
              <w:t>59</w:t>
            </w:r>
          </w:p>
        </w:tc>
        <w:tc>
          <w:tcPr>
            <w:tcW w:w="2880" w:type="dxa"/>
          </w:tcPr>
          <w:p w14:paraId="04D2A148" w14:textId="77777777" w:rsidR="00F6588A" w:rsidRDefault="00F6588A" w:rsidP="00901380">
            <w:r>
              <w:t>Grand Slam Titles</w:t>
            </w:r>
          </w:p>
        </w:tc>
        <w:tc>
          <w:tcPr>
            <w:tcW w:w="2880" w:type="dxa"/>
          </w:tcPr>
          <w:p w14:paraId="1F81EB59" w14:textId="77777777" w:rsidR="00F6588A" w:rsidRDefault="00F6588A" w:rsidP="00901380">
            <w:r>
              <w:t>https://leetcode.com/problems/grand-slam-titles/</w:t>
            </w:r>
          </w:p>
        </w:tc>
      </w:tr>
      <w:tr w:rsidR="00F6588A" w14:paraId="475EA411" w14:textId="77777777" w:rsidTr="00901380">
        <w:tc>
          <w:tcPr>
            <w:tcW w:w="2880" w:type="dxa"/>
          </w:tcPr>
          <w:p w14:paraId="51AD8E60" w14:textId="77777777" w:rsidR="00F6588A" w:rsidRDefault="00F6588A" w:rsidP="00901380">
            <w:r>
              <w:t>60</w:t>
            </w:r>
          </w:p>
        </w:tc>
        <w:tc>
          <w:tcPr>
            <w:tcW w:w="2880" w:type="dxa"/>
          </w:tcPr>
          <w:p w14:paraId="0A3BC767" w14:textId="77777777" w:rsidR="00F6588A" w:rsidRDefault="00F6588A" w:rsidP="00901380">
            <w:r>
              <w:t>Find Interview Candidates</w:t>
            </w:r>
          </w:p>
        </w:tc>
        <w:tc>
          <w:tcPr>
            <w:tcW w:w="2880" w:type="dxa"/>
          </w:tcPr>
          <w:p w14:paraId="325D7BAF" w14:textId="77777777" w:rsidR="00F6588A" w:rsidRDefault="00F6588A" w:rsidP="00901380">
            <w:r>
              <w:t>https://leetcode.com/problems/find-interview-candidates/</w:t>
            </w:r>
          </w:p>
        </w:tc>
      </w:tr>
      <w:tr w:rsidR="00F6588A" w14:paraId="7AB4F4DE" w14:textId="77777777" w:rsidTr="00901380">
        <w:tc>
          <w:tcPr>
            <w:tcW w:w="2880" w:type="dxa"/>
          </w:tcPr>
          <w:p w14:paraId="14C9028F" w14:textId="77777777" w:rsidR="00F6588A" w:rsidRDefault="00F6588A" w:rsidP="00901380">
            <w:r>
              <w:t>61</w:t>
            </w:r>
          </w:p>
        </w:tc>
        <w:tc>
          <w:tcPr>
            <w:tcW w:w="2880" w:type="dxa"/>
          </w:tcPr>
          <w:p w14:paraId="7E73EE61" w14:textId="77777777" w:rsidR="00F6588A" w:rsidRDefault="00F6588A" w:rsidP="00901380">
            <w:r>
              <w:t>Maximum Transaction Each Day</w:t>
            </w:r>
          </w:p>
        </w:tc>
        <w:tc>
          <w:tcPr>
            <w:tcW w:w="2880" w:type="dxa"/>
          </w:tcPr>
          <w:p w14:paraId="408CF58D" w14:textId="77777777" w:rsidR="00F6588A" w:rsidRDefault="00F6588A" w:rsidP="00901380">
            <w:r>
              <w:t>https://leetcode.com/problems/maximum-transaction-each-day/</w:t>
            </w:r>
          </w:p>
        </w:tc>
      </w:tr>
      <w:tr w:rsidR="00F6588A" w14:paraId="09BC981F" w14:textId="77777777" w:rsidTr="00901380">
        <w:tc>
          <w:tcPr>
            <w:tcW w:w="2880" w:type="dxa"/>
          </w:tcPr>
          <w:p w14:paraId="0B22CFE7" w14:textId="77777777" w:rsidR="00F6588A" w:rsidRDefault="00F6588A" w:rsidP="00901380">
            <w:r>
              <w:t>62</w:t>
            </w:r>
          </w:p>
        </w:tc>
        <w:tc>
          <w:tcPr>
            <w:tcW w:w="2880" w:type="dxa"/>
          </w:tcPr>
          <w:p w14:paraId="518E9015" w14:textId="77777777" w:rsidR="00F6588A" w:rsidRDefault="00F6588A" w:rsidP="00901380">
            <w:r>
              <w:t>League Statistics</w:t>
            </w:r>
          </w:p>
        </w:tc>
        <w:tc>
          <w:tcPr>
            <w:tcW w:w="2880" w:type="dxa"/>
          </w:tcPr>
          <w:p w14:paraId="653A5430" w14:textId="77777777" w:rsidR="00F6588A" w:rsidRDefault="00F6588A" w:rsidP="00901380">
            <w:r>
              <w:t>https://leetcode.com/problems/league-statistics/</w:t>
            </w:r>
          </w:p>
        </w:tc>
      </w:tr>
      <w:tr w:rsidR="00F6588A" w14:paraId="336E1E35" w14:textId="77777777" w:rsidTr="00901380">
        <w:tc>
          <w:tcPr>
            <w:tcW w:w="2880" w:type="dxa"/>
          </w:tcPr>
          <w:p w14:paraId="23249935" w14:textId="77777777" w:rsidR="00F6588A" w:rsidRDefault="00F6588A" w:rsidP="00901380">
            <w:r>
              <w:t>63</w:t>
            </w:r>
          </w:p>
        </w:tc>
        <w:tc>
          <w:tcPr>
            <w:tcW w:w="2880" w:type="dxa"/>
          </w:tcPr>
          <w:p w14:paraId="4E1645B8" w14:textId="77777777" w:rsidR="00F6588A" w:rsidRDefault="00F6588A" w:rsidP="00901380">
            <w:r>
              <w:t>Suspicious Bank Accounts</w:t>
            </w:r>
          </w:p>
        </w:tc>
        <w:tc>
          <w:tcPr>
            <w:tcW w:w="2880" w:type="dxa"/>
          </w:tcPr>
          <w:p w14:paraId="477D77EA" w14:textId="77777777" w:rsidR="00F6588A" w:rsidRDefault="00F6588A" w:rsidP="00901380">
            <w:r>
              <w:t>https://leetcode.com/problems/suspicious-bank-accounts/</w:t>
            </w:r>
          </w:p>
        </w:tc>
      </w:tr>
      <w:tr w:rsidR="00F6588A" w14:paraId="4A05B438" w14:textId="77777777" w:rsidTr="00901380">
        <w:tc>
          <w:tcPr>
            <w:tcW w:w="2880" w:type="dxa"/>
          </w:tcPr>
          <w:p w14:paraId="228994B2" w14:textId="77777777" w:rsidR="00F6588A" w:rsidRDefault="00F6588A" w:rsidP="00901380">
            <w:r>
              <w:t>64</w:t>
            </w:r>
          </w:p>
        </w:tc>
        <w:tc>
          <w:tcPr>
            <w:tcW w:w="2880" w:type="dxa"/>
          </w:tcPr>
          <w:p w14:paraId="131A4868" w14:textId="77777777" w:rsidR="00F6588A" w:rsidRDefault="00F6588A" w:rsidP="00901380">
            <w:r>
              <w:t>Orders With Maximum Quantity Above Average</w:t>
            </w:r>
          </w:p>
        </w:tc>
        <w:tc>
          <w:tcPr>
            <w:tcW w:w="2880" w:type="dxa"/>
          </w:tcPr>
          <w:p w14:paraId="72588C27" w14:textId="77777777" w:rsidR="00F6588A" w:rsidRDefault="00F6588A" w:rsidP="00901380">
            <w:r>
              <w:t>https://leetcode.com/problems/orders-with-maximum-quantity-above-average/</w:t>
            </w:r>
          </w:p>
        </w:tc>
      </w:tr>
      <w:tr w:rsidR="00F6588A" w14:paraId="73F96AB8" w14:textId="77777777" w:rsidTr="00901380">
        <w:tc>
          <w:tcPr>
            <w:tcW w:w="2880" w:type="dxa"/>
          </w:tcPr>
          <w:p w14:paraId="57DFB284" w14:textId="77777777" w:rsidR="00F6588A" w:rsidRDefault="00F6588A" w:rsidP="00901380">
            <w:r>
              <w:t>65</w:t>
            </w:r>
          </w:p>
        </w:tc>
        <w:tc>
          <w:tcPr>
            <w:tcW w:w="2880" w:type="dxa"/>
          </w:tcPr>
          <w:p w14:paraId="3BD05A8E" w14:textId="77777777" w:rsidR="00F6588A" w:rsidRDefault="00F6588A" w:rsidP="00901380">
            <w:r>
              <w:t>Group Employees of the Same Salary</w:t>
            </w:r>
          </w:p>
        </w:tc>
        <w:tc>
          <w:tcPr>
            <w:tcW w:w="2880" w:type="dxa"/>
          </w:tcPr>
          <w:p w14:paraId="432EC2F1" w14:textId="77777777" w:rsidR="00F6588A" w:rsidRDefault="00F6588A" w:rsidP="00901380">
            <w:r>
              <w:t>https://leetcode.com/problems/group-employees-of-the-same-salary/</w:t>
            </w:r>
          </w:p>
        </w:tc>
      </w:tr>
      <w:tr w:rsidR="00F6588A" w14:paraId="0A74A764" w14:textId="77777777" w:rsidTr="00901380">
        <w:tc>
          <w:tcPr>
            <w:tcW w:w="2880" w:type="dxa"/>
          </w:tcPr>
          <w:p w14:paraId="42800683" w14:textId="77777777" w:rsidR="00F6588A" w:rsidRDefault="00F6588A" w:rsidP="00901380">
            <w:r>
              <w:t>66</w:t>
            </w:r>
          </w:p>
        </w:tc>
        <w:tc>
          <w:tcPr>
            <w:tcW w:w="2880" w:type="dxa"/>
          </w:tcPr>
          <w:p w14:paraId="44869832" w14:textId="77777777" w:rsidR="00F6588A" w:rsidRDefault="00F6588A" w:rsidP="00901380">
            <w:r>
              <w:t>Count Salary Categories</w:t>
            </w:r>
          </w:p>
        </w:tc>
        <w:tc>
          <w:tcPr>
            <w:tcW w:w="2880" w:type="dxa"/>
          </w:tcPr>
          <w:p w14:paraId="7A899060" w14:textId="77777777" w:rsidR="00F6588A" w:rsidRDefault="00F6588A" w:rsidP="00901380">
            <w:r>
              <w:t>https://leetcode.com/problems/count-salary-categories/</w:t>
            </w:r>
          </w:p>
        </w:tc>
      </w:tr>
      <w:tr w:rsidR="00F6588A" w14:paraId="6370A0AA" w14:textId="77777777" w:rsidTr="00901380">
        <w:tc>
          <w:tcPr>
            <w:tcW w:w="2880" w:type="dxa"/>
          </w:tcPr>
          <w:p w14:paraId="38466C30" w14:textId="77777777" w:rsidR="00F6588A" w:rsidRDefault="00F6588A" w:rsidP="00901380">
            <w:r>
              <w:t>67</w:t>
            </w:r>
          </w:p>
        </w:tc>
        <w:tc>
          <w:tcPr>
            <w:tcW w:w="2880" w:type="dxa"/>
          </w:tcPr>
          <w:p w14:paraId="00B14482" w14:textId="77777777" w:rsidR="00F6588A" w:rsidRDefault="00F6588A" w:rsidP="00901380">
            <w:r>
              <w:t>Confirmation Rate</w:t>
            </w:r>
          </w:p>
        </w:tc>
        <w:tc>
          <w:tcPr>
            <w:tcW w:w="2880" w:type="dxa"/>
          </w:tcPr>
          <w:p w14:paraId="2B9DE540" w14:textId="77777777" w:rsidR="00F6588A" w:rsidRDefault="00F6588A" w:rsidP="00901380">
            <w:r>
              <w:t>https://leetcode.com/problems/confirmation-rate/</w:t>
            </w:r>
          </w:p>
        </w:tc>
      </w:tr>
      <w:tr w:rsidR="00F6588A" w14:paraId="0A5AF447" w14:textId="77777777" w:rsidTr="00901380">
        <w:tc>
          <w:tcPr>
            <w:tcW w:w="2880" w:type="dxa"/>
          </w:tcPr>
          <w:p w14:paraId="72D08BFC" w14:textId="77777777" w:rsidR="00F6588A" w:rsidRDefault="00F6588A" w:rsidP="00901380">
            <w:r>
              <w:t>68</w:t>
            </w:r>
          </w:p>
        </w:tc>
        <w:tc>
          <w:tcPr>
            <w:tcW w:w="2880" w:type="dxa"/>
          </w:tcPr>
          <w:p w14:paraId="45972C32" w14:textId="77777777" w:rsidR="00F6588A" w:rsidRDefault="00F6588A" w:rsidP="00901380">
            <w:r>
              <w:t>Strong Friendship</w:t>
            </w:r>
          </w:p>
        </w:tc>
        <w:tc>
          <w:tcPr>
            <w:tcW w:w="2880" w:type="dxa"/>
          </w:tcPr>
          <w:p w14:paraId="5387587F" w14:textId="77777777" w:rsidR="00F6588A" w:rsidRDefault="00F6588A" w:rsidP="00901380">
            <w:r>
              <w:t>https://leetcode.com/problems/strong-friendship/</w:t>
            </w:r>
          </w:p>
        </w:tc>
      </w:tr>
      <w:tr w:rsidR="00F6588A" w14:paraId="64FB2451" w14:textId="77777777" w:rsidTr="00901380">
        <w:tc>
          <w:tcPr>
            <w:tcW w:w="2880" w:type="dxa"/>
          </w:tcPr>
          <w:p w14:paraId="5E5A1019" w14:textId="77777777" w:rsidR="00F6588A" w:rsidRDefault="00F6588A" w:rsidP="00901380">
            <w:r>
              <w:t>69</w:t>
            </w:r>
          </w:p>
        </w:tc>
        <w:tc>
          <w:tcPr>
            <w:tcW w:w="2880" w:type="dxa"/>
          </w:tcPr>
          <w:p w14:paraId="402873C9" w14:textId="77777777" w:rsidR="00F6588A" w:rsidRDefault="00F6588A" w:rsidP="00901380">
            <w:r>
              <w:t xml:space="preserve">All the Pairs </w:t>
            </w:r>
            <w:proofErr w:type="gramStart"/>
            <w:r>
              <w:t>With</w:t>
            </w:r>
            <w:proofErr w:type="gramEnd"/>
            <w:r>
              <w:t xml:space="preserve"> the Maximum Number of Common Followers</w:t>
            </w:r>
          </w:p>
        </w:tc>
        <w:tc>
          <w:tcPr>
            <w:tcW w:w="2880" w:type="dxa"/>
          </w:tcPr>
          <w:p w14:paraId="6AEEC4A7" w14:textId="77777777" w:rsidR="00F6588A" w:rsidRDefault="00F6588A" w:rsidP="00901380">
            <w:r>
              <w:t>https://leetcode.com/problems/all-the-pairs-with-the-maximum-number-of-common-followers/</w:t>
            </w:r>
          </w:p>
        </w:tc>
      </w:tr>
      <w:tr w:rsidR="00F6588A" w14:paraId="14FA7E19" w14:textId="77777777" w:rsidTr="00901380">
        <w:tc>
          <w:tcPr>
            <w:tcW w:w="2880" w:type="dxa"/>
          </w:tcPr>
          <w:p w14:paraId="11AD15C3" w14:textId="77777777" w:rsidR="00F6588A" w:rsidRDefault="00F6588A" w:rsidP="00901380">
            <w:r>
              <w:t>70</w:t>
            </w:r>
          </w:p>
        </w:tc>
        <w:tc>
          <w:tcPr>
            <w:tcW w:w="2880" w:type="dxa"/>
          </w:tcPr>
          <w:p w14:paraId="3828A79E" w14:textId="77777777" w:rsidR="00F6588A" w:rsidRDefault="00F6588A" w:rsidP="00901380">
            <w:r>
              <w:t>Find Cutoff Score for Each School</w:t>
            </w:r>
          </w:p>
        </w:tc>
        <w:tc>
          <w:tcPr>
            <w:tcW w:w="2880" w:type="dxa"/>
          </w:tcPr>
          <w:p w14:paraId="0AB320B5" w14:textId="77777777" w:rsidR="00F6588A" w:rsidRDefault="00F6588A" w:rsidP="00901380">
            <w:r>
              <w:t>https://leetcode.com/problems/find-cutoff-score-for-each-school/</w:t>
            </w:r>
          </w:p>
        </w:tc>
      </w:tr>
      <w:tr w:rsidR="00F6588A" w14:paraId="53231B5F" w14:textId="77777777" w:rsidTr="00901380">
        <w:tc>
          <w:tcPr>
            <w:tcW w:w="2880" w:type="dxa"/>
          </w:tcPr>
          <w:p w14:paraId="68C43D5A" w14:textId="77777777" w:rsidR="00F6588A" w:rsidRDefault="00F6588A" w:rsidP="00901380">
            <w:r>
              <w:t>71</w:t>
            </w:r>
          </w:p>
        </w:tc>
        <w:tc>
          <w:tcPr>
            <w:tcW w:w="2880" w:type="dxa"/>
          </w:tcPr>
          <w:p w14:paraId="4B728F58" w14:textId="77777777" w:rsidR="00F6588A" w:rsidRDefault="00F6588A" w:rsidP="00901380">
            <w:r>
              <w:t>Count the Number of Experiments</w:t>
            </w:r>
          </w:p>
        </w:tc>
        <w:tc>
          <w:tcPr>
            <w:tcW w:w="2880" w:type="dxa"/>
          </w:tcPr>
          <w:p w14:paraId="04F20128" w14:textId="77777777" w:rsidR="00F6588A" w:rsidRDefault="00F6588A" w:rsidP="00901380">
            <w:r>
              <w:t>https://leetcode.com/problems/count-the-number-of-experiments/</w:t>
            </w:r>
          </w:p>
        </w:tc>
      </w:tr>
      <w:tr w:rsidR="00F6588A" w14:paraId="71E82D36" w14:textId="77777777" w:rsidTr="00901380">
        <w:tc>
          <w:tcPr>
            <w:tcW w:w="2880" w:type="dxa"/>
          </w:tcPr>
          <w:p w14:paraId="04DDDC10" w14:textId="77777777" w:rsidR="00F6588A" w:rsidRDefault="00F6588A" w:rsidP="00901380">
            <w:r>
              <w:t>72</w:t>
            </w:r>
          </w:p>
        </w:tc>
        <w:tc>
          <w:tcPr>
            <w:tcW w:w="2880" w:type="dxa"/>
          </w:tcPr>
          <w:p w14:paraId="4E500F67" w14:textId="77777777" w:rsidR="00F6588A" w:rsidRDefault="00F6588A" w:rsidP="00901380">
            <w:r>
              <w:t xml:space="preserve">Number of </w:t>
            </w:r>
            <w:r>
              <w:lastRenderedPageBreak/>
              <w:t>Accounts That Did Not Stream</w:t>
            </w:r>
          </w:p>
        </w:tc>
        <w:tc>
          <w:tcPr>
            <w:tcW w:w="2880" w:type="dxa"/>
          </w:tcPr>
          <w:p w14:paraId="706BC818" w14:textId="77777777" w:rsidR="00F6588A" w:rsidRDefault="00F6588A" w:rsidP="00901380">
            <w:r>
              <w:lastRenderedPageBreak/>
              <w:t>https://leetcode.com/problems/number-of-accounts-that-did-not-</w:t>
            </w:r>
            <w:r>
              <w:lastRenderedPageBreak/>
              <w:t>stream/</w:t>
            </w:r>
          </w:p>
        </w:tc>
      </w:tr>
      <w:tr w:rsidR="00F6588A" w14:paraId="639C4B29" w14:textId="77777777" w:rsidTr="00901380">
        <w:tc>
          <w:tcPr>
            <w:tcW w:w="2880" w:type="dxa"/>
          </w:tcPr>
          <w:p w14:paraId="731B716B" w14:textId="77777777" w:rsidR="00F6588A" w:rsidRDefault="00F6588A" w:rsidP="00901380">
            <w:r>
              <w:lastRenderedPageBreak/>
              <w:t>73</w:t>
            </w:r>
          </w:p>
        </w:tc>
        <w:tc>
          <w:tcPr>
            <w:tcW w:w="2880" w:type="dxa"/>
          </w:tcPr>
          <w:p w14:paraId="7EDAF8FF" w14:textId="77777777" w:rsidR="00F6588A" w:rsidRDefault="00F6588A" w:rsidP="00901380">
            <w:r>
              <w:t xml:space="preserve">Accepted Candidates </w:t>
            </w:r>
            <w:proofErr w:type="gramStart"/>
            <w:r>
              <w:t>From</w:t>
            </w:r>
            <w:proofErr w:type="gramEnd"/>
            <w:r>
              <w:t xml:space="preserve"> the Interviews</w:t>
            </w:r>
          </w:p>
        </w:tc>
        <w:tc>
          <w:tcPr>
            <w:tcW w:w="2880" w:type="dxa"/>
          </w:tcPr>
          <w:p w14:paraId="318F5AD4" w14:textId="77777777" w:rsidR="00F6588A" w:rsidRDefault="00F6588A" w:rsidP="00901380">
            <w:r>
              <w:t>https://leetcode.com/problems/accepted-candidates-from-the-interviews/</w:t>
            </w:r>
          </w:p>
        </w:tc>
      </w:tr>
      <w:tr w:rsidR="00F6588A" w14:paraId="709D5E51" w14:textId="77777777" w:rsidTr="00901380">
        <w:tc>
          <w:tcPr>
            <w:tcW w:w="2880" w:type="dxa"/>
          </w:tcPr>
          <w:p w14:paraId="7DFC3D0E" w14:textId="77777777" w:rsidR="00F6588A" w:rsidRDefault="00F6588A" w:rsidP="00901380">
            <w:r>
              <w:t>74</w:t>
            </w:r>
          </w:p>
        </w:tc>
        <w:tc>
          <w:tcPr>
            <w:tcW w:w="2880" w:type="dxa"/>
          </w:tcPr>
          <w:p w14:paraId="50BF4822" w14:textId="77777777" w:rsidR="00F6588A" w:rsidRDefault="00F6588A" w:rsidP="00901380">
            <w:r>
              <w:t>The Category of Each Member in the Store</w:t>
            </w:r>
          </w:p>
        </w:tc>
        <w:tc>
          <w:tcPr>
            <w:tcW w:w="2880" w:type="dxa"/>
          </w:tcPr>
          <w:p w14:paraId="553F188B" w14:textId="77777777" w:rsidR="00F6588A" w:rsidRDefault="00F6588A" w:rsidP="00901380">
            <w:r>
              <w:t>https://leetcode.com/problems/the-category-of-each-member-in-the-store/</w:t>
            </w:r>
          </w:p>
        </w:tc>
      </w:tr>
      <w:tr w:rsidR="00F6588A" w14:paraId="13CDDA52" w14:textId="77777777" w:rsidTr="00901380">
        <w:tc>
          <w:tcPr>
            <w:tcW w:w="2880" w:type="dxa"/>
          </w:tcPr>
          <w:p w14:paraId="603830C0" w14:textId="77777777" w:rsidR="00F6588A" w:rsidRDefault="00F6588A" w:rsidP="00901380">
            <w:r>
              <w:t>75</w:t>
            </w:r>
          </w:p>
        </w:tc>
        <w:tc>
          <w:tcPr>
            <w:tcW w:w="2880" w:type="dxa"/>
          </w:tcPr>
          <w:p w14:paraId="66B3222B" w14:textId="77777777" w:rsidR="00F6588A" w:rsidRDefault="00F6588A" w:rsidP="00901380">
            <w:r>
              <w:t>Account Balance</w:t>
            </w:r>
          </w:p>
        </w:tc>
        <w:tc>
          <w:tcPr>
            <w:tcW w:w="2880" w:type="dxa"/>
          </w:tcPr>
          <w:p w14:paraId="0132C575" w14:textId="77777777" w:rsidR="00F6588A" w:rsidRDefault="00F6588A" w:rsidP="00901380">
            <w:r>
              <w:t>https://leetcode.com/problems/account-balance/</w:t>
            </w:r>
          </w:p>
        </w:tc>
      </w:tr>
      <w:tr w:rsidR="00F6588A" w14:paraId="78C15272" w14:textId="77777777" w:rsidTr="00901380">
        <w:tc>
          <w:tcPr>
            <w:tcW w:w="2880" w:type="dxa"/>
          </w:tcPr>
          <w:p w14:paraId="5B3D33D6" w14:textId="77777777" w:rsidR="00F6588A" w:rsidRDefault="00F6588A" w:rsidP="00901380">
            <w:r>
              <w:t>76</w:t>
            </w:r>
          </w:p>
        </w:tc>
        <w:tc>
          <w:tcPr>
            <w:tcW w:w="2880" w:type="dxa"/>
          </w:tcPr>
          <w:p w14:paraId="55FA78FD" w14:textId="77777777" w:rsidR="00F6588A" w:rsidRDefault="00F6588A" w:rsidP="00901380">
            <w:r>
              <w:t xml:space="preserve">Drop Type 1 Orders for Customers </w:t>
            </w:r>
            <w:proofErr w:type="gramStart"/>
            <w:r>
              <w:t>With</w:t>
            </w:r>
            <w:proofErr w:type="gramEnd"/>
            <w:r>
              <w:t xml:space="preserve"> Type 0 Orders</w:t>
            </w:r>
          </w:p>
        </w:tc>
        <w:tc>
          <w:tcPr>
            <w:tcW w:w="2880" w:type="dxa"/>
          </w:tcPr>
          <w:p w14:paraId="050054C9" w14:textId="77777777" w:rsidR="00F6588A" w:rsidRDefault="00F6588A" w:rsidP="00901380">
            <w:r>
              <w:t>https://leetcode.com/problems/drop-type-1-orders-for-customers-with-type-0-orders/</w:t>
            </w:r>
          </w:p>
        </w:tc>
      </w:tr>
      <w:tr w:rsidR="00F6588A" w14:paraId="116B9775" w14:textId="77777777" w:rsidTr="00901380">
        <w:tc>
          <w:tcPr>
            <w:tcW w:w="2880" w:type="dxa"/>
          </w:tcPr>
          <w:p w14:paraId="2B84DECB" w14:textId="77777777" w:rsidR="00F6588A" w:rsidRDefault="00F6588A" w:rsidP="00901380">
            <w:r>
              <w:t>77</w:t>
            </w:r>
          </w:p>
        </w:tc>
        <w:tc>
          <w:tcPr>
            <w:tcW w:w="2880" w:type="dxa"/>
          </w:tcPr>
          <w:p w14:paraId="2363E37F" w14:textId="77777777" w:rsidR="00F6588A" w:rsidRDefault="00F6588A" w:rsidP="00901380">
            <w:r>
              <w:t xml:space="preserve">The Airport </w:t>
            </w:r>
            <w:proofErr w:type="gramStart"/>
            <w:r>
              <w:t>With</w:t>
            </w:r>
            <w:proofErr w:type="gramEnd"/>
            <w:r>
              <w:t xml:space="preserve"> the Most Traffic</w:t>
            </w:r>
          </w:p>
        </w:tc>
        <w:tc>
          <w:tcPr>
            <w:tcW w:w="2880" w:type="dxa"/>
          </w:tcPr>
          <w:p w14:paraId="4A1B3922" w14:textId="77777777" w:rsidR="00F6588A" w:rsidRDefault="00F6588A" w:rsidP="00901380">
            <w:r>
              <w:t>https://leetcode.com/problems/the-airport-with-the-most-traffic/</w:t>
            </w:r>
          </w:p>
        </w:tc>
      </w:tr>
      <w:tr w:rsidR="00F6588A" w14:paraId="502BD936" w14:textId="77777777" w:rsidTr="00901380">
        <w:tc>
          <w:tcPr>
            <w:tcW w:w="2880" w:type="dxa"/>
          </w:tcPr>
          <w:p w14:paraId="679E2FA1" w14:textId="77777777" w:rsidR="00F6588A" w:rsidRDefault="00F6588A" w:rsidP="00901380">
            <w:r>
              <w:t>78</w:t>
            </w:r>
          </w:p>
        </w:tc>
        <w:tc>
          <w:tcPr>
            <w:tcW w:w="2880" w:type="dxa"/>
          </w:tcPr>
          <w:p w14:paraId="3A96224F" w14:textId="77777777" w:rsidR="00F6588A" w:rsidRDefault="00F6588A" w:rsidP="00901380">
            <w:r>
              <w:t>The Number of Passengers in Each Bus I</w:t>
            </w:r>
          </w:p>
        </w:tc>
        <w:tc>
          <w:tcPr>
            <w:tcW w:w="2880" w:type="dxa"/>
          </w:tcPr>
          <w:p w14:paraId="2CAEFCFA" w14:textId="77777777" w:rsidR="00F6588A" w:rsidRDefault="00F6588A" w:rsidP="00901380">
            <w:r>
              <w:t>https://leetcode.com/problems/the-number-of-passengers-in-each-bus-i/</w:t>
            </w:r>
          </w:p>
        </w:tc>
      </w:tr>
      <w:tr w:rsidR="00F6588A" w14:paraId="4AA4C0B2" w14:textId="77777777" w:rsidTr="00901380">
        <w:tc>
          <w:tcPr>
            <w:tcW w:w="2880" w:type="dxa"/>
          </w:tcPr>
          <w:p w14:paraId="3D38D704" w14:textId="77777777" w:rsidR="00F6588A" w:rsidRDefault="00F6588A" w:rsidP="00901380">
            <w:r>
              <w:t>79</w:t>
            </w:r>
          </w:p>
        </w:tc>
        <w:tc>
          <w:tcPr>
            <w:tcW w:w="2880" w:type="dxa"/>
          </w:tcPr>
          <w:p w14:paraId="489D8B98" w14:textId="77777777" w:rsidR="00F6588A" w:rsidRDefault="00F6588A" w:rsidP="00901380">
            <w:r>
              <w:t>Order Two Columns Independently</w:t>
            </w:r>
          </w:p>
        </w:tc>
        <w:tc>
          <w:tcPr>
            <w:tcW w:w="2880" w:type="dxa"/>
          </w:tcPr>
          <w:p w14:paraId="5F012992" w14:textId="77777777" w:rsidR="00F6588A" w:rsidRDefault="00F6588A" w:rsidP="00901380">
            <w:r>
              <w:t>https://leetcode.com/problems/order-two-columns-independently/</w:t>
            </w:r>
          </w:p>
        </w:tc>
      </w:tr>
      <w:tr w:rsidR="00F6588A" w14:paraId="28DED803" w14:textId="77777777" w:rsidTr="00901380">
        <w:tc>
          <w:tcPr>
            <w:tcW w:w="2880" w:type="dxa"/>
          </w:tcPr>
          <w:p w14:paraId="2D8153C4" w14:textId="77777777" w:rsidR="00F6588A" w:rsidRDefault="00F6588A" w:rsidP="00901380">
            <w:r>
              <w:t>80</w:t>
            </w:r>
          </w:p>
        </w:tc>
        <w:tc>
          <w:tcPr>
            <w:tcW w:w="2880" w:type="dxa"/>
          </w:tcPr>
          <w:p w14:paraId="55775DA5" w14:textId="77777777" w:rsidR="00F6588A" w:rsidRDefault="00F6588A" w:rsidP="00901380">
            <w:r>
              <w:t>The Change in Global Rankings</w:t>
            </w:r>
          </w:p>
        </w:tc>
        <w:tc>
          <w:tcPr>
            <w:tcW w:w="2880" w:type="dxa"/>
          </w:tcPr>
          <w:p w14:paraId="5F505BCE" w14:textId="77777777" w:rsidR="00F6588A" w:rsidRDefault="00F6588A" w:rsidP="00901380">
            <w:r>
              <w:t>https://leetcode.com/problems/the-change-in-global-rankings/</w:t>
            </w:r>
          </w:p>
        </w:tc>
      </w:tr>
      <w:tr w:rsidR="00F6588A" w14:paraId="49A35460" w14:textId="77777777" w:rsidTr="00901380">
        <w:tc>
          <w:tcPr>
            <w:tcW w:w="2880" w:type="dxa"/>
          </w:tcPr>
          <w:p w14:paraId="0811AD55" w14:textId="77777777" w:rsidR="00F6588A" w:rsidRDefault="00F6588A" w:rsidP="00901380">
            <w:r>
              <w:t>81</w:t>
            </w:r>
          </w:p>
        </w:tc>
        <w:tc>
          <w:tcPr>
            <w:tcW w:w="2880" w:type="dxa"/>
          </w:tcPr>
          <w:p w14:paraId="293338DF" w14:textId="77777777" w:rsidR="00F6588A" w:rsidRDefault="00F6588A" w:rsidP="00901380">
            <w:r>
              <w:t>Users With Two Purchases Within Seven Days</w:t>
            </w:r>
          </w:p>
        </w:tc>
        <w:tc>
          <w:tcPr>
            <w:tcW w:w="2880" w:type="dxa"/>
          </w:tcPr>
          <w:p w14:paraId="2D19962F" w14:textId="77777777" w:rsidR="00F6588A" w:rsidRDefault="00F6588A" w:rsidP="00901380">
            <w:r>
              <w:t>https://leetcode.com/problems/users-with-two-purchases-within-seven-days/</w:t>
            </w:r>
          </w:p>
        </w:tc>
      </w:tr>
      <w:tr w:rsidR="00F6588A" w14:paraId="37E10027" w14:textId="77777777" w:rsidTr="00901380">
        <w:tc>
          <w:tcPr>
            <w:tcW w:w="2880" w:type="dxa"/>
          </w:tcPr>
          <w:p w14:paraId="19E8D5C6" w14:textId="77777777" w:rsidR="00F6588A" w:rsidRDefault="00F6588A" w:rsidP="00901380">
            <w:r>
              <w:t>82</w:t>
            </w:r>
          </w:p>
        </w:tc>
        <w:tc>
          <w:tcPr>
            <w:tcW w:w="2880" w:type="dxa"/>
          </w:tcPr>
          <w:p w14:paraId="145DB9D1" w14:textId="77777777" w:rsidR="00F6588A" w:rsidRDefault="00F6588A" w:rsidP="00901380">
            <w:r>
              <w:t>Number of Times a Driver Was a Passenger</w:t>
            </w:r>
          </w:p>
        </w:tc>
        <w:tc>
          <w:tcPr>
            <w:tcW w:w="2880" w:type="dxa"/>
          </w:tcPr>
          <w:p w14:paraId="6AAE32D5" w14:textId="77777777" w:rsidR="00F6588A" w:rsidRDefault="00F6588A" w:rsidP="00901380">
            <w:r>
              <w:t>https://leetcode.com/problems/number-of-times-a-driver-was-a-passenger/</w:t>
            </w:r>
          </w:p>
        </w:tc>
      </w:tr>
      <w:tr w:rsidR="00F6588A" w14:paraId="5C3544CF" w14:textId="77777777" w:rsidTr="00901380">
        <w:tc>
          <w:tcPr>
            <w:tcW w:w="2880" w:type="dxa"/>
          </w:tcPr>
          <w:p w14:paraId="4DCFABCA" w14:textId="77777777" w:rsidR="00F6588A" w:rsidRDefault="00F6588A" w:rsidP="00901380">
            <w:r>
              <w:t>83</w:t>
            </w:r>
          </w:p>
        </w:tc>
        <w:tc>
          <w:tcPr>
            <w:tcW w:w="2880" w:type="dxa"/>
          </w:tcPr>
          <w:p w14:paraId="32FE3322" w14:textId="77777777" w:rsidR="00F6588A" w:rsidRDefault="00F6588A" w:rsidP="00901380">
            <w:r>
              <w:t>Products With Three or More Orders in Two Consecutive Years</w:t>
            </w:r>
          </w:p>
        </w:tc>
        <w:tc>
          <w:tcPr>
            <w:tcW w:w="2880" w:type="dxa"/>
          </w:tcPr>
          <w:p w14:paraId="5CFC7585" w14:textId="77777777" w:rsidR="00F6588A" w:rsidRDefault="00F6588A" w:rsidP="00901380">
            <w:r>
              <w:t>https://leetcode.com/problems/products-with-three-or-more-orders-in-two-consecutive-years/</w:t>
            </w:r>
          </w:p>
        </w:tc>
      </w:tr>
      <w:tr w:rsidR="00F6588A" w14:paraId="50D36C08" w14:textId="77777777" w:rsidTr="00901380">
        <w:tc>
          <w:tcPr>
            <w:tcW w:w="2880" w:type="dxa"/>
          </w:tcPr>
          <w:p w14:paraId="029D9CB5" w14:textId="77777777" w:rsidR="00F6588A" w:rsidRDefault="00F6588A" w:rsidP="00901380">
            <w:r>
              <w:t>84</w:t>
            </w:r>
          </w:p>
        </w:tc>
        <w:tc>
          <w:tcPr>
            <w:tcW w:w="2880" w:type="dxa"/>
          </w:tcPr>
          <w:p w14:paraId="7391879E" w14:textId="77777777" w:rsidR="00F6588A" w:rsidRDefault="00F6588A" w:rsidP="00901380">
            <w:r>
              <w:t>Tasks Count in the Weekend</w:t>
            </w:r>
          </w:p>
        </w:tc>
        <w:tc>
          <w:tcPr>
            <w:tcW w:w="2880" w:type="dxa"/>
          </w:tcPr>
          <w:p w14:paraId="310CBDA0" w14:textId="77777777" w:rsidR="00F6588A" w:rsidRDefault="00F6588A" w:rsidP="00901380">
            <w:r>
              <w:t>https://leetcode.com/problems/tasks-count-in-the-weekend/</w:t>
            </w:r>
          </w:p>
        </w:tc>
      </w:tr>
      <w:tr w:rsidR="00F6588A" w14:paraId="1CA693F6" w14:textId="77777777" w:rsidTr="00901380">
        <w:tc>
          <w:tcPr>
            <w:tcW w:w="2880" w:type="dxa"/>
          </w:tcPr>
          <w:p w14:paraId="59E43EA1" w14:textId="77777777" w:rsidR="00F6588A" w:rsidRDefault="00F6588A" w:rsidP="00901380">
            <w:r>
              <w:t>85</w:t>
            </w:r>
          </w:p>
        </w:tc>
        <w:tc>
          <w:tcPr>
            <w:tcW w:w="2880" w:type="dxa"/>
          </w:tcPr>
          <w:p w14:paraId="24438A85" w14:textId="77777777" w:rsidR="00F6588A" w:rsidRDefault="00F6588A" w:rsidP="00901380">
            <w:r>
              <w:t>Arrange Table by Gender</w:t>
            </w:r>
          </w:p>
        </w:tc>
        <w:tc>
          <w:tcPr>
            <w:tcW w:w="2880" w:type="dxa"/>
          </w:tcPr>
          <w:p w14:paraId="4E25D699" w14:textId="77777777" w:rsidR="00F6588A" w:rsidRDefault="00F6588A" w:rsidP="00901380">
            <w:r>
              <w:t>https://leetcode.com/problems/arrange-table-by-gender/</w:t>
            </w:r>
          </w:p>
        </w:tc>
      </w:tr>
      <w:tr w:rsidR="00F6588A" w14:paraId="0D58E59C" w14:textId="77777777" w:rsidTr="00901380">
        <w:tc>
          <w:tcPr>
            <w:tcW w:w="2880" w:type="dxa"/>
          </w:tcPr>
          <w:p w14:paraId="3D86F8D1" w14:textId="77777777" w:rsidR="00F6588A" w:rsidRDefault="00F6588A" w:rsidP="00901380">
            <w:r>
              <w:t>86</w:t>
            </w:r>
          </w:p>
        </w:tc>
        <w:tc>
          <w:tcPr>
            <w:tcW w:w="2880" w:type="dxa"/>
          </w:tcPr>
          <w:p w14:paraId="7E044975" w14:textId="77777777" w:rsidR="00F6588A" w:rsidRDefault="00F6588A" w:rsidP="00901380">
            <w:r>
              <w:t xml:space="preserve">The First Day of the Maximum </w:t>
            </w:r>
            <w:r>
              <w:lastRenderedPageBreak/>
              <w:t>Recorded Degree in Each City</w:t>
            </w:r>
          </w:p>
        </w:tc>
        <w:tc>
          <w:tcPr>
            <w:tcW w:w="2880" w:type="dxa"/>
          </w:tcPr>
          <w:p w14:paraId="0582FE0D" w14:textId="77777777" w:rsidR="00F6588A" w:rsidRDefault="00F6588A" w:rsidP="00901380">
            <w:r>
              <w:lastRenderedPageBreak/>
              <w:t>https://leetcode.com/problems/the-first-day-of-the-maximum-recorded-degree-in-each-city/</w:t>
            </w:r>
          </w:p>
        </w:tc>
      </w:tr>
      <w:tr w:rsidR="00F6588A" w14:paraId="6D8BA0DC" w14:textId="77777777" w:rsidTr="00901380">
        <w:tc>
          <w:tcPr>
            <w:tcW w:w="2880" w:type="dxa"/>
          </w:tcPr>
          <w:p w14:paraId="266D3D95" w14:textId="77777777" w:rsidR="00F6588A" w:rsidRDefault="00F6588A" w:rsidP="00901380">
            <w:r>
              <w:t>87</w:t>
            </w:r>
          </w:p>
        </w:tc>
        <w:tc>
          <w:tcPr>
            <w:tcW w:w="2880" w:type="dxa"/>
          </w:tcPr>
          <w:p w14:paraId="47E0418A" w14:textId="77777777" w:rsidR="00F6588A" w:rsidRDefault="00F6588A" w:rsidP="00901380">
            <w:r>
              <w:t>Product Sales Analysis IV</w:t>
            </w:r>
          </w:p>
        </w:tc>
        <w:tc>
          <w:tcPr>
            <w:tcW w:w="2880" w:type="dxa"/>
          </w:tcPr>
          <w:p w14:paraId="013F1EC2" w14:textId="77777777" w:rsidR="00F6588A" w:rsidRDefault="00F6588A" w:rsidP="00901380">
            <w:r>
              <w:t>https://leetcode.com/problems/product-sales-analysis-iv/</w:t>
            </w:r>
          </w:p>
        </w:tc>
      </w:tr>
      <w:tr w:rsidR="00F6588A" w14:paraId="1B6A0D74" w14:textId="77777777" w:rsidTr="00901380">
        <w:tc>
          <w:tcPr>
            <w:tcW w:w="2880" w:type="dxa"/>
          </w:tcPr>
          <w:p w14:paraId="20A71475" w14:textId="77777777" w:rsidR="00F6588A" w:rsidRDefault="00F6588A" w:rsidP="00901380">
            <w:r>
              <w:t>88</w:t>
            </w:r>
          </w:p>
        </w:tc>
        <w:tc>
          <w:tcPr>
            <w:tcW w:w="2880" w:type="dxa"/>
          </w:tcPr>
          <w:p w14:paraId="44C8872C" w14:textId="77777777" w:rsidR="00F6588A" w:rsidRDefault="00F6588A" w:rsidP="00901380">
            <w:r>
              <w:t>Compute the Rank as a Percentage</w:t>
            </w:r>
          </w:p>
        </w:tc>
        <w:tc>
          <w:tcPr>
            <w:tcW w:w="2880" w:type="dxa"/>
          </w:tcPr>
          <w:p w14:paraId="5BF68570" w14:textId="77777777" w:rsidR="00F6588A" w:rsidRDefault="00F6588A" w:rsidP="00901380">
            <w:r>
              <w:t>https://leetcode.com/problems/compute-the-rank-as-a-percentage/</w:t>
            </w:r>
          </w:p>
        </w:tc>
      </w:tr>
      <w:tr w:rsidR="00F6588A" w14:paraId="749286BB" w14:textId="77777777" w:rsidTr="00901380">
        <w:tc>
          <w:tcPr>
            <w:tcW w:w="2880" w:type="dxa"/>
          </w:tcPr>
          <w:p w14:paraId="4E92E6F8" w14:textId="77777777" w:rsidR="00F6588A" w:rsidRDefault="00F6588A" w:rsidP="00901380">
            <w:r>
              <w:t>89</w:t>
            </w:r>
          </w:p>
        </w:tc>
        <w:tc>
          <w:tcPr>
            <w:tcW w:w="2880" w:type="dxa"/>
          </w:tcPr>
          <w:p w14:paraId="74B38B09" w14:textId="77777777" w:rsidR="00F6588A" w:rsidRDefault="00F6588A" w:rsidP="00901380">
            <w:r>
              <w:t>Calculate the Influence of Each Salesperson</w:t>
            </w:r>
          </w:p>
        </w:tc>
        <w:tc>
          <w:tcPr>
            <w:tcW w:w="2880" w:type="dxa"/>
          </w:tcPr>
          <w:p w14:paraId="26E9DB65" w14:textId="77777777" w:rsidR="00F6588A" w:rsidRDefault="00F6588A" w:rsidP="00901380">
            <w:r>
              <w:t>https://leetcode.com/problems/calculate-the-influence-of-each-salesperson/</w:t>
            </w:r>
          </w:p>
        </w:tc>
      </w:tr>
      <w:tr w:rsidR="00F6588A" w14:paraId="6B72ECE4" w14:textId="77777777" w:rsidTr="00901380">
        <w:tc>
          <w:tcPr>
            <w:tcW w:w="2880" w:type="dxa"/>
          </w:tcPr>
          <w:p w14:paraId="3447BA5B" w14:textId="77777777" w:rsidR="00F6588A" w:rsidRDefault="00F6588A" w:rsidP="00901380">
            <w:r>
              <w:t>90</w:t>
            </w:r>
          </w:p>
        </w:tc>
        <w:tc>
          <w:tcPr>
            <w:tcW w:w="2880" w:type="dxa"/>
          </w:tcPr>
          <w:p w14:paraId="3EC509CE" w14:textId="77777777" w:rsidR="00F6588A" w:rsidRDefault="00F6588A" w:rsidP="00901380">
            <w:r>
              <w:t>Change Null Values in a Table to the Previous Value</w:t>
            </w:r>
          </w:p>
        </w:tc>
        <w:tc>
          <w:tcPr>
            <w:tcW w:w="2880" w:type="dxa"/>
          </w:tcPr>
          <w:p w14:paraId="2815E806" w14:textId="77777777" w:rsidR="00F6588A" w:rsidRDefault="00F6588A" w:rsidP="00901380">
            <w:r>
              <w:t>https://leetcode.com/problems/change-null-values-in-a-table-to-the-previous-value/</w:t>
            </w:r>
          </w:p>
        </w:tc>
      </w:tr>
      <w:tr w:rsidR="00F6588A" w14:paraId="3D275234" w14:textId="77777777" w:rsidTr="00901380">
        <w:tc>
          <w:tcPr>
            <w:tcW w:w="2880" w:type="dxa"/>
          </w:tcPr>
          <w:p w14:paraId="32F6E84E" w14:textId="77777777" w:rsidR="00F6588A" w:rsidRDefault="00F6588A" w:rsidP="00901380">
            <w:r>
              <w:t>91</w:t>
            </w:r>
          </w:p>
        </w:tc>
        <w:tc>
          <w:tcPr>
            <w:tcW w:w="2880" w:type="dxa"/>
          </w:tcPr>
          <w:p w14:paraId="453ACD61" w14:textId="77777777" w:rsidR="00F6588A" w:rsidRDefault="00F6588A" w:rsidP="00901380">
            <w:r>
              <w:t>Employees With Deductions</w:t>
            </w:r>
          </w:p>
        </w:tc>
        <w:tc>
          <w:tcPr>
            <w:tcW w:w="2880" w:type="dxa"/>
          </w:tcPr>
          <w:p w14:paraId="7BE5E24B" w14:textId="77777777" w:rsidR="00F6588A" w:rsidRDefault="00F6588A" w:rsidP="00901380">
            <w:r>
              <w:t>https://leetcode.com/problems/employees-with-deductions/</w:t>
            </w:r>
          </w:p>
        </w:tc>
      </w:tr>
      <w:tr w:rsidR="00F6588A" w14:paraId="04D364F6" w14:textId="77777777" w:rsidTr="00901380">
        <w:tc>
          <w:tcPr>
            <w:tcW w:w="2880" w:type="dxa"/>
          </w:tcPr>
          <w:p w14:paraId="28897194" w14:textId="77777777" w:rsidR="00F6588A" w:rsidRDefault="00F6588A" w:rsidP="00901380">
            <w:r>
              <w:t>92</w:t>
            </w:r>
          </w:p>
        </w:tc>
        <w:tc>
          <w:tcPr>
            <w:tcW w:w="2880" w:type="dxa"/>
          </w:tcPr>
          <w:p w14:paraId="3BD708B1" w14:textId="77777777" w:rsidR="00F6588A" w:rsidRDefault="00F6588A" w:rsidP="00901380">
            <w:r>
              <w:t>Immediate Food Delivery III</w:t>
            </w:r>
          </w:p>
        </w:tc>
        <w:tc>
          <w:tcPr>
            <w:tcW w:w="2880" w:type="dxa"/>
          </w:tcPr>
          <w:p w14:paraId="4375448B" w14:textId="77777777" w:rsidR="00F6588A" w:rsidRDefault="00F6588A" w:rsidP="00901380">
            <w:r>
              <w:t>https://leetcode.com/problems/immediate-food-delivery-iii/</w:t>
            </w:r>
          </w:p>
        </w:tc>
      </w:tr>
      <w:tr w:rsidR="00F6588A" w14:paraId="0B35A2D4" w14:textId="77777777" w:rsidTr="00901380">
        <w:tc>
          <w:tcPr>
            <w:tcW w:w="2880" w:type="dxa"/>
          </w:tcPr>
          <w:p w14:paraId="3CD4EA63" w14:textId="77777777" w:rsidR="00F6588A" w:rsidRDefault="00F6588A" w:rsidP="00901380">
            <w:r>
              <w:t>93</w:t>
            </w:r>
          </w:p>
        </w:tc>
        <w:tc>
          <w:tcPr>
            <w:tcW w:w="2880" w:type="dxa"/>
          </w:tcPr>
          <w:p w14:paraId="4F30BA92" w14:textId="77777777" w:rsidR="00F6588A" w:rsidRDefault="00F6588A" w:rsidP="00901380">
            <w:r>
              <w:t>Find Active Users</w:t>
            </w:r>
          </w:p>
        </w:tc>
        <w:tc>
          <w:tcPr>
            <w:tcW w:w="2880" w:type="dxa"/>
          </w:tcPr>
          <w:p w14:paraId="1B724E61" w14:textId="77777777" w:rsidR="00F6588A" w:rsidRDefault="00F6588A" w:rsidP="00901380">
            <w:r>
              <w:t>https://leetcode.com/problems/find-active-users/</w:t>
            </w:r>
          </w:p>
        </w:tc>
      </w:tr>
      <w:tr w:rsidR="00F6588A" w14:paraId="408D976F" w14:textId="77777777" w:rsidTr="00901380">
        <w:tc>
          <w:tcPr>
            <w:tcW w:w="2880" w:type="dxa"/>
          </w:tcPr>
          <w:p w14:paraId="23B44C59" w14:textId="77777777" w:rsidR="00F6588A" w:rsidRDefault="00F6588A" w:rsidP="00901380">
            <w:r>
              <w:t>94</w:t>
            </w:r>
          </w:p>
        </w:tc>
        <w:tc>
          <w:tcPr>
            <w:tcW w:w="2880" w:type="dxa"/>
          </w:tcPr>
          <w:p w14:paraId="56E1C80D" w14:textId="77777777" w:rsidR="00F6588A" w:rsidRDefault="00F6588A" w:rsidP="00901380">
            <w:r>
              <w:t>Count Occurrences in Text</w:t>
            </w:r>
          </w:p>
        </w:tc>
        <w:tc>
          <w:tcPr>
            <w:tcW w:w="2880" w:type="dxa"/>
          </w:tcPr>
          <w:p w14:paraId="2EC46CC5" w14:textId="77777777" w:rsidR="00F6588A" w:rsidRDefault="00F6588A" w:rsidP="00901380">
            <w:r>
              <w:t>https://leetcode.com/problems/count-occurrences-in-text/</w:t>
            </w:r>
          </w:p>
        </w:tc>
      </w:tr>
      <w:tr w:rsidR="00F6588A" w14:paraId="4F2A700C" w14:textId="77777777" w:rsidTr="00901380">
        <w:tc>
          <w:tcPr>
            <w:tcW w:w="2880" w:type="dxa"/>
          </w:tcPr>
          <w:p w14:paraId="12F75D4F" w14:textId="77777777" w:rsidR="00F6588A" w:rsidRDefault="00F6588A" w:rsidP="00901380">
            <w:r>
              <w:t>95</w:t>
            </w:r>
          </w:p>
        </w:tc>
        <w:tc>
          <w:tcPr>
            <w:tcW w:w="2880" w:type="dxa"/>
          </w:tcPr>
          <w:p w14:paraId="36C36D53" w14:textId="77777777" w:rsidR="00F6588A" w:rsidRDefault="00F6588A" w:rsidP="00901380">
            <w:r>
              <w:t>Flight Occupancy and Waitlist Analysis</w:t>
            </w:r>
          </w:p>
        </w:tc>
        <w:tc>
          <w:tcPr>
            <w:tcW w:w="2880" w:type="dxa"/>
          </w:tcPr>
          <w:p w14:paraId="0245E9E4" w14:textId="77777777" w:rsidR="00F6588A" w:rsidRDefault="00F6588A" w:rsidP="00901380">
            <w:r>
              <w:t>https://leetcode.com/problems/flight-occupancy-and-waitlist-analysis/</w:t>
            </w:r>
          </w:p>
        </w:tc>
      </w:tr>
      <w:tr w:rsidR="00F6588A" w14:paraId="5496A9FA" w14:textId="77777777" w:rsidTr="00901380">
        <w:tc>
          <w:tcPr>
            <w:tcW w:w="2880" w:type="dxa"/>
          </w:tcPr>
          <w:p w14:paraId="2A195A40" w14:textId="77777777" w:rsidR="00F6588A" w:rsidRDefault="00F6588A" w:rsidP="00901380">
            <w:r>
              <w:t>96</w:t>
            </w:r>
          </w:p>
        </w:tc>
        <w:tc>
          <w:tcPr>
            <w:tcW w:w="2880" w:type="dxa"/>
          </w:tcPr>
          <w:p w14:paraId="29A80438" w14:textId="77777777" w:rsidR="00F6588A" w:rsidRDefault="00F6588A" w:rsidP="00901380">
            <w:r>
              <w:t>Election Results</w:t>
            </w:r>
          </w:p>
        </w:tc>
        <w:tc>
          <w:tcPr>
            <w:tcW w:w="2880" w:type="dxa"/>
          </w:tcPr>
          <w:p w14:paraId="2DB6B050" w14:textId="77777777" w:rsidR="00F6588A" w:rsidRDefault="00F6588A" w:rsidP="00901380">
            <w:r>
              <w:t>https://leetcode.com/problems/election-results/</w:t>
            </w:r>
          </w:p>
        </w:tc>
      </w:tr>
      <w:tr w:rsidR="00F6588A" w14:paraId="534EE5DB" w14:textId="77777777" w:rsidTr="00901380">
        <w:tc>
          <w:tcPr>
            <w:tcW w:w="2880" w:type="dxa"/>
          </w:tcPr>
          <w:p w14:paraId="3303CF83" w14:textId="77777777" w:rsidR="00F6588A" w:rsidRDefault="00F6588A" w:rsidP="00901380">
            <w:r>
              <w:t>97</w:t>
            </w:r>
          </w:p>
        </w:tc>
        <w:tc>
          <w:tcPr>
            <w:tcW w:w="2880" w:type="dxa"/>
          </w:tcPr>
          <w:p w14:paraId="343C9973" w14:textId="77777777" w:rsidR="00F6588A" w:rsidRDefault="00F6588A" w:rsidP="00901380">
            <w:r>
              <w:t>Rolling Average Steps</w:t>
            </w:r>
          </w:p>
        </w:tc>
        <w:tc>
          <w:tcPr>
            <w:tcW w:w="2880" w:type="dxa"/>
          </w:tcPr>
          <w:p w14:paraId="13D7A7D9" w14:textId="77777777" w:rsidR="00F6588A" w:rsidRDefault="00F6588A" w:rsidP="00901380">
            <w:r>
              <w:t>https://leetcode.com/problems/rolling-average-steps/</w:t>
            </w:r>
          </w:p>
        </w:tc>
      </w:tr>
      <w:tr w:rsidR="00F6588A" w14:paraId="3BED45BE" w14:textId="77777777" w:rsidTr="00901380">
        <w:tc>
          <w:tcPr>
            <w:tcW w:w="2880" w:type="dxa"/>
          </w:tcPr>
          <w:p w14:paraId="14D4DAFA" w14:textId="77777777" w:rsidR="00F6588A" w:rsidRDefault="00F6588A" w:rsidP="00901380">
            <w:r>
              <w:t>98</w:t>
            </w:r>
          </w:p>
        </w:tc>
        <w:tc>
          <w:tcPr>
            <w:tcW w:w="2880" w:type="dxa"/>
          </w:tcPr>
          <w:p w14:paraId="44E1692F" w14:textId="77777777" w:rsidR="00F6588A" w:rsidRDefault="00F6588A" w:rsidP="00901380">
            <w:r>
              <w:t>Calculate Orders Within Each Interval</w:t>
            </w:r>
          </w:p>
        </w:tc>
        <w:tc>
          <w:tcPr>
            <w:tcW w:w="2880" w:type="dxa"/>
          </w:tcPr>
          <w:p w14:paraId="168D0B0A" w14:textId="77777777" w:rsidR="00F6588A" w:rsidRDefault="00F6588A" w:rsidP="00901380">
            <w:r>
              <w:t>https://leetcode.com/problems/calculate-orders-within-each-interval/</w:t>
            </w:r>
          </w:p>
        </w:tc>
      </w:tr>
      <w:tr w:rsidR="00F6588A" w14:paraId="363FE63C" w14:textId="77777777" w:rsidTr="00901380">
        <w:tc>
          <w:tcPr>
            <w:tcW w:w="2880" w:type="dxa"/>
          </w:tcPr>
          <w:p w14:paraId="18994BF7" w14:textId="77777777" w:rsidR="00F6588A" w:rsidRDefault="00F6588A" w:rsidP="00901380">
            <w:r>
              <w:t>99</w:t>
            </w:r>
          </w:p>
        </w:tc>
        <w:tc>
          <w:tcPr>
            <w:tcW w:w="2880" w:type="dxa"/>
          </w:tcPr>
          <w:p w14:paraId="4C03F036" w14:textId="77777777" w:rsidR="00F6588A" w:rsidRDefault="00F6588A" w:rsidP="00901380">
            <w:r>
              <w:t>Market Analysis III</w:t>
            </w:r>
          </w:p>
        </w:tc>
        <w:tc>
          <w:tcPr>
            <w:tcW w:w="2880" w:type="dxa"/>
          </w:tcPr>
          <w:p w14:paraId="4E232B45" w14:textId="77777777" w:rsidR="00F6588A" w:rsidRDefault="00F6588A" w:rsidP="00901380">
            <w:r>
              <w:t>https://leetcode.com/problems/market-analysis-iii/</w:t>
            </w:r>
          </w:p>
        </w:tc>
      </w:tr>
      <w:tr w:rsidR="00F6588A" w14:paraId="7F4E1710" w14:textId="77777777" w:rsidTr="00901380">
        <w:tc>
          <w:tcPr>
            <w:tcW w:w="2880" w:type="dxa"/>
          </w:tcPr>
          <w:p w14:paraId="4C70626A" w14:textId="77777777" w:rsidR="00F6588A" w:rsidRDefault="00F6588A" w:rsidP="00901380">
            <w:r>
              <w:t>100</w:t>
            </w:r>
          </w:p>
        </w:tc>
        <w:tc>
          <w:tcPr>
            <w:tcW w:w="2880" w:type="dxa"/>
          </w:tcPr>
          <w:p w14:paraId="0E7C5573" w14:textId="77777777" w:rsidR="00F6588A" w:rsidRDefault="00F6588A" w:rsidP="00901380">
            <w:r>
              <w:t>Symmetric Coordinates</w:t>
            </w:r>
          </w:p>
        </w:tc>
        <w:tc>
          <w:tcPr>
            <w:tcW w:w="2880" w:type="dxa"/>
          </w:tcPr>
          <w:p w14:paraId="52E6E78E" w14:textId="77777777" w:rsidR="00F6588A" w:rsidRDefault="00F6588A" w:rsidP="00901380">
            <w:r>
              <w:t>https://leetcode.com/problems/symmetric-coordinates/</w:t>
            </w:r>
          </w:p>
        </w:tc>
      </w:tr>
      <w:tr w:rsidR="00F6588A" w14:paraId="1F66A508" w14:textId="77777777" w:rsidTr="00901380">
        <w:tc>
          <w:tcPr>
            <w:tcW w:w="2880" w:type="dxa"/>
          </w:tcPr>
          <w:p w14:paraId="71D7B0E7" w14:textId="77777777" w:rsidR="00F6588A" w:rsidRDefault="00F6588A" w:rsidP="00901380">
            <w:r>
              <w:t>101</w:t>
            </w:r>
          </w:p>
        </w:tc>
        <w:tc>
          <w:tcPr>
            <w:tcW w:w="2880" w:type="dxa"/>
          </w:tcPr>
          <w:p w14:paraId="7AAA83ED" w14:textId="77777777" w:rsidR="00F6588A" w:rsidRDefault="00F6588A" w:rsidP="00901380">
            <w:r>
              <w:t>Find Peak Calling Hours for Each City</w:t>
            </w:r>
          </w:p>
        </w:tc>
        <w:tc>
          <w:tcPr>
            <w:tcW w:w="2880" w:type="dxa"/>
          </w:tcPr>
          <w:p w14:paraId="7A941E98" w14:textId="77777777" w:rsidR="00F6588A" w:rsidRDefault="00F6588A" w:rsidP="00901380">
            <w:r>
              <w:t>https://leetcode.com/problems/find-peak-calling-hours-for-each-city/</w:t>
            </w:r>
          </w:p>
        </w:tc>
      </w:tr>
      <w:tr w:rsidR="00F6588A" w14:paraId="335C6EBF" w14:textId="77777777" w:rsidTr="00901380">
        <w:tc>
          <w:tcPr>
            <w:tcW w:w="2880" w:type="dxa"/>
          </w:tcPr>
          <w:p w14:paraId="3FD5E877" w14:textId="77777777" w:rsidR="00F6588A" w:rsidRDefault="00F6588A" w:rsidP="00901380">
            <w:r>
              <w:t>102</w:t>
            </w:r>
          </w:p>
        </w:tc>
        <w:tc>
          <w:tcPr>
            <w:tcW w:w="2880" w:type="dxa"/>
          </w:tcPr>
          <w:p w14:paraId="0C43FECA" w14:textId="77777777" w:rsidR="00F6588A" w:rsidRDefault="00F6588A" w:rsidP="00901380">
            <w:r>
              <w:t>Find Third Transaction</w:t>
            </w:r>
          </w:p>
        </w:tc>
        <w:tc>
          <w:tcPr>
            <w:tcW w:w="2880" w:type="dxa"/>
          </w:tcPr>
          <w:p w14:paraId="279251E4" w14:textId="77777777" w:rsidR="00F6588A" w:rsidRDefault="00F6588A" w:rsidP="00901380">
            <w:r>
              <w:t>https://leetcode.com/problems/find-third-transaction/</w:t>
            </w:r>
          </w:p>
        </w:tc>
      </w:tr>
      <w:tr w:rsidR="00F6588A" w14:paraId="50EDD8A7" w14:textId="77777777" w:rsidTr="00901380">
        <w:tc>
          <w:tcPr>
            <w:tcW w:w="2880" w:type="dxa"/>
          </w:tcPr>
          <w:p w14:paraId="7C1163D5" w14:textId="77777777" w:rsidR="00F6588A" w:rsidRDefault="00F6588A" w:rsidP="00901380">
            <w:r>
              <w:t>103</w:t>
            </w:r>
          </w:p>
        </w:tc>
        <w:tc>
          <w:tcPr>
            <w:tcW w:w="2880" w:type="dxa"/>
          </w:tcPr>
          <w:p w14:paraId="422FE966" w14:textId="77777777" w:rsidR="00F6588A" w:rsidRDefault="00F6588A" w:rsidP="00901380">
            <w:r>
              <w:t xml:space="preserve">Manager of the Largest </w:t>
            </w:r>
            <w:r>
              <w:lastRenderedPageBreak/>
              <w:t>Department</w:t>
            </w:r>
          </w:p>
        </w:tc>
        <w:tc>
          <w:tcPr>
            <w:tcW w:w="2880" w:type="dxa"/>
          </w:tcPr>
          <w:p w14:paraId="4319D42F" w14:textId="77777777" w:rsidR="00F6588A" w:rsidRDefault="00F6588A" w:rsidP="00901380">
            <w:r>
              <w:lastRenderedPageBreak/>
              <w:t>https://leetcode.com/problems/manager-of-the-largest-department/</w:t>
            </w:r>
          </w:p>
        </w:tc>
      </w:tr>
      <w:tr w:rsidR="00F6588A" w14:paraId="4F2F0CAA" w14:textId="77777777" w:rsidTr="00901380">
        <w:tc>
          <w:tcPr>
            <w:tcW w:w="2880" w:type="dxa"/>
          </w:tcPr>
          <w:p w14:paraId="4F9D66BE" w14:textId="77777777" w:rsidR="00F6588A" w:rsidRDefault="00F6588A" w:rsidP="00901380">
            <w:r>
              <w:t>104</w:t>
            </w:r>
          </w:p>
        </w:tc>
        <w:tc>
          <w:tcPr>
            <w:tcW w:w="2880" w:type="dxa"/>
          </w:tcPr>
          <w:p w14:paraId="647B6C53" w14:textId="77777777" w:rsidR="00F6588A" w:rsidRDefault="00F6588A" w:rsidP="00901380">
            <w:r>
              <w:t>Class Performance</w:t>
            </w:r>
          </w:p>
        </w:tc>
        <w:tc>
          <w:tcPr>
            <w:tcW w:w="2880" w:type="dxa"/>
          </w:tcPr>
          <w:p w14:paraId="6DF79C2B" w14:textId="77777777" w:rsidR="00F6588A" w:rsidRDefault="00F6588A" w:rsidP="00901380">
            <w:r>
              <w:t>https://leetcode.com/problems/class-performance/</w:t>
            </w:r>
          </w:p>
        </w:tc>
      </w:tr>
      <w:tr w:rsidR="00F6588A" w14:paraId="3F6385DE" w14:textId="77777777" w:rsidTr="00901380">
        <w:tc>
          <w:tcPr>
            <w:tcW w:w="2880" w:type="dxa"/>
          </w:tcPr>
          <w:p w14:paraId="5B05B717" w14:textId="77777777" w:rsidR="00F6588A" w:rsidRDefault="00F6588A" w:rsidP="00901380">
            <w:r>
              <w:t>105</w:t>
            </w:r>
          </w:p>
        </w:tc>
        <w:tc>
          <w:tcPr>
            <w:tcW w:w="2880" w:type="dxa"/>
          </w:tcPr>
          <w:p w14:paraId="054DC553" w14:textId="77777777" w:rsidR="00F6588A" w:rsidRDefault="00F6588A" w:rsidP="00901380">
            <w:r>
              <w:t>Friday Purchases I</w:t>
            </w:r>
          </w:p>
        </w:tc>
        <w:tc>
          <w:tcPr>
            <w:tcW w:w="2880" w:type="dxa"/>
          </w:tcPr>
          <w:p w14:paraId="1397BE12" w14:textId="77777777" w:rsidR="00F6588A" w:rsidRDefault="00F6588A" w:rsidP="00901380">
            <w:r>
              <w:t>https://leetcode.com/problems/friday-purchases-i/</w:t>
            </w:r>
          </w:p>
        </w:tc>
      </w:tr>
      <w:tr w:rsidR="00F6588A" w14:paraId="32375845" w14:textId="77777777" w:rsidTr="00901380">
        <w:tc>
          <w:tcPr>
            <w:tcW w:w="2880" w:type="dxa"/>
          </w:tcPr>
          <w:p w14:paraId="68135A81" w14:textId="77777777" w:rsidR="00F6588A" w:rsidRDefault="00F6588A" w:rsidP="00901380">
            <w:r>
              <w:t>106</w:t>
            </w:r>
          </w:p>
        </w:tc>
        <w:tc>
          <w:tcPr>
            <w:tcW w:w="2880" w:type="dxa"/>
          </w:tcPr>
          <w:p w14:paraId="4984044B" w14:textId="77777777" w:rsidR="00F6588A" w:rsidRDefault="00F6588A" w:rsidP="00901380">
            <w:r>
              <w:t>Pizza Toppings Cost Analysis</w:t>
            </w:r>
          </w:p>
        </w:tc>
        <w:tc>
          <w:tcPr>
            <w:tcW w:w="2880" w:type="dxa"/>
          </w:tcPr>
          <w:p w14:paraId="68A58DA1" w14:textId="77777777" w:rsidR="00F6588A" w:rsidRDefault="00F6588A" w:rsidP="00901380">
            <w:r>
              <w:t>https://leetcode.com/problems/pizza-toppings-cost-analysis/</w:t>
            </w:r>
          </w:p>
        </w:tc>
      </w:tr>
      <w:tr w:rsidR="00F6588A" w14:paraId="0D4AC332" w14:textId="77777777" w:rsidTr="00901380">
        <w:tc>
          <w:tcPr>
            <w:tcW w:w="2880" w:type="dxa"/>
          </w:tcPr>
          <w:p w14:paraId="10420F6F" w14:textId="77777777" w:rsidR="00F6588A" w:rsidRDefault="00F6588A" w:rsidP="00901380">
            <w:r>
              <w:t>107</w:t>
            </w:r>
          </w:p>
        </w:tc>
        <w:tc>
          <w:tcPr>
            <w:tcW w:w="2880" w:type="dxa"/>
          </w:tcPr>
          <w:p w14:paraId="5156C9EC" w14:textId="77777777" w:rsidR="00F6588A" w:rsidRDefault="00F6588A" w:rsidP="00901380">
            <w:r>
              <w:t>Binary Tree Nodes</w:t>
            </w:r>
          </w:p>
        </w:tc>
        <w:tc>
          <w:tcPr>
            <w:tcW w:w="2880" w:type="dxa"/>
          </w:tcPr>
          <w:p w14:paraId="098D5035" w14:textId="77777777" w:rsidR="00F6588A" w:rsidRDefault="00F6588A" w:rsidP="00901380">
            <w:r>
              <w:t>https://leetcode.com/problems/binary-tree-nodes/</w:t>
            </w:r>
          </w:p>
        </w:tc>
      </w:tr>
      <w:tr w:rsidR="00F6588A" w14:paraId="052B7696" w14:textId="77777777" w:rsidTr="00901380">
        <w:tc>
          <w:tcPr>
            <w:tcW w:w="2880" w:type="dxa"/>
          </w:tcPr>
          <w:p w14:paraId="082F02A6" w14:textId="77777777" w:rsidR="00F6588A" w:rsidRDefault="00F6588A" w:rsidP="00901380">
            <w:r>
              <w:t>108</w:t>
            </w:r>
          </w:p>
        </w:tc>
        <w:tc>
          <w:tcPr>
            <w:tcW w:w="2880" w:type="dxa"/>
          </w:tcPr>
          <w:p w14:paraId="0E855799" w14:textId="77777777" w:rsidR="00F6588A" w:rsidRDefault="00F6588A" w:rsidP="00901380">
            <w:r>
              <w:t>Top Percentile Fraud</w:t>
            </w:r>
          </w:p>
        </w:tc>
        <w:tc>
          <w:tcPr>
            <w:tcW w:w="2880" w:type="dxa"/>
          </w:tcPr>
          <w:p w14:paraId="2C7E5263" w14:textId="77777777" w:rsidR="00F6588A" w:rsidRDefault="00F6588A" w:rsidP="00901380">
            <w:r>
              <w:t>https://leetcode.com/problems/top-percentile-fraud/</w:t>
            </w:r>
          </w:p>
        </w:tc>
      </w:tr>
      <w:tr w:rsidR="00F6588A" w14:paraId="2A9634C1" w14:textId="77777777" w:rsidTr="00901380">
        <w:tc>
          <w:tcPr>
            <w:tcW w:w="2880" w:type="dxa"/>
          </w:tcPr>
          <w:p w14:paraId="6F710B11" w14:textId="77777777" w:rsidR="00F6588A" w:rsidRDefault="00F6588A" w:rsidP="00901380">
            <w:r>
              <w:t>109</w:t>
            </w:r>
          </w:p>
        </w:tc>
        <w:tc>
          <w:tcPr>
            <w:tcW w:w="2880" w:type="dxa"/>
          </w:tcPr>
          <w:p w14:paraId="5EC27C51" w14:textId="77777777" w:rsidR="00F6588A" w:rsidRDefault="00F6588A" w:rsidP="00901380">
            <w:r>
              <w:t>Snaps Analysis</w:t>
            </w:r>
          </w:p>
        </w:tc>
        <w:tc>
          <w:tcPr>
            <w:tcW w:w="2880" w:type="dxa"/>
          </w:tcPr>
          <w:p w14:paraId="6628140D" w14:textId="77777777" w:rsidR="00F6588A" w:rsidRDefault="00F6588A" w:rsidP="00901380">
            <w:r>
              <w:t>https://leetcode.com/problems/snaps-analysis/</w:t>
            </w:r>
          </w:p>
        </w:tc>
      </w:tr>
      <w:tr w:rsidR="00F6588A" w14:paraId="20F81B7D" w14:textId="77777777" w:rsidTr="00901380">
        <w:tc>
          <w:tcPr>
            <w:tcW w:w="2880" w:type="dxa"/>
          </w:tcPr>
          <w:p w14:paraId="5F729785" w14:textId="77777777" w:rsidR="00F6588A" w:rsidRDefault="00F6588A" w:rsidP="00901380">
            <w:r>
              <w:t>110</w:t>
            </w:r>
          </w:p>
        </w:tc>
        <w:tc>
          <w:tcPr>
            <w:tcW w:w="2880" w:type="dxa"/>
          </w:tcPr>
          <w:p w14:paraId="4A2BA720" w14:textId="77777777" w:rsidR="00F6588A" w:rsidRDefault="00F6588A" w:rsidP="00901380">
            <w:r>
              <w:t>Friends With No Mutual Friends</w:t>
            </w:r>
          </w:p>
        </w:tc>
        <w:tc>
          <w:tcPr>
            <w:tcW w:w="2880" w:type="dxa"/>
          </w:tcPr>
          <w:p w14:paraId="07B7605A" w14:textId="77777777" w:rsidR="00F6588A" w:rsidRDefault="00F6588A" w:rsidP="00901380">
            <w:r>
              <w:t>https://leetcode.com/problems/friends-with-no-mutual-friends/</w:t>
            </w:r>
          </w:p>
        </w:tc>
      </w:tr>
      <w:tr w:rsidR="00F6588A" w14:paraId="7DBA3F56" w14:textId="77777777" w:rsidTr="00901380">
        <w:tc>
          <w:tcPr>
            <w:tcW w:w="2880" w:type="dxa"/>
          </w:tcPr>
          <w:p w14:paraId="69434620" w14:textId="77777777" w:rsidR="00F6588A" w:rsidRDefault="00F6588A" w:rsidP="00901380">
            <w:r>
              <w:t>111</w:t>
            </w:r>
          </w:p>
        </w:tc>
        <w:tc>
          <w:tcPr>
            <w:tcW w:w="2880" w:type="dxa"/>
          </w:tcPr>
          <w:p w14:paraId="54E630E9" w14:textId="77777777" w:rsidR="00F6588A" w:rsidRDefault="00F6588A" w:rsidP="00901380">
            <w:r>
              <w:t>Find Trending Hashtags</w:t>
            </w:r>
          </w:p>
        </w:tc>
        <w:tc>
          <w:tcPr>
            <w:tcW w:w="2880" w:type="dxa"/>
          </w:tcPr>
          <w:p w14:paraId="1DEF3B14" w14:textId="77777777" w:rsidR="00F6588A" w:rsidRDefault="00F6588A" w:rsidP="00901380">
            <w:r>
              <w:t>https://leetcode.com/problems/find-trending-hashtags/</w:t>
            </w:r>
          </w:p>
        </w:tc>
      </w:tr>
      <w:tr w:rsidR="00F6588A" w14:paraId="3812E555" w14:textId="77777777" w:rsidTr="00901380">
        <w:tc>
          <w:tcPr>
            <w:tcW w:w="2880" w:type="dxa"/>
          </w:tcPr>
          <w:p w14:paraId="6D1CB49C" w14:textId="77777777" w:rsidR="00F6588A" w:rsidRDefault="00F6588A" w:rsidP="00901380">
            <w:r>
              <w:t>112</w:t>
            </w:r>
          </w:p>
        </w:tc>
        <w:tc>
          <w:tcPr>
            <w:tcW w:w="2880" w:type="dxa"/>
          </w:tcPr>
          <w:p w14:paraId="0149B3F2" w14:textId="77777777" w:rsidR="00F6588A" w:rsidRDefault="00F6588A" w:rsidP="00901380">
            <w:r>
              <w:t>Find Bursty Behavior</w:t>
            </w:r>
          </w:p>
        </w:tc>
        <w:tc>
          <w:tcPr>
            <w:tcW w:w="2880" w:type="dxa"/>
          </w:tcPr>
          <w:p w14:paraId="0388F45A" w14:textId="77777777" w:rsidR="00F6588A" w:rsidRDefault="00F6588A" w:rsidP="00901380">
            <w:r>
              <w:t>https://leetcode.com/problems/find-bursty-behavior/</w:t>
            </w:r>
          </w:p>
        </w:tc>
      </w:tr>
      <w:tr w:rsidR="00F6588A" w14:paraId="18F53553" w14:textId="77777777" w:rsidTr="00901380">
        <w:tc>
          <w:tcPr>
            <w:tcW w:w="2880" w:type="dxa"/>
          </w:tcPr>
          <w:p w14:paraId="47F4BB8A" w14:textId="77777777" w:rsidR="00F6588A" w:rsidRDefault="00F6588A" w:rsidP="00901380">
            <w:r>
              <w:t>113</w:t>
            </w:r>
          </w:p>
        </w:tc>
        <w:tc>
          <w:tcPr>
            <w:tcW w:w="2880" w:type="dxa"/>
          </w:tcPr>
          <w:p w14:paraId="12CB6691" w14:textId="77777777" w:rsidR="00F6588A" w:rsidRDefault="00F6588A" w:rsidP="00901380">
            <w:r>
              <w:t xml:space="preserve">Friday Purchase III </w:t>
            </w:r>
          </w:p>
        </w:tc>
        <w:tc>
          <w:tcPr>
            <w:tcW w:w="2880" w:type="dxa"/>
          </w:tcPr>
          <w:p w14:paraId="202A7C74" w14:textId="77777777" w:rsidR="00F6588A" w:rsidRDefault="00F6588A" w:rsidP="00901380">
            <w:r>
              <w:t>https://leetcode.com/problems/friday-purchase-iii/</w:t>
            </w:r>
          </w:p>
        </w:tc>
      </w:tr>
      <w:tr w:rsidR="00F6588A" w14:paraId="42F894BC" w14:textId="77777777" w:rsidTr="00901380">
        <w:tc>
          <w:tcPr>
            <w:tcW w:w="2880" w:type="dxa"/>
          </w:tcPr>
          <w:p w14:paraId="120B7A10" w14:textId="77777777" w:rsidR="00F6588A" w:rsidRDefault="00F6588A" w:rsidP="00901380">
            <w:r>
              <w:t>114</w:t>
            </w:r>
          </w:p>
        </w:tc>
        <w:tc>
          <w:tcPr>
            <w:tcW w:w="2880" w:type="dxa"/>
          </w:tcPr>
          <w:p w14:paraId="5D56612C" w14:textId="77777777" w:rsidR="00F6588A" w:rsidRDefault="00F6588A" w:rsidP="00901380">
            <w:r>
              <w:t>Find Longest Calls</w:t>
            </w:r>
          </w:p>
        </w:tc>
        <w:tc>
          <w:tcPr>
            <w:tcW w:w="2880" w:type="dxa"/>
          </w:tcPr>
          <w:p w14:paraId="55DAB903" w14:textId="77777777" w:rsidR="00F6588A" w:rsidRDefault="00F6588A" w:rsidP="00901380">
            <w:r>
              <w:t>https://leetcode.com/problems/find-longest-calls/</w:t>
            </w:r>
          </w:p>
        </w:tc>
      </w:tr>
      <w:tr w:rsidR="00F6588A" w14:paraId="4DF04D9F" w14:textId="77777777" w:rsidTr="00901380">
        <w:tc>
          <w:tcPr>
            <w:tcW w:w="2880" w:type="dxa"/>
          </w:tcPr>
          <w:p w14:paraId="556ED8AC" w14:textId="77777777" w:rsidR="00F6588A" w:rsidRDefault="00F6588A" w:rsidP="00901380">
            <w:r>
              <w:t>115</w:t>
            </w:r>
          </w:p>
        </w:tc>
        <w:tc>
          <w:tcPr>
            <w:tcW w:w="2880" w:type="dxa"/>
          </w:tcPr>
          <w:p w14:paraId="187B194D" w14:textId="77777777" w:rsidR="00F6588A" w:rsidRDefault="00F6588A" w:rsidP="00901380">
            <w:r>
              <w:t>Server Utilization Time</w:t>
            </w:r>
          </w:p>
        </w:tc>
        <w:tc>
          <w:tcPr>
            <w:tcW w:w="2880" w:type="dxa"/>
          </w:tcPr>
          <w:p w14:paraId="45865825" w14:textId="77777777" w:rsidR="00F6588A" w:rsidRDefault="00F6588A" w:rsidP="00901380">
            <w:r>
              <w:t>https://leetcode.com/problems/server-utilization-time/</w:t>
            </w:r>
          </w:p>
        </w:tc>
      </w:tr>
      <w:tr w:rsidR="00F6588A" w14:paraId="1AC89A70" w14:textId="77777777" w:rsidTr="00901380">
        <w:tc>
          <w:tcPr>
            <w:tcW w:w="2880" w:type="dxa"/>
          </w:tcPr>
          <w:p w14:paraId="16DE9FDC" w14:textId="77777777" w:rsidR="00F6588A" w:rsidRDefault="00F6588A" w:rsidP="00901380">
            <w:r>
              <w:t>116</w:t>
            </w:r>
          </w:p>
        </w:tc>
        <w:tc>
          <w:tcPr>
            <w:tcW w:w="2880" w:type="dxa"/>
          </w:tcPr>
          <w:p w14:paraId="75A77F41" w14:textId="77777777" w:rsidR="00F6588A" w:rsidRDefault="00F6588A" w:rsidP="00901380">
            <w:r>
              <w:t>Consecutive Available Seats II</w:t>
            </w:r>
          </w:p>
        </w:tc>
        <w:tc>
          <w:tcPr>
            <w:tcW w:w="2880" w:type="dxa"/>
          </w:tcPr>
          <w:p w14:paraId="35C9D3A1" w14:textId="77777777" w:rsidR="00F6588A" w:rsidRDefault="00F6588A" w:rsidP="00901380">
            <w:r>
              <w:t>https://leetcode.com/problems/consecutive-available-seats-ii/</w:t>
            </w:r>
          </w:p>
        </w:tc>
      </w:tr>
      <w:tr w:rsidR="00F6588A" w14:paraId="09BB6A55" w14:textId="77777777" w:rsidTr="00901380">
        <w:tc>
          <w:tcPr>
            <w:tcW w:w="2880" w:type="dxa"/>
          </w:tcPr>
          <w:p w14:paraId="1CD97117" w14:textId="77777777" w:rsidR="00F6588A" w:rsidRDefault="00F6588A" w:rsidP="00901380">
            <w:r>
              <w:t>117</w:t>
            </w:r>
          </w:p>
        </w:tc>
        <w:tc>
          <w:tcPr>
            <w:tcW w:w="2880" w:type="dxa"/>
          </w:tcPr>
          <w:p w14:paraId="5CD42DE2" w14:textId="77777777" w:rsidR="00F6588A" w:rsidRDefault="00F6588A" w:rsidP="00901380">
            <w:r>
              <w:t>Calculate Parking Fees and Duration</w:t>
            </w:r>
          </w:p>
        </w:tc>
        <w:tc>
          <w:tcPr>
            <w:tcW w:w="2880" w:type="dxa"/>
          </w:tcPr>
          <w:p w14:paraId="52F12F96" w14:textId="77777777" w:rsidR="00F6588A" w:rsidRDefault="00F6588A" w:rsidP="00901380">
            <w:r>
              <w:t>https://leetcode.com/problems/calculate-parking-fees-and-duration/</w:t>
            </w:r>
          </w:p>
        </w:tc>
      </w:tr>
      <w:tr w:rsidR="00F6588A" w14:paraId="0F2B64BA" w14:textId="77777777" w:rsidTr="00901380">
        <w:tc>
          <w:tcPr>
            <w:tcW w:w="2880" w:type="dxa"/>
          </w:tcPr>
          <w:p w14:paraId="75EAF460" w14:textId="77777777" w:rsidR="00F6588A" w:rsidRDefault="00F6588A" w:rsidP="00901380">
            <w:r>
              <w:t>118</w:t>
            </w:r>
          </w:p>
        </w:tc>
        <w:tc>
          <w:tcPr>
            <w:tcW w:w="2880" w:type="dxa"/>
          </w:tcPr>
          <w:p w14:paraId="51ADFB3D" w14:textId="77777777" w:rsidR="00F6588A" w:rsidRDefault="00F6588A" w:rsidP="00901380">
            <w:r>
              <w:t>Find Top Scoring Students</w:t>
            </w:r>
          </w:p>
        </w:tc>
        <w:tc>
          <w:tcPr>
            <w:tcW w:w="2880" w:type="dxa"/>
          </w:tcPr>
          <w:p w14:paraId="1A8C3073" w14:textId="77777777" w:rsidR="00F6588A" w:rsidRDefault="00F6588A" w:rsidP="00901380">
            <w:r>
              <w:t>https://leetcode.com/problems/find-top-scoring-students/</w:t>
            </w:r>
          </w:p>
        </w:tc>
      </w:tr>
      <w:tr w:rsidR="00F6588A" w14:paraId="7A8DA3B3" w14:textId="77777777" w:rsidTr="00901380">
        <w:tc>
          <w:tcPr>
            <w:tcW w:w="2880" w:type="dxa"/>
          </w:tcPr>
          <w:p w14:paraId="0EC3E8D9" w14:textId="77777777" w:rsidR="00F6588A" w:rsidRDefault="00F6588A" w:rsidP="00901380">
            <w:r>
              <w:t>119</w:t>
            </w:r>
          </w:p>
        </w:tc>
        <w:tc>
          <w:tcPr>
            <w:tcW w:w="2880" w:type="dxa"/>
          </w:tcPr>
          <w:p w14:paraId="0CC885EE" w14:textId="77777777" w:rsidR="00F6588A" w:rsidRDefault="00F6588A" w:rsidP="00901380">
            <w:r>
              <w:t>Bitwise User Permissions Analysis</w:t>
            </w:r>
          </w:p>
        </w:tc>
        <w:tc>
          <w:tcPr>
            <w:tcW w:w="2880" w:type="dxa"/>
          </w:tcPr>
          <w:p w14:paraId="03C6BEAD" w14:textId="77777777" w:rsidR="00F6588A" w:rsidRDefault="00F6588A" w:rsidP="00901380">
            <w:r>
              <w:t>https://leetcode.com/problems/bitwise-user-permissions-analysis/</w:t>
            </w:r>
          </w:p>
        </w:tc>
      </w:tr>
      <w:tr w:rsidR="00F6588A" w14:paraId="6E0D756F" w14:textId="77777777" w:rsidTr="00901380">
        <w:tc>
          <w:tcPr>
            <w:tcW w:w="2880" w:type="dxa"/>
          </w:tcPr>
          <w:p w14:paraId="26CDF45A" w14:textId="77777777" w:rsidR="00F6588A" w:rsidRDefault="00F6588A" w:rsidP="00901380">
            <w:r>
              <w:t>120</w:t>
            </w:r>
          </w:p>
        </w:tc>
        <w:tc>
          <w:tcPr>
            <w:tcW w:w="2880" w:type="dxa"/>
          </w:tcPr>
          <w:p w14:paraId="4623F0F2" w14:textId="77777777" w:rsidR="00F6588A" w:rsidRDefault="00F6588A" w:rsidP="00901380">
            <w:r>
              <w:t>Odd and Even Transactions</w:t>
            </w:r>
          </w:p>
        </w:tc>
        <w:tc>
          <w:tcPr>
            <w:tcW w:w="2880" w:type="dxa"/>
          </w:tcPr>
          <w:p w14:paraId="6BDF3BFE" w14:textId="77777777" w:rsidR="00F6588A" w:rsidRDefault="00F6588A" w:rsidP="00901380">
            <w:r>
              <w:t>https://leetcode.com/problems/odd-and-even-transactions/</w:t>
            </w:r>
          </w:p>
        </w:tc>
      </w:tr>
      <w:tr w:rsidR="00F6588A" w14:paraId="7D4575F2" w14:textId="77777777" w:rsidTr="00901380">
        <w:tc>
          <w:tcPr>
            <w:tcW w:w="2880" w:type="dxa"/>
          </w:tcPr>
          <w:p w14:paraId="155F0E66" w14:textId="77777777" w:rsidR="00F6588A" w:rsidRDefault="00F6588A" w:rsidP="00901380">
            <w:r>
              <w:t>121</w:t>
            </w:r>
          </w:p>
        </w:tc>
        <w:tc>
          <w:tcPr>
            <w:tcW w:w="2880" w:type="dxa"/>
          </w:tcPr>
          <w:p w14:paraId="7AB82842" w14:textId="77777777" w:rsidR="00F6588A" w:rsidRDefault="00F6588A" w:rsidP="00901380">
            <w:r>
              <w:t>Customer Purchasing Behavior Analysis</w:t>
            </w:r>
          </w:p>
        </w:tc>
        <w:tc>
          <w:tcPr>
            <w:tcW w:w="2880" w:type="dxa"/>
          </w:tcPr>
          <w:p w14:paraId="05ED5794" w14:textId="77777777" w:rsidR="00F6588A" w:rsidRDefault="00F6588A" w:rsidP="00901380">
            <w:r>
              <w:t>https://leetcode.com/problems/customer-purchasing-behavior-analysis/</w:t>
            </w:r>
          </w:p>
        </w:tc>
      </w:tr>
      <w:tr w:rsidR="00F6588A" w14:paraId="0194B7FA" w14:textId="77777777" w:rsidTr="00901380">
        <w:tc>
          <w:tcPr>
            <w:tcW w:w="2880" w:type="dxa"/>
          </w:tcPr>
          <w:p w14:paraId="6CCAB30E" w14:textId="77777777" w:rsidR="00F6588A" w:rsidRDefault="00F6588A" w:rsidP="00901380">
            <w:r>
              <w:t>122</w:t>
            </w:r>
          </w:p>
        </w:tc>
        <w:tc>
          <w:tcPr>
            <w:tcW w:w="2880" w:type="dxa"/>
          </w:tcPr>
          <w:p w14:paraId="374420E3" w14:textId="77777777" w:rsidR="00F6588A" w:rsidRDefault="00F6588A" w:rsidP="00901380">
            <w:r>
              <w:t>Premier League Table Ranking II</w:t>
            </w:r>
          </w:p>
        </w:tc>
        <w:tc>
          <w:tcPr>
            <w:tcW w:w="2880" w:type="dxa"/>
          </w:tcPr>
          <w:p w14:paraId="4BAE8798" w14:textId="77777777" w:rsidR="00F6588A" w:rsidRDefault="00F6588A" w:rsidP="00901380">
            <w:r>
              <w:t>https://leetcode.com/problems/premier-league-table-ranking-ii/</w:t>
            </w:r>
          </w:p>
        </w:tc>
      </w:tr>
      <w:tr w:rsidR="00F6588A" w14:paraId="4CEC5FD4" w14:textId="77777777" w:rsidTr="00901380">
        <w:tc>
          <w:tcPr>
            <w:tcW w:w="2880" w:type="dxa"/>
          </w:tcPr>
          <w:p w14:paraId="4162988F" w14:textId="77777777" w:rsidR="00F6588A" w:rsidRDefault="00F6588A" w:rsidP="00901380">
            <w:r>
              <w:t>12</w:t>
            </w:r>
            <w:r>
              <w:lastRenderedPageBreak/>
              <w:t>3</w:t>
            </w:r>
          </w:p>
        </w:tc>
        <w:tc>
          <w:tcPr>
            <w:tcW w:w="2880" w:type="dxa"/>
          </w:tcPr>
          <w:p w14:paraId="7E837C44" w14:textId="77777777" w:rsidR="00F6588A" w:rsidRDefault="00F6588A" w:rsidP="00901380">
            <w:r>
              <w:lastRenderedPageBreak/>
              <w:t xml:space="preserve">Find </w:t>
            </w:r>
            <w:r>
              <w:lastRenderedPageBreak/>
              <w:t>Overlapping Shifts</w:t>
            </w:r>
          </w:p>
        </w:tc>
        <w:tc>
          <w:tcPr>
            <w:tcW w:w="2880" w:type="dxa"/>
          </w:tcPr>
          <w:p w14:paraId="15432B9A" w14:textId="77777777" w:rsidR="00F6588A" w:rsidRDefault="00F6588A" w:rsidP="00901380">
            <w:r>
              <w:lastRenderedPageBreak/>
              <w:t>https://leetcode.com/problems/find-overlapping-shifts/</w:t>
            </w:r>
          </w:p>
        </w:tc>
      </w:tr>
      <w:tr w:rsidR="00F6588A" w14:paraId="66BF5865" w14:textId="77777777" w:rsidTr="00901380">
        <w:tc>
          <w:tcPr>
            <w:tcW w:w="2880" w:type="dxa"/>
          </w:tcPr>
          <w:p w14:paraId="23251A4A" w14:textId="77777777" w:rsidR="00F6588A" w:rsidRDefault="00F6588A" w:rsidP="00901380">
            <w:r>
              <w:t>124</w:t>
            </w:r>
          </w:p>
        </w:tc>
        <w:tc>
          <w:tcPr>
            <w:tcW w:w="2880" w:type="dxa"/>
          </w:tcPr>
          <w:p w14:paraId="616E4D4A" w14:textId="77777777" w:rsidR="00F6588A" w:rsidRDefault="00F6588A" w:rsidP="00901380">
            <w:r>
              <w:t>Find Candidates for Data Scientist Position II</w:t>
            </w:r>
          </w:p>
        </w:tc>
        <w:tc>
          <w:tcPr>
            <w:tcW w:w="2880" w:type="dxa"/>
          </w:tcPr>
          <w:p w14:paraId="5F9809DD" w14:textId="77777777" w:rsidR="00F6588A" w:rsidRDefault="00F6588A" w:rsidP="00901380">
            <w:r>
              <w:t>https://leetcode.com/problems/find-candidates-for-data-scientist-position-ii/</w:t>
            </w:r>
          </w:p>
        </w:tc>
      </w:tr>
      <w:tr w:rsidR="00F6588A" w14:paraId="14BF5024" w14:textId="77777777" w:rsidTr="00901380">
        <w:tc>
          <w:tcPr>
            <w:tcW w:w="2880" w:type="dxa"/>
          </w:tcPr>
          <w:p w14:paraId="55AF1739" w14:textId="77777777" w:rsidR="00F6588A" w:rsidRDefault="00F6588A" w:rsidP="00901380">
            <w:r>
              <w:t>125</w:t>
            </w:r>
          </w:p>
        </w:tc>
        <w:tc>
          <w:tcPr>
            <w:tcW w:w="2880" w:type="dxa"/>
          </w:tcPr>
          <w:p w14:paraId="391ABB33" w14:textId="77777777" w:rsidR="00F6588A" w:rsidRDefault="00F6588A" w:rsidP="00901380">
            <w:r>
              <w:t>Calculate Product Final Price</w:t>
            </w:r>
          </w:p>
        </w:tc>
        <w:tc>
          <w:tcPr>
            <w:tcW w:w="2880" w:type="dxa"/>
          </w:tcPr>
          <w:p w14:paraId="518C7708" w14:textId="77777777" w:rsidR="00F6588A" w:rsidRDefault="00F6588A" w:rsidP="00901380">
            <w:r>
              <w:t>https://leetcode.com/problems/calculate-product-final-price/</w:t>
            </w:r>
          </w:p>
        </w:tc>
      </w:tr>
      <w:tr w:rsidR="00F6588A" w14:paraId="2C19F3F6" w14:textId="77777777" w:rsidTr="00901380">
        <w:tc>
          <w:tcPr>
            <w:tcW w:w="2880" w:type="dxa"/>
          </w:tcPr>
          <w:p w14:paraId="0A722D94" w14:textId="77777777" w:rsidR="00F6588A" w:rsidRDefault="00F6588A" w:rsidP="00901380">
            <w:r>
              <w:t>126</w:t>
            </w:r>
          </w:p>
        </w:tc>
        <w:tc>
          <w:tcPr>
            <w:tcW w:w="2880" w:type="dxa"/>
          </w:tcPr>
          <w:p w14:paraId="594B3897" w14:textId="77777777" w:rsidR="00F6588A" w:rsidRDefault="00F6588A" w:rsidP="00901380">
            <w:r>
              <w:t>Find Top Performing Driver</w:t>
            </w:r>
          </w:p>
        </w:tc>
        <w:tc>
          <w:tcPr>
            <w:tcW w:w="2880" w:type="dxa"/>
          </w:tcPr>
          <w:p w14:paraId="35C6F10B" w14:textId="77777777" w:rsidR="00F6588A" w:rsidRDefault="00F6588A" w:rsidP="00901380">
            <w:r>
              <w:t>https://leetcode.com/problems/find-top-performing-driver/</w:t>
            </w:r>
          </w:p>
        </w:tc>
      </w:tr>
      <w:tr w:rsidR="00F6588A" w14:paraId="19EE74DA" w14:textId="77777777" w:rsidTr="00901380">
        <w:tc>
          <w:tcPr>
            <w:tcW w:w="2880" w:type="dxa"/>
          </w:tcPr>
          <w:p w14:paraId="7AB0EA59" w14:textId="77777777" w:rsidR="00F6588A" w:rsidRDefault="00F6588A" w:rsidP="00901380">
            <w:r>
              <w:t>127</w:t>
            </w:r>
          </w:p>
        </w:tc>
        <w:tc>
          <w:tcPr>
            <w:tcW w:w="2880" w:type="dxa"/>
          </w:tcPr>
          <w:p w14:paraId="701B4B32" w14:textId="77777777" w:rsidR="00F6588A" w:rsidRDefault="00F6588A" w:rsidP="00901380">
            <w:r>
              <w:t>Premier League Table Ranking III</w:t>
            </w:r>
          </w:p>
        </w:tc>
        <w:tc>
          <w:tcPr>
            <w:tcW w:w="2880" w:type="dxa"/>
          </w:tcPr>
          <w:p w14:paraId="6220A889" w14:textId="77777777" w:rsidR="00F6588A" w:rsidRDefault="00F6588A" w:rsidP="00901380">
            <w:r>
              <w:t>https://leetcode.com/problems/premier-league-table-ranking-iii/</w:t>
            </w:r>
          </w:p>
        </w:tc>
      </w:tr>
      <w:tr w:rsidR="00F6588A" w14:paraId="3C375C47" w14:textId="77777777" w:rsidTr="00901380">
        <w:tc>
          <w:tcPr>
            <w:tcW w:w="2880" w:type="dxa"/>
          </w:tcPr>
          <w:p w14:paraId="6C0583F1" w14:textId="77777777" w:rsidR="00F6588A" w:rsidRDefault="00F6588A" w:rsidP="00901380">
            <w:r>
              <w:t>128</w:t>
            </w:r>
          </w:p>
        </w:tc>
        <w:tc>
          <w:tcPr>
            <w:tcW w:w="2880" w:type="dxa"/>
          </w:tcPr>
          <w:p w14:paraId="2AA3AFF6" w14:textId="77777777" w:rsidR="00F6588A" w:rsidRDefault="00F6588A" w:rsidP="00901380">
            <w:r>
              <w:t>Find Cities in Each State II</w:t>
            </w:r>
          </w:p>
        </w:tc>
        <w:tc>
          <w:tcPr>
            <w:tcW w:w="2880" w:type="dxa"/>
          </w:tcPr>
          <w:p w14:paraId="64A22A23" w14:textId="77777777" w:rsidR="00F6588A" w:rsidRDefault="00F6588A" w:rsidP="00901380">
            <w:r>
              <w:t>https://leetcode.com/problems/find-cities-in-each-state-ii/</w:t>
            </w:r>
          </w:p>
        </w:tc>
      </w:tr>
      <w:tr w:rsidR="00F6588A" w14:paraId="1027B81E" w14:textId="77777777" w:rsidTr="00901380">
        <w:tc>
          <w:tcPr>
            <w:tcW w:w="2880" w:type="dxa"/>
          </w:tcPr>
          <w:p w14:paraId="32DBE849" w14:textId="77777777" w:rsidR="00F6588A" w:rsidRDefault="00F6588A" w:rsidP="00901380">
            <w:r>
              <w:t>129</w:t>
            </w:r>
          </w:p>
        </w:tc>
        <w:tc>
          <w:tcPr>
            <w:tcW w:w="2880" w:type="dxa"/>
          </w:tcPr>
          <w:p w14:paraId="396AFFDA" w14:textId="77777777" w:rsidR="00F6588A" w:rsidRDefault="00F6588A" w:rsidP="00901380">
            <w:r>
              <w:t>Second Highest Salary II</w:t>
            </w:r>
          </w:p>
        </w:tc>
        <w:tc>
          <w:tcPr>
            <w:tcW w:w="2880" w:type="dxa"/>
          </w:tcPr>
          <w:p w14:paraId="58E62509" w14:textId="77777777" w:rsidR="00F6588A" w:rsidRDefault="00F6588A" w:rsidP="00901380">
            <w:r>
              <w:t>https://leetcode.com/problems/second-highest-salary-ii/</w:t>
            </w:r>
          </w:p>
        </w:tc>
      </w:tr>
      <w:tr w:rsidR="00F6588A" w14:paraId="5EF92D14" w14:textId="77777777" w:rsidTr="00901380">
        <w:tc>
          <w:tcPr>
            <w:tcW w:w="2880" w:type="dxa"/>
          </w:tcPr>
          <w:p w14:paraId="5ECF1550" w14:textId="77777777" w:rsidR="00F6588A" w:rsidRDefault="00F6588A" w:rsidP="00901380">
            <w:r>
              <w:t>130</w:t>
            </w:r>
          </w:p>
        </w:tc>
        <w:tc>
          <w:tcPr>
            <w:tcW w:w="2880" w:type="dxa"/>
          </w:tcPr>
          <w:p w14:paraId="497183AA" w14:textId="77777777" w:rsidR="00F6588A" w:rsidRDefault="00F6588A" w:rsidP="00901380">
            <w:r>
              <w:t>Find Students Who Improved</w:t>
            </w:r>
          </w:p>
        </w:tc>
        <w:tc>
          <w:tcPr>
            <w:tcW w:w="2880" w:type="dxa"/>
          </w:tcPr>
          <w:p w14:paraId="22D4F64A" w14:textId="77777777" w:rsidR="00F6588A" w:rsidRDefault="00F6588A" w:rsidP="00901380">
            <w:r>
              <w:t>https://leetcode.com/problems/find-students-who-improved/</w:t>
            </w:r>
          </w:p>
        </w:tc>
      </w:tr>
      <w:tr w:rsidR="00F6588A" w14:paraId="6410460D" w14:textId="77777777" w:rsidTr="00901380">
        <w:tc>
          <w:tcPr>
            <w:tcW w:w="2880" w:type="dxa"/>
          </w:tcPr>
          <w:p w14:paraId="18433AF3" w14:textId="77777777" w:rsidR="00F6588A" w:rsidRDefault="00F6588A" w:rsidP="00901380">
            <w:r>
              <w:t>131</w:t>
            </w:r>
          </w:p>
        </w:tc>
        <w:tc>
          <w:tcPr>
            <w:tcW w:w="2880" w:type="dxa"/>
          </w:tcPr>
          <w:p w14:paraId="66393838" w14:textId="77777777" w:rsidR="00F6588A" w:rsidRDefault="00F6588A" w:rsidP="00901380">
            <w:r>
              <w:t xml:space="preserve">DNA Pattern Recognition </w:t>
            </w:r>
          </w:p>
        </w:tc>
        <w:tc>
          <w:tcPr>
            <w:tcW w:w="2880" w:type="dxa"/>
          </w:tcPr>
          <w:p w14:paraId="3C2EA22C" w14:textId="77777777" w:rsidR="00F6588A" w:rsidRDefault="00F6588A" w:rsidP="00901380">
            <w:r>
              <w:t>https://leetcode.com/problems/dna-pattern-recognition/</w:t>
            </w:r>
          </w:p>
        </w:tc>
      </w:tr>
      <w:tr w:rsidR="00F6588A" w14:paraId="0DA353A0" w14:textId="77777777" w:rsidTr="00901380">
        <w:tc>
          <w:tcPr>
            <w:tcW w:w="2880" w:type="dxa"/>
          </w:tcPr>
          <w:p w14:paraId="5F5C5948" w14:textId="77777777" w:rsidR="00F6588A" w:rsidRDefault="00F6588A" w:rsidP="00901380">
            <w:r>
              <w:t>132</w:t>
            </w:r>
          </w:p>
        </w:tc>
        <w:tc>
          <w:tcPr>
            <w:tcW w:w="2880" w:type="dxa"/>
          </w:tcPr>
          <w:p w14:paraId="74DA02F5" w14:textId="77777777" w:rsidR="00F6588A" w:rsidRDefault="00F6588A" w:rsidP="00901380">
            <w:r>
              <w:t xml:space="preserve">Analyze Subscription Conversion </w:t>
            </w:r>
          </w:p>
        </w:tc>
        <w:tc>
          <w:tcPr>
            <w:tcW w:w="2880" w:type="dxa"/>
          </w:tcPr>
          <w:p w14:paraId="6AB06F1B" w14:textId="77777777" w:rsidR="00F6588A" w:rsidRDefault="00F6588A" w:rsidP="00901380">
            <w:r>
              <w:t>https://leetcode.com/problems/analyze-subscription-conversion/</w:t>
            </w:r>
          </w:p>
        </w:tc>
      </w:tr>
      <w:tr w:rsidR="00F6588A" w14:paraId="384F350F" w14:textId="77777777" w:rsidTr="00901380">
        <w:tc>
          <w:tcPr>
            <w:tcW w:w="2880" w:type="dxa"/>
          </w:tcPr>
          <w:p w14:paraId="4DCBDB6B" w14:textId="77777777" w:rsidR="00F6588A" w:rsidRDefault="00F6588A" w:rsidP="00901380">
            <w:r>
              <w:t>133</w:t>
            </w:r>
          </w:p>
        </w:tc>
        <w:tc>
          <w:tcPr>
            <w:tcW w:w="2880" w:type="dxa"/>
          </w:tcPr>
          <w:p w14:paraId="20AD7DDA" w14:textId="77777777" w:rsidR="00F6588A" w:rsidRDefault="00F6588A" w:rsidP="00901380">
            <w:r>
              <w:t>Find Product Recommendation Pairs</w:t>
            </w:r>
          </w:p>
        </w:tc>
        <w:tc>
          <w:tcPr>
            <w:tcW w:w="2880" w:type="dxa"/>
          </w:tcPr>
          <w:p w14:paraId="3AC1CFD7" w14:textId="77777777" w:rsidR="00F6588A" w:rsidRDefault="00F6588A" w:rsidP="00901380">
            <w:r>
              <w:t>https://leetcode.com/problems/find-product-recommendation-pairs/</w:t>
            </w:r>
          </w:p>
        </w:tc>
      </w:tr>
      <w:tr w:rsidR="00F6588A" w14:paraId="47D69C0A" w14:textId="77777777" w:rsidTr="00901380">
        <w:tc>
          <w:tcPr>
            <w:tcW w:w="2880" w:type="dxa"/>
          </w:tcPr>
          <w:p w14:paraId="51B36501" w14:textId="77777777" w:rsidR="00F6588A" w:rsidRDefault="00F6588A" w:rsidP="00901380">
            <w:r>
              <w:t>134</w:t>
            </w:r>
          </w:p>
        </w:tc>
        <w:tc>
          <w:tcPr>
            <w:tcW w:w="2880" w:type="dxa"/>
          </w:tcPr>
          <w:p w14:paraId="6A36A80F" w14:textId="77777777" w:rsidR="00F6588A" w:rsidRDefault="00F6588A" w:rsidP="00901380">
            <w:r>
              <w:t>Seasonal Sales Analysis</w:t>
            </w:r>
          </w:p>
        </w:tc>
        <w:tc>
          <w:tcPr>
            <w:tcW w:w="2880" w:type="dxa"/>
          </w:tcPr>
          <w:p w14:paraId="4DDA3957" w14:textId="77777777" w:rsidR="00F6588A" w:rsidRDefault="00F6588A" w:rsidP="00901380">
            <w:r>
              <w:t>https://leetcode.com/problems/seasonal-sales-analysis/</w:t>
            </w:r>
          </w:p>
        </w:tc>
      </w:tr>
      <w:tr w:rsidR="00F6588A" w14:paraId="5345037B" w14:textId="77777777" w:rsidTr="00901380">
        <w:tc>
          <w:tcPr>
            <w:tcW w:w="2880" w:type="dxa"/>
          </w:tcPr>
          <w:p w14:paraId="0F2D18E2" w14:textId="77777777" w:rsidR="00F6588A" w:rsidRDefault="00F6588A" w:rsidP="00901380">
            <w:r>
              <w:t>135</w:t>
            </w:r>
          </w:p>
        </w:tc>
        <w:tc>
          <w:tcPr>
            <w:tcW w:w="2880" w:type="dxa"/>
          </w:tcPr>
          <w:p w14:paraId="50204322" w14:textId="77777777" w:rsidR="00F6588A" w:rsidRDefault="00F6588A" w:rsidP="00901380">
            <w:r>
              <w:t>Find Consistently Improving Employees</w:t>
            </w:r>
          </w:p>
        </w:tc>
        <w:tc>
          <w:tcPr>
            <w:tcW w:w="2880" w:type="dxa"/>
          </w:tcPr>
          <w:p w14:paraId="00BC4F90" w14:textId="77777777" w:rsidR="00F6588A" w:rsidRDefault="00F6588A" w:rsidP="00901380">
            <w:r>
              <w:t>https://leetcode.com/problems/find-consistently-improving-employees/</w:t>
            </w:r>
          </w:p>
        </w:tc>
      </w:tr>
      <w:tr w:rsidR="00F6588A" w14:paraId="73C333AF" w14:textId="77777777" w:rsidTr="00901380">
        <w:tc>
          <w:tcPr>
            <w:tcW w:w="2880" w:type="dxa"/>
          </w:tcPr>
          <w:p w14:paraId="19A35A0F" w14:textId="77777777" w:rsidR="00F6588A" w:rsidRDefault="00F6588A" w:rsidP="00901380">
            <w:r>
              <w:t>136</w:t>
            </w:r>
          </w:p>
        </w:tc>
        <w:tc>
          <w:tcPr>
            <w:tcW w:w="2880" w:type="dxa"/>
          </w:tcPr>
          <w:p w14:paraId="2AC29E42" w14:textId="77777777" w:rsidR="00F6588A" w:rsidRDefault="00F6588A" w:rsidP="00901380">
            <w:r>
              <w:t>Find COVID Recovery Patients</w:t>
            </w:r>
          </w:p>
        </w:tc>
        <w:tc>
          <w:tcPr>
            <w:tcW w:w="2880" w:type="dxa"/>
          </w:tcPr>
          <w:p w14:paraId="073E1549" w14:textId="77777777" w:rsidR="00F6588A" w:rsidRDefault="00F6588A" w:rsidP="00901380">
            <w:r>
              <w:t>https://leetcode.com/problems/find-covid-recovery-patients/</w:t>
            </w:r>
          </w:p>
        </w:tc>
      </w:tr>
      <w:tr w:rsidR="00F6588A" w14:paraId="2E064F89" w14:textId="77777777" w:rsidTr="00901380">
        <w:tc>
          <w:tcPr>
            <w:tcW w:w="2880" w:type="dxa"/>
          </w:tcPr>
          <w:p w14:paraId="22A2BA2F" w14:textId="77777777" w:rsidR="00F6588A" w:rsidRDefault="00F6588A" w:rsidP="00901380">
            <w:r>
              <w:t>137</w:t>
            </w:r>
          </w:p>
        </w:tc>
        <w:tc>
          <w:tcPr>
            <w:tcW w:w="2880" w:type="dxa"/>
          </w:tcPr>
          <w:p w14:paraId="57CD6F6B" w14:textId="77777777" w:rsidR="00F6588A" w:rsidRDefault="00F6588A" w:rsidP="00901380">
            <w:r>
              <w:t>Find Drivers with Improved Fuel Efficiency</w:t>
            </w:r>
          </w:p>
        </w:tc>
        <w:tc>
          <w:tcPr>
            <w:tcW w:w="2880" w:type="dxa"/>
          </w:tcPr>
          <w:p w14:paraId="7F384D9C" w14:textId="77777777" w:rsidR="00F6588A" w:rsidRDefault="00F6588A" w:rsidP="00901380">
            <w:r>
              <w:t>https://leetcode.com/problems/find-drivers-with-improved-fuel-efficiency/</w:t>
            </w:r>
          </w:p>
        </w:tc>
      </w:tr>
      <w:tr w:rsidR="00F6588A" w14:paraId="5E4505DA" w14:textId="77777777" w:rsidTr="00901380">
        <w:tc>
          <w:tcPr>
            <w:tcW w:w="2880" w:type="dxa"/>
          </w:tcPr>
          <w:p w14:paraId="432609F8" w14:textId="77777777" w:rsidR="00F6588A" w:rsidRDefault="00F6588A" w:rsidP="00901380">
            <w:r>
              <w:t>138</w:t>
            </w:r>
          </w:p>
        </w:tc>
        <w:tc>
          <w:tcPr>
            <w:tcW w:w="2880" w:type="dxa"/>
          </w:tcPr>
          <w:p w14:paraId="255948B6" w14:textId="77777777" w:rsidR="00F6588A" w:rsidRDefault="00F6588A" w:rsidP="00901380">
            <w:r>
              <w:t>Find Overbooked Employees</w:t>
            </w:r>
          </w:p>
        </w:tc>
        <w:tc>
          <w:tcPr>
            <w:tcW w:w="2880" w:type="dxa"/>
          </w:tcPr>
          <w:p w14:paraId="6D472AE2" w14:textId="77777777" w:rsidR="00F6588A" w:rsidRDefault="00F6588A" w:rsidP="00901380">
            <w:r>
              <w:t>https://leetcode.com/problems/find-overbooked-employees/</w:t>
            </w:r>
          </w:p>
        </w:tc>
      </w:tr>
      <w:tr w:rsidR="00F6588A" w14:paraId="4A52B79A" w14:textId="77777777" w:rsidTr="00901380">
        <w:tc>
          <w:tcPr>
            <w:tcW w:w="2880" w:type="dxa"/>
          </w:tcPr>
          <w:p w14:paraId="18FE6FD0" w14:textId="77777777" w:rsidR="00F6588A" w:rsidRDefault="00F6588A" w:rsidP="00901380">
            <w:r>
              <w:t>139</w:t>
            </w:r>
          </w:p>
        </w:tc>
        <w:tc>
          <w:tcPr>
            <w:tcW w:w="2880" w:type="dxa"/>
          </w:tcPr>
          <w:p w14:paraId="74143C73" w14:textId="77777777" w:rsidR="00F6588A" w:rsidRDefault="00F6588A" w:rsidP="00901380">
            <w:r>
              <w:t>Find Stores with Inventory Imbalance</w:t>
            </w:r>
          </w:p>
        </w:tc>
        <w:tc>
          <w:tcPr>
            <w:tcW w:w="2880" w:type="dxa"/>
          </w:tcPr>
          <w:p w14:paraId="47600954" w14:textId="77777777" w:rsidR="00F6588A" w:rsidRDefault="00F6588A" w:rsidP="00901380">
            <w:r>
              <w:t>https://leetcode.com/problems/find-stores-with-inventory-imbalance/</w:t>
            </w:r>
          </w:p>
        </w:tc>
      </w:tr>
      <w:tr w:rsidR="00F6588A" w14:paraId="3C8B3810" w14:textId="77777777" w:rsidTr="00901380">
        <w:tc>
          <w:tcPr>
            <w:tcW w:w="2880" w:type="dxa"/>
          </w:tcPr>
          <w:p w14:paraId="625A71D9" w14:textId="77777777" w:rsidR="00F6588A" w:rsidRDefault="00F6588A" w:rsidP="00901380">
            <w:r>
              <w:t>140</w:t>
            </w:r>
          </w:p>
        </w:tc>
        <w:tc>
          <w:tcPr>
            <w:tcW w:w="2880" w:type="dxa"/>
          </w:tcPr>
          <w:p w14:paraId="42CE890B" w14:textId="77777777" w:rsidR="00F6588A" w:rsidRDefault="00F6588A" w:rsidP="00901380">
            <w:r>
              <w:t>Binary Tree Nodes</w:t>
            </w:r>
          </w:p>
        </w:tc>
        <w:tc>
          <w:tcPr>
            <w:tcW w:w="2880" w:type="dxa"/>
          </w:tcPr>
          <w:p w14:paraId="086C4477" w14:textId="77777777" w:rsidR="00F6588A" w:rsidRDefault="00F6588A" w:rsidP="00901380">
            <w:r>
              <w:t>https://www.hackerrank.com/challenges/binary-search-tree-1/problem?isFullScreen=true</w:t>
            </w:r>
          </w:p>
        </w:tc>
      </w:tr>
      <w:tr w:rsidR="00F6588A" w14:paraId="61998897" w14:textId="77777777" w:rsidTr="00901380">
        <w:tc>
          <w:tcPr>
            <w:tcW w:w="2880" w:type="dxa"/>
          </w:tcPr>
          <w:p w14:paraId="43F28572" w14:textId="77777777" w:rsidR="00F6588A" w:rsidRDefault="00F6588A" w:rsidP="00901380">
            <w:r>
              <w:lastRenderedPageBreak/>
              <w:t>141</w:t>
            </w:r>
          </w:p>
        </w:tc>
        <w:tc>
          <w:tcPr>
            <w:tcW w:w="2880" w:type="dxa"/>
          </w:tcPr>
          <w:p w14:paraId="49F632C4" w14:textId="77777777" w:rsidR="00F6588A" w:rsidRDefault="00F6588A" w:rsidP="00901380">
            <w:r>
              <w:t>New Companies</w:t>
            </w:r>
          </w:p>
        </w:tc>
        <w:tc>
          <w:tcPr>
            <w:tcW w:w="2880" w:type="dxa"/>
          </w:tcPr>
          <w:p w14:paraId="05066691" w14:textId="77777777" w:rsidR="00F6588A" w:rsidRDefault="00F6588A" w:rsidP="00901380">
            <w:r>
              <w:t>https://www.hackerrank.com/challenges/the-company/problem?isFullScreen=true</w:t>
            </w:r>
          </w:p>
        </w:tc>
      </w:tr>
      <w:tr w:rsidR="00F6588A" w14:paraId="1C4202CB" w14:textId="77777777" w:rsidTr="00901380">
        <w:tc>
          <w:tcPr>
            <w:tcW w:w="2880" w:type="dxa"/>
          </w:tcPr>
          <w:p w14:paraId="5A19E05F" w14:textId="77777777" w:rsidR="00F6588A" w:rsidRDefault="00F6588A" w:rsidP="00901380">
            <w:r>
              <w:t>142</w:t>
            </w:r>
          </w:p>
        </w:tc>
        <w:tc>
          <w:tcPr>
            <w:tcW w:w="2880" w:type="dxa"/>
          </w:tcPr>
          <w:p w14:paraId="2DC17C59" w14:textId="77777777" w:rsidR="00F6588A" w:rsidRDefault="00F6588A" w:rsidP="00901380">
            <w:r>
              <w:t>Weather Observation Station 20</w:t>
            </w:r>
          </w:p>
        </w:tc>
        <w:tc>
          <w:tcPr>
            <w:tcW w:w="2880" w:type="dxa"/>
          </w:tcPr>
          <w:p w14:paraId="72CC2205" w14:textId="77777777" w:rsidR="00F6588A" w:rsidRDefault="00F6588A" w:rsidP="00901380">
            <w:r>
              <w:t>https://www.hackerrank.com/challenges/weather-observation-station-20/problem?isFullScreen=true</w:t>
            </w:r>
          </w:p>
        </w:tc>
      </w:tr>
      <w:tr w:rsidR="00F6588A" w14:paraId="026B1399" w14:textId="77777777" w:rsidTr="00901380">
        <w:tc>
          <w:tcPr>
            <w:tcW w:w="2880" w:type="dxa"/>
          </w:tcPr>
          <w:p w14:paraId="2B71EBA8" w14:textId="77777777" w:rsidR="00F6588A" w:rsidRDefault="00F6588A" w:rsidP="00901380">
            <w:r>
              <w:t>143</w:t>
            </w:r>
          </w:p>
        </w:tc>
        <w:tc>
          <w:tcPr>
            <w:tcW w:w="2880" w:type="dxa"/>
          </w:tcPr>
          <w:p w14:paraId="4C6A5190" w14:textId="77777777" w:rsidR="00F6588A" w:rsidRDefault="00F6588A" w:rsidP="00901380">
            <w:r>
              <w:t>The Report</w:t>
            </w:r>
          </w:p>
        </w:tc>
        <w:tc>
          <w:tcPr>
            <w:tcW w:w="2880" w:type="dxa"/>
          </w:tcPr>
          <w:p w14:paraId="25C7F0BC" w14:textId="77777777" w:rsidR="00F6588A" w:rsidRDefault="00F6588A" w:rsidP="00901380">
            <w:r>
              <w:t>https://www.hackerrank.com/challenges/the-report/problem?isFullScreen=true</w:t>
            </w:r>
          </w:p>
        </w:tc>
      </w:tr>
      <w:tr w:rsidR="00F6588A" w14:paraId="6E523976" w14:textId="77777777" w:rsidTr="00901380">
        <w:tc>
          <w:tcPr>
            <w:tcW w:w="2880" w:type="dxa"/>
          </w:tcPr>
          <w:p w14:paraId="60DB8A01" w14:textId="77777777" w:rsidR="00F6588A" w:rsidRDefault="00F6588A" w:rsidP="00901380">
            <w:r>
              <w:t>144</w:t>
            </w:r>
          </w:p>
        </w:tc>
        <w:tc>
          <w:tcPr>
            <w:tcW w:w="2880" w:type="dxa"/>
          </w:tcPr>
          <w:p w14:paraId="614A35C2" w14:textId="77777777" w:rsidR="00F6588A" w:rsidRDefault="00F6588A" w:rsidP="00901380">
            <w:r>
              <w:t>Top Competitors</w:t>
            </w:r>
          </w:p>
        </w:tc>
        <w:tc>
          <w:tcPr>
            <w:tcW w:w="2880" w:type="dxa"/>
          </w:tcPr>
          <w:p w14:paraId="76FD4BCF" w14:textId="77777777" w:rsidR="00F6588A" w:rsidRDefault="00F6588A" w:rsidP="00901380">
            <w:r>
              <w:t>https://www.hackerrank.com/challenges/full-score/problem?isFullScreen=true</w:t>
            </w:r>
          </w:p>
        </w:tc>
      </w:tr>
      <w:tr w:rsidR="00F6588A" w14:paraId="5D3B7E02" w14:textId="77777777" w:rsidTr="00901380">
        <w:tc>
          <w:tcPr>
            <w:tcW w:w="2880" w:type="dxa"/>
          </w:tcPr>
          <w:p w14:paraId="6373480B" w14:textId="77777777" w:rsidR="00F6588A" w:rsidRDefault="00F6588A" w:rsidP="00901380">
            <w:r>
              <w:t>145</w:t>
            </w:r>
          </w:p>
        </w:tc>
        <w:tc>
          <w:tcPr>
            <w:tcW w:w="2880" w:type="dxa"/>
          </w:tcPr>
          <w:p w14:paraId="589FC8A7" w14:textId="77777777" w:rsidR="00F6588A" w:rsidRDefault="00F6588A" w:rsidP="00901380">
            <w:r>
              <w:t>Ollivander's Inventory</w:t>
            </w:r>
          </w:p>
        </w:tc>
        <w:tc>
          <w:tcPr>
            <w:tcW w:w="2880" w:type="dxa"/>
          </w:tcPr>
          <w:p w14:paraId="04E195C6" w14:textId="77777777" w:rsidR="00F6588A" w:rsidRDefault="00F6588A" w:rsidP="00901380">
            <w:r>
              <w:t>https://www.hackerrank.com/challenges/harry-potter-and-wands/problem?isFullScreen=true</w:t>
            </w:r>
          </w:p>
        </w:tc>
      </w:tr>
      <w:tr w:rsidR="00F6588A" w14:paraId="5B770FCB" w14:textId="77777777" w:rsidTr="00901380">
        <w:tc>
          <w:tcPr>
            <w:tcW w:w="2880" w:type="dxa"/>
          </w:tcPr>
          <w:p w14:paraId="4E5DEB97" w14:textId="77777777" w:rsidR="00F6588A" w:rsidRDefault="00F6588A" w:rsidP="00901380">
            <w:r>
              <w:t>146</w:t>
            </w:r>
          </w:p>
        </w:tc>
        <w:tc>
          <w:tcPr>
            <w:tcW w:w="2880" w:type="dxa"/>
          </w:tcPr>
          <w:p w14:paraId="0423EA08" w14:textId="77777777" w:rsidR="00F6588A" w:rsidRDefault="00F6588A" w:rsidP="00901380">
            <w:r>
              <w:t>Challenges</w:t>
            </w:r>
          </w:p>
        </w:tc>
        <w:tc>
          <w:tcPr>
            <w:tcW w:w="2880" w:type="dxa"/>
          </w:tcPr>
          <w:p w14:paraId="70D5F724" w14:textId="77777777" w:rsidR="00F6588A" w:rsidRDefault="00F6588A" w:rsidP="00901380">
            <w:r>
              <w:t>https://www.hackerrank.com/challenges/challenges/problem?isFullScreen=true</w:t>
            </w:r>
          </w:p>
        </w:tc>
      </w:tr>
      <w:tr w:rsidR="00F6588A" w14:paraId="78A5E7F7" w14:textId="77777777" w:rsidTr="00901380">
        <w:tc>
          <w:tcPr>
            <w:tcW w:w="2880" w:type="dxa"/>
          </w:tcPr>
          <w:p w14:paraId="01A5D85C" w14:textId="77777777" w:rsidR="00F6588A" w:rsidRDefault="00F6588A" w:rsidP="00901380">
            <w:r>
              <w:t>147</w:t>
            </w:r>
          </w:p>
        </w:tc>
        <w:tc>
          <w:tcPr>
            <w:tcW w:w="2880" w:type="dxa"/>
          </w:tcPr>
          <w:p w14:paraId="5269ED54" w14:textId="77777777" w:rsidR="00F6588A" w:rsidRDefault="00F6588A" w:rsidP="00901380">
            <w:r>
              <w:t>Contest Leaderboard</w:t>
            </w:r>
          </w:p>
        </w:tc>
        <w:tc>
          <w:tcPr>
            <w:tcW w:w="2880" w:type="dxa"/>
          </w:tcPr>
          <w:p w14:paraId="44C29A4A" w14:textId="77777777" w:rsidR="00F6588A" w:rsidRDefault="00F6588A" w:rsidP="00901380">
            <w:r>
              <w:t>https://www.hackerrank.com/challenges/contest-leaderboard/problem?isFullScreen=true</w:t>
            </w:r>
          </w:p>
        </w:tc>
      </w:tr>
      <w:tr w:rsidR="00F6588A" w14:paraId="3995BAB7" w14:textId="77777777" w:rsidTr="00901380">
        <w:tc>
          <w:tcPr>
            <w:tcW w:w="2880" w:type="dxa"/>
          </w:tcPr>
          <w:p w14:paraId="0FC0DBD4" w14:textId="77777777" w:rsidR="00F6588A" w:rsidRDefault="00F6588A" w:rsidP="00901380">
            <w:r>
              <w:t>148</w:t>
            </w:r>
          </w:p>
        </w:tc>
        <w:tc>
          <w:tcPr>
            <w:tcW w:w="2880" w:type="dxa"/>
          </w:tcPr>
          <w:p w14:paraId="74BE1979" w14:textId="77777777" w:rsidR="00F6588A" w:rsidRDefault="00F6588A" w:rsidP="00901380">
            <w:r>
              <w:t>SQL Project Planning</w:t>
            </w:r>
          </w:p>
        </w:tc>
        <w:tc>
          <w:tcPr>
            <w:tcW w:w="2880" w:type="dxa"/>
          </w:tcPr>
          <w:p w14:paraId="3BE41F68" w14:textId="77777777" w:rsidR="00F6588A" w:rsidRDefault="00F6588A" w:rsidP="00901380">
            <w:r>
              <w:t>https://www.hackerrank.com/challenges/sql-projects/problem?isFullScreen=true</w:t>
            </w:r>
          </w:p>
        </w:tc>
      </w:tr>
      <w:tr w:rsidR="00F6588A" w14:paraId="35A3F75C" w14:textId="77777777" w:rsidTr="00901380">
        <w:tc>
          <w:tcPr>
            <w:tcW w:w="2880" w:type="dxa"/>
          </w:tcPr>
          <w:p w14:paraId="4028C177" w14:textId="77777777" w:rsidR="00F6588A" w:rsidRDefault="00F6588A" w:rsidP="00901380">
            <w:r>
              <w:t>149</w:t>
            </w:r>
          </w:p>
        </w:tc>
        <w:tc>
          <w:tcPr>
            <w:tcW w:w="2880" w:type="dxa"/>
          </w:tcPr>
          <w:p w14:paraId="7692DAE7" w14:textId="77777777" w:rsidR="00F6588A" w:rsidRDefault="00F6588A" w:rsidP="00901380">
            <w:r>
              <w:t>Placements</w:t>
            </w:r>
          </w:p>
        </w:tc>
        <w:tc>
          <w:tcPr>
            <w:tcW w:w="2880" w:type="dxa"/>
          </w:tcPr>
          <w:p w14:paraId="7AE4C69A" w14:textId="77777777" w:rsidR="00F6588A" w:rsidRDefault="00F6588A" w:rsidP="00901380">
            <w:r>
              <w:t>https://www.hackerrank.com/challenges/placements/problem?isFullScreen=true</w:t>
            </w:r>
          </w:p>
        </w:tc>
      </w:tr>
      <w:tr w:rsidR="00F6588A" w14:paraId="18B04488" w14:textId="77777777" w:rsidTr="00901380">
        <w:tc>
          <w:tcPr>
            <w:tcW w:w="2880" w:type="dxa"/>
          </w:tcPr>
          <w:p w14:paraId="6E55502C" w14:textId="77777777" w:rsidR="00F6588A" w:rsidRDefault="00F6588A" w:rsidP="00901380">
            <w:r>
              <w:t>150</w:t>
            </w:r>
          </w:p>
        </w:tc>
        <w:tc>
          <w:tcPr>
            <w:tcW w:w="2880" w:type="dxa"/>
          </w:tcPr>
          <w:p w14:paraId="59F19A53" w14:textId="77777777" w:rsidR="00F6588A" w:rsidRDefault="00F6588A" w:rsidP="00901380">
            <w:r>
              <w:t>Symmetric Pairs</w:t>
            </w:r>
          </w:p>
        </w:tc>
        <w:tc>
          <w:tcPr>
            <w:tcW w:w="2880" w:type="dxa"/>
          </w:tcPr>
          <w:p w14:paraId="24BA4330" w14:textId="77777777" w:rsidR="00F6588A" w:rsidRDefault="00F6588A" w:rsidP="00901380">
            <w:r>
              <w:t>https://www.hackerrank.com/challenges/symmetric-pairs/problem?isFullScreen=true</w:t>
            </w:r>
          </w:p>
        </w:tc>
      </w:tr>
      <w:tr w:rsidR="00F6588A" w14:paraId="0CD11E2D" w14:textId="77777777" w:rsidTr="00901380">
        <w:tc>
          <w:tcPr>
            <w:tcW w:w="2880" w:type="dxa"/>
          </w:tcPr>
          <w:p w14:paraId="3D41E2CF" w14:textId="77777777" w:rsidR="00F6588A" w:rsidRDefault="00F6588A" w:rsidP="00901380">
            <w:r>
              <w:t>151</w:t>
            </w:r>
          </w:p>
        </w:tc>
        <w:tc>
          <w:tcPr>
            <w:tcW w:w="2880" w:type="dxa"/>
          </w:tcPr>
          <w:p w14:paraId="23A6EB07" w14:textId="77777777" w:rsidR="00F6588A" w:rsidRDefault="00F6588A" w:rsidP="00901380">
            <w:r>
              <w:t>Print Prime Numbers</w:t>
            </w:r>
          </w:p>
        </w:tc>
        <w:tc>
          <w:tcPr>
            <w:tcW w:w="2880" w:type="dxa"/>
          </w:tcPr>
          <w:p w14:paraId="55933E7D" w14:textId="77777777" w:rsidR="00F6588A" w:rsidRDefault="00F6588A" w:rsidP="00901380">
            <w:r>
              <w:t>https://www.hackerrank.com/challenges/print-prime-numbers/problem?isFullScreen=true</w:t>
            </w:r>
          </w:p>
        </w:tc>
      </w:tr>
      <w:tr w:rsidR="00F6588A" w14:paraId="43831D57" w14:textId="77777777" w:rsidTr="00901380">
        <w:tc>
          <w:tcPr>
            <w:tcW w:w="2880" w:type="dxa"/>
          </w:tcPr>
          <w:p w14:paraId="4D7F52E1" w14:textId="77777777" w:rsidR="00F6588A" w:rsidRDefault="00F6588A" w:rsidP="00901380">
            <w:r>
              <w:t>152</w:t>
            </w:r>
          </w:p>
        </w:tc>
        <w:tc>
          <w:tcPr>
            <w:tcW w:w="2880" w:type="dxa"/>
          </w:tcPr>
          <w:p w14:paraId="289B53DD" w14:textId="77777777" w:rsidR="00F6588A" w:rsidRDefault="00F6588A" w:rsidP="00901380">
            <w:r>
              <w:t>The PADS</w:t>
            </w:r>
          </w:p>
        </w:tc>
        <w:tc>
          <w:tcPr>
            <w:tcW w:w="2880" w:type="dxa"/>
          </w:tcPr>
          <w:p w14:paraId="69ECFBC1" w14:textId="77777777" w:rsidR="00F6588A" w:rsidRDefault="00F6588A" w:rsidP="00901380">
            <w:r>
              <w:t>https://www.hackerrank.com/challenges/the-pads/problem?isFullScreen=true</w:t>
            </w:r>
          </w:p>
        </w:tc>
      </w:tr>
      <w:tr w:rsidR="00F6588A" w14:paraId="5BF1E9CA" w14:textId="77777777" w:rsidTr="00901380">
        <w:tc>
          <w:tcPr>
            <w:tcW w:w="2880" w:type="dxa"/>
          </w:tcPr>
          <w:p w14:paraId="1809609C" w14:textId="77777777" w:rsidR="00F6588A" w:rsidRDefault="00F6588A" w:rsidP="00901380">
            <w:r>
              <w:t>153</w:t>
            </w:r>
          </w:p>
        </w:tc>
        <w:tc>
          <w:tcPr>
            <w:tcW w:w="2880" w:type="dxa"/>
          </w:tcPr>
          <w:p w14:paraId="3ACBF785" w14:textId="77777777" w:rsidR="00F6588A" w:rsidRDefault="00F6588A" w:rsidP="00901380">
            <w:r>
              <w:t>Weather Observation Station 18</w:t>
            </w:r>
          </w:p>
        </w:tc>
        <w:tc>
          <w:tcPr>
            <w:tcW w:w="2880" w:type="dxa"/>
          </w:tcPr>
          <w:p w14:paraId="3DE381A8" w14:textId="77777777" w:rsidR="00F6588A" w:rsidRDefault="00F6588A" w:rsidP="00901380">
            <w:r>
              <w:t>https://www.hackerrank.com/challenges/weather-observation-station-18/problem?isFullScreen=true</w:t>
            </w:r>
          </w:p>
        </w:tc>
      </w:tr>
      <w:tr w:rsidR="00F6588A" w14:paraId="628086E8" w14:textId="77777777" w:rsidTr="00901380">
        <w:tc>
          <w:tcPr>
            <w:tcW w:w="2880" w:type="dxa"/>
          </w:tcPr>
          <w:p w14:paraId="6AA2C977" w14:textId="77777777" w:rsidR="00F6588A" w:rsidRDefault="00F6588A" w:rsidP="00901380">
            <w:r>
              <w:t>154</w:t>
            </w:r>
          </w:p>
        </w:tc>
        <w:tc>
          <w:tcPr>
            <w:tcW w:w="2880" w:type="dxa"/>
          </w:tcPr>
          <w:p w14:paraId="0217C755" w14:textId="77777777" w:rsidR="00F6588A" w:rsidRDefault="00F6588A" w:rsidP="00901380">
            <w:r>
              <w:t>Weather Observation Station 19</w:t>
            </w:r>
          </w:p>
        </w:tc>
        <w:tc>
          <w:tcPr>
            <w:tcW w:w="2880" w:type="dxa"/>
          </w:tcPr>
          <w:p w14:paraId="6546A6F9" w14:textId="77777777" w:rsidR="00F6588A" w:rsidRDefault="00F6588A" w:rsidP="00901380">
            <w:r>
              <w:t>https://www.hackerrank.com/challenges/weather-observation-station-19/problem?isFullScreen=true</w:t>
            </w:r>
          </w:p>
        </w:tc>
      </w:tr>
    </w:tbl>
    <w:p w14:paraId="77C46B10" w14:textId="77777777" w:rsidR="00F6588A" w:rsidRDefault="00F6588A" w:rsidP="00F6588A"/>
    <w:p w14:paraId="77CF32FB" w14:textId="77777777" w:rsidR="00F6588A" w:rsidRDefault="00F6588A"/>
    <w:sectPr w:rsidR="00F65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410122">
    <w:abstractNumId w:val="8"/>
  </w:num>
  <w:num w:numId="2" w16cid:durableId="751584817">
    <w:abstractNumId w:val="6"/>
  </w:num>
  <w:num w:numId="3" w16cid:durableId="816144495">
    <w:abstractNumId w:val="5"/>
  </w:num>
  <w:num w:numId="4" w16cid:durableId="964774272">
    <w:abstractNumId w:val="4"/>
  </w:num>
  <w:num w:numId="5" w16cid:durableId="944194389">
    <w:abstractNumId w:val="7"/>
  </w:num>
  <w:num w:numId="6" w16cid:durableId="1262641463">
    <w:abstractNumId w:val="3"/>
  </w:num>
  <w:num w:numId="7" w16cid:durableId="1186363756">
    <w:abstractNumId w:val="2"/>
  </w:num>
  <w:num w:numId="8" w16cid:durableId="1749770001">
    <w:abstractNumId w:val="1"/>
  </w:num>
  <w:num w:numId="9" w16cid:durableId="190212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E78"/>
    <w:rsid w:val="0029639D"/>
    <w:rsid w:val="00326F90"/>
    <w:rsid w:val="00482A8E"/>
    <w:rsid w:val="0079196B"/>
    <w:rsid w:val="00AA1D8D"/>
    <w:rsid w:val="00B47730"/>
    <w:rsid w:val="00CB0664"/>
    <w:rsid w:val="00F65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37EDA"/>
  <w14:defaultImageDpi w14:val="300"/>
  <w15:docId w15:val="{7DE0E81A-3E1B-4728-B8D1-6AAE6A19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31272</Words>
  <Characters>178253</Characters>
  <Application>Microsoft Office Word</Application>
  <DocSecurity>0</DocSecurity>
  <Lines>1485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Sharma</cp:lastModifiedBy>
  <cp:revision>2</cp:revision>
  <dcterms:created xsi:type="dcterms:W3CDTF">2013-12-23T23:15:00Z</dcterms:created>
  <dcterms:modified xsi:type="dcterms:W3CDTF">2025-08-06T20:02:00Z</dcterms:modified>
  <cp:category/>
</cp:coreProperties>
</file>